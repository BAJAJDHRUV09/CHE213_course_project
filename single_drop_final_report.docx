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DE372" w14:textId="52A875F3" w:rsidR="004D1A7E" w:rsidRPr="00175EDA" w:rsidRDefault="00000000">
      <w:pPr>
        <w:pStyle w:val="Title"/>
        <w:rPr>
          <w:rFonts w:ascii="Arial Black" w:hAnsi="Arial Black"/>
          <w:spacing w:val="-2"/>
          <w:w w:val="90"/>
        </w:rPr>
      </w:pPr>
      <w:r>
        <w:rPr>
          <w:spacing w:val="-2"/>
          <w:w w:val="90"/>
        </w:rPr>
        <w:t xml:space="preserve"> </w:t>
      </w:r>
      <w:r w:rsidR="00175EDA" w:rsidRPr="00175EDA">
        <w:rPr>
          <w:rFonts w:ascii="Arial Black" w:hAnsi="Arial Black"/>
          <w:spacing w:val="-2"/>
          <w:w w:val="90"/>
        </w:rPr>
        <w:t xml:space="preserve">UOP </w:t>
      </w:r>
      <w:r w:rsidRPr="00175EDA">
        <w:rPr>
          <w:rFonts w:ascii="Arial Black" w:hAnsi="Arial Black"/>
          <w:w w:val="90"/>
        </w:rPr>
        <w:t>LAB</w:t>
      </w:r>
      <w:r w:rsidRPr="00175EDA">
        <w:rPr>
          <w:rFonts w:ascii="Arial Black" w:hAnsi="Arial Black"/>
        </w:rPr>
        <w:t xml:space="preserve"> </w:t>
      </w:r>
      <w:r w:rsidRPr="00175EDA">
        <w:rPr>
          <w:rFonts w:ascii="Arial Black" w:hAnsi="Arial Black"/>
          <w:w w:val="90"/>
        </w:rPr>
        <w:t>REPORT</w:t>
      </w:r>
    </w:p>
    <w:p w14:paraId="749B4954" w14:textId="1AA27AA0" w:rsidR="004D1A7E" w:rsidRPr="00175EDA" w:rsidRDefault="00000000">
      <w:pPr>
        <w:pStyle w:val="Title"/>
        <w:spacing w:before="74"/>
        <w:ind w:left="280"/>
        <w:rPr>
          <w:rFonts w:ascii="Arial Black" w:hAnsi="Arial Black"/>
          <w:spacing w:val="-2"/>
          <w:w w:val="85"/>
        </w:rPr>
      </w:pPr>
      <w:r w:rsidRPr="00175EDA">
        <w:rPr>
          <w:rFonts w:ascii="Arial Black" w:hAnsi="Arial Black"/>
          <w:w w:val="85"/>
        </w:rPr>
        <w:t>M2</w:t>
      </w:r>
      <w:r w:rsidRPr="00175EDA">
        <w:rPr>
          <w:rFonts w:ascii="Arial Black" w:hAnsi="Arial Black"/>
          <w:spacing w:val="1"/>
        </w:rPr>
        <w:t xml:space="preserve"> </w:t>
      </w:r>
      <w:r w:rsidR="00175EDA" w:rsidRPr="00175EDA">
        <w:rPr>
          <w:rFonts w:ascii="Arial Black" w:hAnsi="Arial Black"/>
          <w:w w:val="85"/>
        </w:rPr>
        <w:t>(</w:t>
      </w:r>
      <w:r w:rsidRPr="00175EDA">
        <w:rPr>
          <w:rFonts w:ascii="Arial Black" w:hAnsi="Arial Black"/>
          <w:w w:val="85"/>
        </w:rPr>
        <w:t>DIFFUSION</w:t>
      </w:r>
      <w:r w:rsidRPr="00175EDA">
        <w:rPr>
          <w:rFonts w:ascii="Arial Black" w:hAnsi="Arial Black"/>
          <w:spacing w:val="5"/>
        </w:rPr>
        <w:t xml:space="preserve"> </w:t>
      </w:r>
      <w:r w:rsidRPr="00175EDA">
        <w:rPr>
          <w:rFonts w:ascii="Arial Black" w:hAnsi="Arial Black"/>
          <w:w w:val="85"/>
        </w:rPr>
        <w:t>THROUGH</w:t>
      </w:r>
      <w:r w:rsidRPr="00175EDA">
        <w:rPr>
          <w:rFonts w:ascii="Arial Black" w:hAnsi="Arial Black"/>
          <w:spacing w:val="5"/>
        </w:rPr>
        <w:t xml:space="preserve"> </w:t>
      </w:r>
      <w:r w:rsidRPr="00175EDA">
        <w:rPr>
          <w:rFonts w:ascii="Arial Black" w:hAnsi="Arial Black"/>
          <w:w w:val="85"/>
        </w:rPr>
        <w:t>SINGLE</w:t>
      </w:r>
      <w:r w:rsidRPr="00175EDA">
        <w:rPr>
          <w:rFonts w:ascii="Arial Black" w:hAnsi="Arial Black"/>
          <w:spacing w:val="7"/>
        </w:rPr>
        <w:t xml:space="preserve"> </w:t>
      </w:r>
      <w:r w:rsidRPr="00175EDA">
        <w:rPr>
          <w:rFonts w:ascii="Arial Black" w:hAnsi="Arial Black"/>
          <w:spacing w:val="-2"/>
          <w:w w:val="85"/>
        </w:rPr>
        <w:t>DROP</w:t>
      </w:r>
      <w:r w:rsidR="00175EDA" w:rsidRPr="00175EDA">
        <w:rPr>
          <w:rFonts w:ascii="Arial Black" w:hAnsi="Arial Black"/>
          <w:spacing w:val="-2"/>
          <w:w w:val="85"/>
        </w:rPr>
        <w:t>)</w:t>
      </w:r>
    </w:p>
    <w:p w14:paraId="5DF500B5" w14:textId="580E0362" w:rsidR="00175EDA" w:rsidRPr="00175EDA" w:rsidRDefault="00175EDA">
      <w:pPr>
        <w:pStyle w:val="Title"/>
        <w:spacing w:before="74"/>
        <w:ind w:left="280"/>
        <w:rPr>
          <w:rFonts w:ascii="Arial Black" w:hAnsi="Arial Black" w:cstheme="minorHAnsi"/>
          <w:b w:val="0"/>
          <w:bCs w:val="0"/>
          <w:i w:val="0"/>
          <w:iCs w:val="0"/>
          <w:spacing w:val="-2"/>
          <w:w w:val="85"/>
          <w:u w:val="none"/>
        </w:rPr>
      </w:pPr>
      <w:r w:rsidRPr="00175EDA">
        <w:rPr>
          <w:rFonts w:ascii="Arial Black" w:hAnsi="Arial Black" w:cstheme="minorHAnsi"/>
          <w:b w:val="0"/>
          <w:bCs w:val="0"/>
          <w:i w:val="0"/>
          <w:iCs w:val="0"/>
          <w:spacing w:val="-2"/>
          <w:w w:val="85"/>
          <w:u w:val="none"/>
        </w:rPr>
        <w:t>PREPARED BY: -</w:t>
      </w:r>
    </w:p>
    <w:p w14:paraId="50913D09" w14:textId="1A55995F" w:rsidR="00175EDA" w:rsidRPr="00175EDA" w:rsidRDefault="00175EDA">
      <w:pPr>
        <w:pStyle w:val="Title"/>
        <w:spacing w:before="74"/>
        <w:ind w:left="280"/>
        <w:rPr>
          <w:rFonts w:ascii="Arial Black" w:hAnsi="Arial Black" w:cstheme="minorHAnsi"/>
          <w:b w:val="0"/>
          <w:bCs w:val="0"/>
          <w:i w:val="0"/>
          <w:iCs w:val="0"/>
          <w:spacing w:val="-2"/>
          <w:w w:val="85"/>
          <w:u w:val="none"/>
        </w:rPr>
      </w:pPr>
      <w:r w:rsidRPr="00175EDA">
        <w:rPr>
          <w:rFonts w:ascii="Arial Black" w:hAnsi="Arial Black" w:cstheme="minorHAnsi"/>
          <w:b w:val="0"/>
          <w:bCs w:val="0"/>
          <w:i w:val="0"/>
          <w:iCs w:val="0"/>
          <w:spacing w:val="-2"/>
          <w:w w:val="85"/>
          <w:u w:val="none"/>
        </w:rPr>
        <w:t>DHRUV BAJAJ (230365)</w:t>
      </w:r>
    </w:p>
    <w:p w14:paraId="557BFE76" w14:textId="3F4D7A32" w:rsidR="00175EDA" w:rsidRPr="00175EDA" w:rsidRDefault="00175EDA">
      <w:pPr>
        <w:pStyle w:val="Title"/>
        <w:spacing w:before="74"/>
        <w:ind w:left="280"/>
        <w:rPr>
          <w:rFonts w:ascii="Arial Black" w:hAnsi="Arial Black" w:cstheme="minorHAnsi"/>
          <w:b w:val="0"/>
          <w:bCs w:val="0"/>
          <w:i w:val="0"/>
          <w:iCs w:val="0"/>
          <w:spacing w:val="-2"/>
          <w:w w:val="85"/>
          <w:u w:val="none"/>
        </w:rPr>
      </w:pPr>
      <w:r w:rsidRPr="00175EDA">
        <w:rPr>
          <w:rFonts w:ascii="Arial Black" w:hAnsi="Arial Black" w:cstheme="minorHAnsi"/>
          <w:b w:val="0"/>
          <w:bCs w:val="0"/>
          <w:i w:val="0"/>
          <w:iCs w:val="0"/>
          <w:spacing w:val="-2"/>
          <w:w w:val="85"/>
          <w:u w:val="none"/>
        </w:rPr>
        <w:t>NONIT GUPTA (230712)</w:t>
      </w:r>
    </w:p>
    <w:p w14:paraId="4B39406F" w14:textId="67BFAC9A" w:rsidR="00175EDA" w:rsidRPr="00175EDA" w:rsidRDefault="00175EDA">
      <w:pPr>
        <w:pStyle w:val="Title"/>
        <w:spacing w:before="74"/>
        <w:ind w:left="280"/>
        <w:rPr>
          <w:rFonts w:ascii="Arial Black" w:hAnsi="Arial Black" w:cstheme="minorHAnsi"/>
          <w:b w:val="0"/>
          <w:bCs w:val="0"/>
          <w:i w:val="0"/>
          <w:iCs w:val="0"/>
          <w:spacing w:val="-2"/>
          <w:w w:val="85"/>
          <w:u w:val="none"/>
        </w:rPr>
      </w:pPr>
      <w:r w:rsidRPr="00175EDA">
        <w:rPr>
          <w:rFonts w:ascii="Arial Black" w:hAnsi="Arial Black" w:cstheme="minorHAnsi"/>
          <w:b w:val="0"/>
          <w:bCs w:val="0"/>
          <w:i w:val="0"/>
          <w:iCs w:val="0"/>
          <w:spacing w:val="-2"/>
          <w:w w:val="85"/>
          <w:u w:val="none"/>
        </w:rPr>
        <w:t>SHAGUN (230948)</w:t>
      </w:r>
    </w:p>
    <w:p w14:paraId="4A354FA8" w14:textId="4B35BDD0" w:rsidR="00175EDA" w:rsidRPr="00175EDA" w:rsidRDefault="00175EDA">
      <w:pPr>
        <w:pStyle w:val="Title"/>
        <w:spacing w:before="74"/>
        <w:ind w:left="280"/>
        <w:rPr>
          <w:rFonts w:ascii="Arial Black" w:hAnsi="Arial Black" w:cstheme="minorHAnsi"/>
          <w:b w:val="0"/>
          <w:bCs w:val="0"/>
          <w:i w:val="0"/>
          <w:iCs w:val="0"/>
          <w:u w:val="none"/>
        </w:rPr>
      </w:pPr>
      <w:r w:rsidRPr="00175EDA">
        <w:rPr>
          <w:rFonts w:ascii="Arial Black" w:hAnsi="Arial Black" w:cstheme="minorHAnsi"/>
          <w:b w:val="0"/>
          <w:bCs w:val="0"/>
          <w:i w:val="0"/>
          <w:iCs w:val="0"/>
          <w:spacing w:val="-2"/>
          <w:w w:val="85"/>
          <w:u w:val="none"/>
        </w:rPr>
        <w:t>STUTI SHUKLA (231040)</w:t>
      </w:r>
    </w:p>
    <w:p w14:paraId="04590F35" w14:textId="77777777" w:rsidR="004D1A7E" w:rsidRDefault="004D1A7E">
      <w:pPr>
        <w:pStyle w:val="BodyText"/>
        <w:spacing w:before="15"/>
        <w:rPr>
          <w:b/>
          <w:i/>
          <w:sz w:val="32"/>
        </w:rPr>
      </w:pPr>
    </w:p>
    <w:p w14:paraId="67A9291C" w14:textId="77777777" w:rsidR="004D1A7E" w:rsidRDefault="00000000">
      <w:pPr>
        <w:pStyle w:val="Heading1"/>
        <w:spacing w:before="1"/>
        <w:rPr>
          <w:u w:val="none"/>
        </w:rPr>
      </w:pPr>
      <w:r>
        <w:rPr>
          <w:color w:val="001F5F"/>
          <w:spacing w:val="-2"/>
          <w:w w:val="95"/>
          <w:u w:color="001F5F"/>
        </w:rPr>
        <w:t>OBJECTIVE:</w:t>
      </w:r>
    </w:p>
    <w:p w14:paraId="5F9B149A" w14:textId="77777777" w:rsidR="004D1A7E" w:rsidRDefault="00000000">
      <w:pPr>
        <w:pStyle w:val="ListParagraph"/>
        <w:numPr>
          <w:ilvl w:val="1"/>
          <w:numId w:val="1"/>
        </w:numPr>
        <w:tabs>
          <w:tab w:val="left" w:pos="937"/>
        </w:tabs>
        <w:spacing w:before="40"/>
        <w:jc w:val="left"/>
        <w:rPr>
          <w:sz w:val="24"/>
        </w:rPr>
      </w:pPr>
      <w:r>
        <w:rPr>
          <w:sz w:val="24"/>
        </w:rPr>
        <w:t>To</w:t>
      </w:r>
      <w:r>
        <w:rPr>
          <w:spacing w:val="-5"/>
          <w:sz w:val="24"/>
        </w:rPr>
        <w:t xml:space="preserve"> </w:t>
      </w:r>
      <w:r>
        <w:rPr>
          <w:sz w:val="24"/>
        </w:rPr>
        <w:t>study</w:t>
      </w:r>
      <w:r>
        <w:rPr>
          <w:spacing w:val="-2"/>
          <w:sz w:val="24"/>
        </w:rPr>
        <w:t xml:space="preserve"> </w:t>
      </w:r>
      <w:r>
        <w:rPr>
          <w:sz w:val="24"/>
        </w:rPr>
        <w:t>the</w:t>
      </w:r>
      <w:r>
        <w:rPr>
          <w:spacing w:val="-2"/>
          <w:sz w:val="24"/>
        </w:rPr>
        <w:t xml:space="preserve"> </w:t>
      </w:r>
      <w:r>
        <w:rPr>
          <w:sz w:val="24"/>
        </w:rPr>
        <w:t>effect</w:t>
      </w:r>
      <w:r>
        <w:rPr>
          <w:spacing w:val="-2"/>
          <w:sz w:val="24"/>
        </w:rPr>
        <w:t xml:space="preserve"> </w:t>
      </w:r>
      <w:r>
        <w:rPr>
          <w:sz w:val="24"/>
        </w:rPr>
        <w:t>of</w:t>
      </w:r>
      <w:r>
        <w:rPr>
          <w:spacing w:val="-2"/>
          <w:sz w:val="24"/>
        </w:rPr>
        <w:t xml:space="preserve"> </w:t>
      </w:r>
      <w:r>
        <w:rPr>
          <w:sz w:val="24"/>
        </w:rPr>
        <w:t>drop</w:t>
      </w:r>
      <w:r>
        <w:rPr>
          <w:spacing w:val="-2"/>
          <w:sz w:val="24"/>
        </w:rPr>
        <w:t xml:space="preserve"> </w:t>
      </w:r>
      <w:r>
        <w:rPr>
          <w:sz w:val="24"/>
        </w:rPr>
        <w:t>size</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terminal</w:t>
      </w:r>
      <w:r>
        <w:rPr>
          <w:spacing w:val="-2"/>
          <w:sz w:val="24"/>
        </w:rPr>
        <w:t xml:space="preserve"> </w:t>
      </w:r>
      <w:r>
        <w:rPr>
          <w:sz w:val="24"/>
        </w:rPr>
        <w:t>velocity</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drops.</w:t>
      </w:r>
    </w:p>
    <w:p w14:paraId="5B723455" w14:textId="77777777" w:rsidR="004D1A7E" w:rsidRDefault="00000000">
      <w:pPr>
        <w:pStyle w:val="ListParagraph"/>
        <w:numPr>
          <w:ilvl w:val="1"/>
          <w:numId w:val="1"/>
        </w:numPr>
        <w:tabs>
          <w:tab w:val="left" w:pos="1463"/>
        </w:tabs>
        <w:spacing w:before="139" w:line="367" w:lineRule="auto"/>
        <w:ind w:left="923" w:right="307" w:firstLine="0"/>
        <w:jc w:val="left"/>
        <w:rPr>
          <w:sz w:val="24"/>
        </w:rPr>
      </w:pPr>
      <w:r>
        <w:rPr>
          <w:sz w:val="24"/>
        </w:rPr>
        <w:t>To</w:t>
      </w:r>
      <w:r>
        <w:rPr>
          <w:spacing w:val="30"/>
          <w:sz w:val="24"/>
        </w:rPr>
        <w:t xml:space="preserve"> </w:t>
      </w:r>
      <w:r>
        <w:rPr>
          <w:sz w:val="24"/>
        </w:rPr>
        <w:t>study</w:t>
      </w:r>
      <w:r>
        <w:rPr>
          <w:spacing w:val="31"/>
          <w:sz w:val="24"/>
        </w:rPr>
        <w:t xml:space="preserve"> </w:t>
      </w:r>
      <w:r>
        <w:rPr>
          <w:sz w:val="24"/>
        </w:rPr>
        <w:t>the</w:t>
      </w:r>
      <w:r>
        <w:rPr>
          <w:spacing w:val="30"/>
          <w:sz w:val="24"/>
        </w:rPr>
        <w:t xml:space="preserve"> </w:t>
      </w:r>
      <w:r>
        <w:rPr>
          <w:sz w:val="24"/>
        </w:rPr>
        <w:t>effect</w:t>
      </w:r>
      <w:r>
        <w:rPr>
          <w:spacing w:val="31"/>
          <w:sz w:val="24"/>
        </w:rPr>
        <w:t xml:space="preserve"> </w:t>
      </w:r>
      <w:r>
        <w:rPr>
          <w:sz w:val="24"/>
        </w:rPr>
        <w:t>of</w:t>
      </w:r>
      <w:r>
        <w:rPr>
          <w:spacing w:val="30"/>
          <w:sz w:val="24"/>
        </w:rPr>
        <w:t xml:space="preserve"> </w:t>
      </w:r>
      <w:r>
        <w:rPr>
          <w:sz w:val="24"/>
        </w:rPr>
        <w:t>drop</w:t>
      </w:r>
      <w:r>
        <w:rPr>
          <w:spacing w:val="30"/>
          <w:sz w:val="24"/>
        </w:rPr>
        <w:t xml:space="preserve"> </w:t>
      </w:r>
      <w:r>
        <w:rPr>
          <w:sz w:val="24"/>
        </w:rPr>
        <w:t>size</w:t>
      </w:r>
      <w:r>
        <w:rPr>
          <w:spacing w:val="29"/>
          <w:sz w:val="24"/>
        </w:rPr>
        <w:t xml:space="preserve"> </w:t>
      </w:r>
      <w:r>
        <w:rPr>
          <w:sz w:val="24"/>
        </w:rPr>
        <w:t>on</w:t>
      </w:r>
      <w:r>
        <w:rPr>
          <w:spacing w:val="30"/>
          <w:sz w:val="24"/>
        </w:rPr>
        <w:t xml:space="preserve"> </w:t>
      </w:r>
      <w:r>
        <w:rPr>
          <w:sz w:val="24"/>
        </w:rPr>
        <w:t>the</w:t>
      </w:r>
      <w:r>
        <w:rPr>
          <w:spacing w:val="30"/>
          <w:sz w:val="24"/>
        </w:rPr>
        <w:t xml:space="preserve"> </w:t>
      </w:r>
      <w:r>
        <w:rPr>
          <w:sz w:val="24"/>
        </w:rPr>
        <w:t>overall</w:t>
      </w:r>
      <w:r>
        <w:rPr>
          <w:spacing w:val="31"/>
          <w:sz w:val="24"/>
        </w:rPr>
        <w:t xml:space="preserve"> </w:t>
      </w:r>
      <w:r>
        <w:rPr>
          <w:sz w:val="24"/>
        </w:rPr>
        <w:t>and</w:t>
      </w:r>
      <w:r>
        <w:rPr>
          <w:spacing w:val="30"/>
          <w:sz w:val="24"/>
        </w:rPr>
        <w:t xml:space="preserve"> </w:t>
      </w:r>
      <w:r>
        <w:rPr>
          <w:sz w:val="24"/>
        </w:rPr>
        <w:t>individual</w:t>
      </w:r>
      <w:r>
        <w:rPr>
          <w:spacing w:val="30"/>
          <w:sz w:val="24"/>
        </w:rPr>
        <w:t xml:space="preserve"> </w:t>
      </w:r>
      <w:r>
        <w:rPr>
          <w:sz w:val="24"/>
        </w:rPr>
        <w:t>mass</w:t>
      </w:r>
      <w:r>
        <w:rPr>
          <w:spacing w:val="30"/>
          <w:sz w:val="24"/>
        </w:rPr>
        <w:t xml:space="preserve"> </w:t>
      </w:r>
      <w:r>
        <w:rPr>
          <w:sz w:val="24"/>
        </w:rPr>
        <w:t xml:space="preserve">transfer </w:t>
      </w:r>
      <w:r>
        <w:rPr>
          <w:spacing w:val="-2"/>
          <w:sz w:val="24"/>
        </w:rPr>
        <w:t>coefficients.</w:t>
      </w:r>
    </w:p>
    <w:p w14:paraId="474E794B" w14:textId="77777777" w:rsidR="004D1A7E" w:rsidRDefault="00000000">
      <w:pPr>
        <w:pStyle w:val="ListParagraph"/>
        <w:numPr>
          <w:ilvl w:val="1"/>
          <w:numId w:val="1"/>
        </w:numPr>
        <w:tabs>
          <w:tab w:val="left" w:pos="935"/>
        </w:tabs>
        <w:spacing w:before="3"/>
        <w:ind w:left="935" w:hanging="550"/>
        <w:jc w:val="left"/>
        <w:rPr>
          <w:sz w:val="24"/>
        </w:rPr>
      </w:pPr>
      <w:r>
        <w:rPr>
          <w:sz w:val="24"/>
        </w:rPr>
        <w:t>To</w:t>
      </w:r>
      <w:r>
        <w:rPr>
          <w:spacing w:val="-5"/>
          <w:sz w:val="24"/>
        </w:rPr>
        <w:t xml:space="preserve"> </w:t>
      </w:r>
      <w:r>
        <w:rPr>
          <w:sz w:val="24"/>
        </w:rPr>
        <w:t>study</w:t>
      </w:r>
      <w:r>
        <w:rPr>
          <w:spacing w:val="-3"/>
          <w:sz w:val="24"/>
        </w:rPr>
        <w:t xml:space="preserve"> </w:t>
      </w:r>
      <w:r>
        <w:rPr>
          <w:sz w:val="24"/>
        </w:rPr>
        <w:t>the</w:t>
      </w:r>
      <w:r>
        <w:rPr>
          <w:spacing w:val="-3"/>
          <w:sz w:val="24"/>
        </w:rPr>
        <w:t xml:space="preserve"> </w:t>
      </w:r>
      <w:r>
        <w:rPr>
          <w:sz w:val="24"/>
        </w:rPr>
        <w:t>effect</w:t>
      </w:r>
      <w:r>
        <w:rPr>
          <w:spacing w:val="-3"/>
          <w:sz w:val="24"/>
        </w:rPr>
        <w:t xml:space="preserve"> </w:t>
      </w:r>
      <w:r>
        <w:rPr>
          <w:sz w:val="24"/>
        </w:rPr>
        <w:t>of</w:t>
      </w:r>
      <w:r>
        <w:rPr>
          <w:spacing w:val="-3"/>
          <w:sz w:val="24"/>
        </w:rPr>
        <w:t xml:space="preserve"> </w:t>
      </w:r>
      <w:r>
        <w:rPr>
          <w:sz w:val="24"/>
        </w:rPr>
        <w:t>drop</w:t>
      </w:r>
      <w:r>
        <w:rPr>
          <w:spacing w:val="-3"/>
          <w:sz w:val="24"/>
        </w:rPr>
        <w:t xml:space="preserve"> </w:t>
      </w:r>
      <w:r>
        <w:rPr>
          <w:sz w:val="24"/>
        </w:rPr>
        <w:t>formation</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overall</w:t>
      </w:r>
      <w:r>
        <w:rPr>
          <w:spacing w:val="-3"/>
          <w:sz w:val="24"/>
        </w:rPr>
        <w:t xml:space="preserve"> </w:t>
      </w:r>
      <w:r>
        <w:rPr>
          <w:sz w:val="24"/>
        </w:rPr>
        <w:t>mass</w:t>
      </w:r>
      <w:r>
        <w:rPr>
          <w:spacing w:val="-4"/>
          <w:sz w:val="24"/>
        </w:rPr>
        <w:t xml:space="preserve"> </w:t>
      </w:r>
      <w:r>
        <w:rPr>
          <w:sz w:val="24"/>
        </w:rPr>
        <w:t>transfer</w:t>
      </w:r>
      <w:r>
        <w:rPr>
          <w:spacing w:val="-1"/>
          <w:sz w:val="24"/>
        </w:rPr>
        <w:t xml:space="preserve"> </w:t>
      </w:r>
      <w:r>
        <w:rPr>
          <w:spacing w:val="-2"/>
          <w:sz w:val="24"/>
        </w:rPr>
        <w:t>coefficient</w:t>
      </w:r>
    </w:p>
    <w:p w14:paraId="289018F9" w14:textId="77777777" w:rsidR="004D1A7E" w:rsidRDefault="004D1A7E">
      <w:pPr>
        <w:pStyle w:val="BodyText"/>
        <w:spacing w:before="211"/>
      </w:pPr>
    </w:p>
    <w:p w14:paraId="3B1AE36C" w14:textId="77777777" w:rsidR="004D1A7E" w:rsidRDefault="00000000">
      <w:pPr>
        <w:pStyle w:val="Heading1"/>
        <w:rPr>
          <w:u w:val="none"/>
        </w:rPr>
      </w:pPr>
      <w:r>
        <w:rPr>
          <w:color w:val="001F5F"/>
          <w:spacing w:val="-4"/>
          <w:w w:val="95"/>
          <w:u w:color="001F5F"/>
        </w:rPr>
        <w:t>AIM:</w:t>
      </w:r>
    </w:p>
    <w:p w14:paraId="11936D58" w14:textId="77777777" w:rsidR="004D1A7E" w:rsidRDefault="00000000">
      <w:pPr>
        <w:pStyle w:val="BodyText"/>
        <w:spacing w:before="38" w:line="357" w:lineRule="auto"/>
        <w:ind w:left="378" w:hanging="10"/>
      </w:pPr>
      <w:r>
        <w:t>To determine the terminal velocity, individual and overall mass transfer coefficients for a single drop.</w:t>
      </w:r>
    </w:p>
    <w:p w14:paraId="5FD68AE7" w14:textId="77777777" w:rsidR="004D1A7E" w:rsidRDefault="004D1A7E">
      <w:pPr>
        <w:pStyle w:val="BodyText"/>
        <w:spacing w:before="51"/>
      </w:pPr>
    </w:p>
    <w:p w14:paraId="449BBA20" w14:textId="77777777" w:rsidR="004D1A7E" w:rsidRDefault="00000000">
      <w:pPr>
        <w:pStyle w:val="Heading1"/>
        <w:ind w:left="83"/>
        <w:rPr>
          <w:u w:val="none"/>
        </w:rPr>
      </w:pPr>
      <w:r>
        <w:rPr>
          <w:color w:val="001F5F"/>
          <w:spacing w:val="-2"/>
          <w:w w:val="90"/>
          <w:u w:color="001F5F"/>
        </w:rPr>
        <w:t>DESCRIPTION:</w:t>
      </w:r>
    </w:p>
    <w:p w14:paraId="25404148" w14:textId="77777777" w:rsidR="004D1A7E" w:rsidRDefault="004D1A7E">
      <w:pPr>
        <w:pStyle w:val="BodyText"/>
        <w:spacing w:before="36"/>
        <w:rPr>
          <w:b/>
        </w:rPr>
      </w:pPr>
    </w:p>
    <w:p w14:paraId="2D1530F6" w14:textId="77777777" w:rsidR="004D1A7E" w:rsidRDefault="00000000">
      <w:pPr>
        <w:pStyle w:val="BodyText"/>
        <w:spacing w:line="357" w:lineRule="auto"/>
        <w:ind w:left="378" w:right="302" w:hanging="10"/>
        <w:jc w:val="both"/>
      </w:pPr>
      <w:r>
        <w:t>The</w:t>
      </w:r>
      <w:r>
        <w:rPr>
          <w:spacing w:val="-4"/>
        </w:rPr>
        <w:t xml:space="preserve"> </w:t>
      </w:r>
      <w:r>
        <w:t>movement</w:t>
      </w:r>
      <w:r>
        <w:rPr>
          <w:spacing w:val="-2"/>
        </w:rPr>
        <w:t xml:space="preserve"> </w:t>
      </w:r>
      <w:r>
        <w:t>of</w:t>
      </w:r>
      <w:r>
        <w:rPr>
          <w:spacing w:val="-2"/>
        </w:rPr>
        <w:t xml:space="preserve"> </w:t>
      </w:r>
      <w:r>
        <w:t>liquid droplets</w:t>
      </w:r>
      <w:r>
        <w:rPr>
          <w:spacing w:val="-3"/>
        </w:rPr>
        <w:t xml:space="preserve"> </w:t>
      </w:r>
      <w:r>
        <w:t>in</w:t>
      </w:r>
      <w:r>
        <w:rPr>
          <w:spacing w:val="-2"/>
        </w:rPr>
        <w:t xml:space="preserve"> </w:t>
      </w:r>
      <w:r>
        <w:t>another</w:t>
      </w:r>
      <w:r>
        <w:rPr>
          <w:spacing w:val="-2"/>
        </w:rPr>
        <w:t xml:space="preserve"> </w:t>
      </w:r>
      <w:r>
        <w:t>liquid</w:t>
      </w:r>
      <w:r>
        <w:rPr>
          <w:spacing w:val="-2"/>
        </w:rPr>
        <w:t xml:space="preserve"> </w:t>
      </w:r>
      <w:r>
        <w:t>and</w:t>
      </w:r>
      <w:r>
        <w:rPr>
          <w:spacing w:val="-2"/>
        </w:rPr>
        <w:t xml:space="preserve"> </w:t>
      </w:r>
      <w:r>
        <w:t>the</w:t>
      </w:r>
      <w:r>
        <w:rPr>
          <w:spacing w:val="-1"/>
        </w:rPr>
        <w:t xml:space="preserve"> </w:t>
      </w:r>
      <w:r>
        <w:t>transfer</w:t>
      </w:r>
      <w:r>
        <w:rPr>
          <w:spacing w:val="-2"/>
        </w:rPr>
        <w:t xml:space="preserve"> </w:t>
      </w:r>
      <w:r>
        <w:t>of</w:t>
      </w:r>
      <w:r>
        <w:rPr>
          <w:spacing w:val="-2"/>
        </w:rPr>
        <w:t xml:space="preserve"> </w:t>
      </w:r>
      <w:r>
        <w:t>dissolved</w:t>
      </w:r>
      <w:r>
        <w:rPr>
          <w:spacing w:val="-2"/>
        </w:rPr>
        <w:t xml:space="preserve"> </w:t>
      </w:r>
      <w:r>
        <w:t>substances between them are crucial in chemical engineering. Studying single droplets helps in designing</w:t>
      </w:r>
      <w:r>
        <w:rPr>
          <w:spacing w:val="-15"/>
        </w:rPr>
        <w:t xml:space="preserve"> </w:t>
      </w:r>
      <w:r>
        <w:t>efficient</w:t>
      </w:r>
      <w:r>
        <w:rPr>
          <w:spacing w:val="-15"/>
        </w:rPr>
        <w:t xml:space="preserve"> </w:t>
      </w:r>
      <w:r>
        <w:t>liquid-liquid</w:t>
      </w:r>
      <w:r>
        <w:rPr>
          <w:spacing w:val="-15"/>
        </w:rPr>
        <w:t xml:space="preserve"> </w:t>
      </w:r>
      <w:r>
        <w:t>extraction</w:t>
      </w:r>
      <w:r>
        <w:rPr>
          <w:spacing w:val="-15"/>
        </w:rPr>
        <w:t xml:space="preserve"> </w:t>
      </w:r>
      <w:r>
        <w:t>systems,</w:t>
      </w:r>
      <w:r>
        <w:rPr>
          <w:spacing w:val="-15"/>
        </w:rPr>
        <w:t xml:space="preserve"> </w:t>
      </w:r>
      <w:r>
        <w:t>where</w:t>
      </w:r>
      <w:r>
        <w:rPr>
          <w:spacing w:val="-15"/>
        </w:rPr>
        <w:t xml:space="preserve"> </w:t>
      </w:r>
      <w:r>
        <w:t>droplet</w:t>
      </w:r>
      <w:r>
        <w:rPr>
          <w:spacing w:val="-15"/>
        </w:rPr>
        <w:t xml:space="preserve"> </w:t>
      </w:r>
      <w:r>
        <w:t>size</w:t>
      </w:r>
      <w:r>
        <w:rPr>
          <w:spacing w:val="-15"/>
        </w:rPr>
        <w:t xml:space="preserve"> </w:t>
      </w:r>
      <w:r>
        <w:t>affects</w:t>
      </w:r>
      <w:r>
        <w:rPr>
          <w:spacing w:val="-15"/>
        </w:rPr>
        <w:t xml:space="preserve"> </w:t>
      </w:r>
      <w:r>
        <w:t>mass</w:t>
      </w:r>
      <w:r>
        <w:rPr>
          <w:spacing w:val="-15"/>
        </w:rPr>
        <w:t xml:space="preserve"> </w:t>
      </w:r>
      <w:r>
        <w:t xml:space="preserve">transfer rates and settling speed influences equipment </w:t>
      </w:r>
      <w:proofErr w:type="gramStart"/>
      <w:r>
        <w:t>capacity..</w:t>
      </w:r>
      <w:proofErr w:type="gramEnd"/>
    </w:p>
    <w:p w14:paraId="210423FD" w14:textId="77777777" w:rsidR="004D1A7E" w:rsidRDefault="004D1A7E">
      <w:pPr>
        <w:pStyle w:val="BodyText"/>
        <w:spacing w:before="57"/>
      </w:pPr>
    </w:p>
    <w:p w14:paraId="36E5537D" w14:textId="77777777" w:rsidR="004D1A7E" w:rsidRDefault="00000000">
      <w:pPr>
        <w:pStyle w:val="Heading1"/>
        <w:ind w:left="83"/>
        <w:rPr>
          <w:u w:val="none"/>
        </w:rPr>
      </w:pPr>
      <w:r>
        <w:rPr>
          <w:color w:val="001F5F"/>
          <w:w w:val="85"/>
          <w:u w:color="001F5F"/>
        </w:rPr>
        <w:t>SCALING</w:t>
      </w:r>
      <w:r>
        <w:rPr>
          <w:color w:val="001F5F"/>
          <w:spacing w:val="40"/>
          <w:u w:color="001F5F"/>
        </w:rPr>
        <w:t xml:space="preserve"> </w:t>
      </w:r>
      <w:r>
        <w:rPr>
          <w:color w:val="001F5F"/>
          <w:spacing w:val="-4"/>
          <w:w w:val="95"/>
          <w:u w:color="001F5F"/>
        </w:rPr>
        <w:t>LAW:</w:t>
      </w:r>
    </w:p>
    <w:p w14:paraId="16C0AD31" w14:textId="77777777" w:rsidR="004D1A7E" w:rsidRDefault="004D1A7E">
      <w:pPr>
        <w:pStyle w:val="BodyText"/>
        <w:spacing w:before="35"/>
        <w:rPr>
          <w:b/>
        </w:rPr>
      </w:pPr>
    </w:p>
    <w:p w14:paraId="78C0EEEA" w14:textId="77777777" w:rsidR="004D1A7E" w:rsidRDefault="00000000">
      <w:pPr>
        <w:ind w:left="383"/>
        <w:rPr>
          <w:b/>
          <w:sz w:val="24"/>
        </w:rPr>
      </w:pPr>
      <w:r>
        <w:rPr>
          <w:b/>
          <w:sz w:val="24"/>
          <w:u w:val="single"/>
        </w:rPr>
        <w:t>Ficks</w:t>
      </w:r>
      <w:r>
        <w:rPr>
          <w:b/>
          <w:spacing w:val="-2"/>
          <w:sz w:val="24"/>
          <w:u w:val="single"/>
        </w:rPr>
        <w:t xml:space="preserve"> </w:t>
      </w:r>
      <w:r>
        <w:rPr>
          <w:b/>
          <w:sz w:val="24"/>
          <w:u w:val="single"/>
        </w:rPr>
        <w:t>First</w:t>
      </w:r>
      <w:r>
        <w:rPr>
          <w:b/>
          <w:spacing w:val="-1"/>
          <w:sz w:val="24"/>
          <w:u w:val="single"/>
        </w:rPr>
        <w:t xml:space="preserve"> </w:t>
      </w:r>
      <w:r>
        <w:rPr>
          <w:b/>
          <w:spacing w:val="-4"/>
          <w:sz w:val="24"/>
          <w:u w:val="single"/>
        </w:rPr>
        <w:t>Law:</w:t>
      </w:r>
    </w:p>
    <w:p w14:paraId="1C9A771A" w14:textId="77777777" w:rsidR="004D1A7E" w:rsidRDefault="00000000">
      <w:pPr>
        <w:pStyle w:val="BodyText"/>
        <w:spacing w:before="132" w:line="357" w:lineRule="auto"/>
        <w:ind w:left="378" w:hanging="10"/>
      </w:pPr>
      <w:r>
        <w:t>It</w:t>
      </w:r>
      <w:r>
        <w:rPr>
          <w:spacing w:val="-5"/>
        </w:rPr>
        <w:t xml:space="preserve"> </w:t>
      </w:r>
      <w:r>
        <w:t>states</w:t>
      </w:r>
      <w:r>
        <w:rPr>
          <w:spacing w:val="-5"/>
        </w:rPr>
        <w:t xml:space="preserve"> </w:t>
      </w:r>
      <w:r>
        <w:t>that</w:t>
      </w:r>
      <w:r>
        <w:rPr>
          <w:spacing w:val="-5"/>
        </w:rPr>
        <w:t xml:space="preserve"> </w:t>
      </w:r>
      <w:r>
        <w:t>the</w:t>
      </w:r>
      <w:r>
        <w:rPr>
          <w:spacing w:val="-6"/>
        </w:rPr>
        <w:t xml:space="preserve"> </w:t>
      </w:r>
      <w:r>
        <w:t>molar</w:t>
      </w:r>
      <w:r>
        <w:rPr>
          <w:spacing w:val="-3"/>
        </w:rPr>
        <w:t xml:space="preserve"> </w:t>
      </w:r>
      <w:r>
        <w:t>flux</w:t>
      </w:r>
      <w:r>
        <w:rPr>
          <w:spacing w:val="-5"/>
        </w:rPr>
        <w:t xml:space="preserve"> </w:t>
      </w:r>
      <w:r>
        <w:t>JJ</w:t>
      </w:r>
      <w:r>
        <w:rPr>
          <w:spacing w:val="-4"/>
        </w:rPr>
        <w:t xml:space="preserve"> </w:t>
      </w:r>
      <w:r>
        <w:t>(amount</w:t>
      </w:r>
      <w:r>
        <w:rPr>
          <w:spacing w:val="-4"/>
        </w:rPr>
        <w:t xml:space="preserve"> </w:t>
      </w:r>
      <w:r>
        <w:t>of</w:t>
      </w:r>
      <w:r>
        <w:rPr>
          <w:spacing w:val="-6"/>
        </w:rPr>
        <w:t xml:space="preserve"> </w:t>
      </w:r>
      <w:r>
        <w:t>substance</w:t>
      </w:r>
      <w:r>
        <w:rPr>
          <w:spacing w:val="-6"/>
        </w:rPr>
        <w:t xml:space="preserve"> </w:t>
      </w:r>
      <w:r>
        <w:t>diffusing</w:t>
      </w:r>
      <w:r>
        <w:rPr>
          <w:spacing w:val="-5"/>
        </w:rPr>
        <w:t xml:space="preserve"> </w:t>
      </w:r>
      <w:r>
        <w:t>per</w:t>
      </w:r>
      <w:r>
        <w:rPr>
          <w:spacing w:val="-2"/>
        </w:rPr>
        <w:t xml:space="preserve"> </w:t>
      </w:r>
      <w:r>
        <w:t>unit</w:t>
      </w:r>
      <w:r>
        <w:rPr>
          <w:spacing w:val="-5"/>
        </w:rPr>
        <w:t xml:space="preserve"> </w:t>
      </w:r>
      <w:r>
        <w:t>area</w:t>
      </w:r>
      <w:r>
        <w:rPr>
          <w:spacing w:val="-3"/>
        </w:rPr>
        <w:t xml:space="preserve"> </w:t>
      </w:r>
      <w:r>
        <w:t>per</w:t>
      </w:r>
      <w:r>
        <w:rPr>
          <w:spacing w:val="-6"/>
        </w:rPr>
        <w:t xml:space="preserve"> </w:t>
      </w:r>
      <w:r>
        <w:t>unit</w:t>
      </w:r>
      <w:r>
        <w:rPr>
          <w:spacing w:val="-4"/>
        </w:rPr>
        <w:t xml:space="preserve"> </w:t>
      </w:r>
      <w:r>
        <w:t>time)</w:t>
      </w:r>
      <w:r>
        <w:rPr>
          <w:spacing w:val="-6"/>
        </w:rPr>
        <w:t xml:space="preserve"> </w:t>
      </w:r>
      <w:r>
        <w:t>is proportional to the concentration gradient</w:t>
      </w:r>
    </w:p>
    <w:p w14:paraId="6CD7F017" w14:textId="77777777" w:rsidR="004D1A7E" w:rsidRDefault="004D1A7E">
      <w:pPr>
        <w:pStyle w:val="BodyText"/>
        <w:rPr>
          <w:sz w:val="20"/>
        </w:rPr>
      </w:pPr>
    </w:p>
    <w:p w14:paraId="3322A5C8" w14:textId="77777777" w:rsidR="004D1A7E" w:rsidRDefault="00000000">
      <w:pPr>
        <w:pStyle w:val="BodyText"/>
        <w:spacing w:before="29"/>
        <w:rPr>
          <w:sz w:val="20"/>
        </w:rPr>
      </w:pPr>
      <w:r>
        <w:rPr>
          <w:noProof/>
          <w:sz w:val="20"/>
        </w:rPr>
        <w:drawing>
          <wp:anchor distT="0" distB="0" distL="0" distR="0" simplePos="0" relativeHeight="251653632" behindDoc="1" locked="0" layoutInCell="1" allowOverlap="1" wp14:anchorId="0D6FD284" wp14:editId="15EBD7A4">
            <wp:simplePos x="0" y="0"/>
            <wp:positionH relativeFrom="page">
              <wp:posOffset>1287145</wp:posOffset>
            </wp:positionH>
            <wp:positionV relativeFrom="paragraph">
              <wp:posOffset>179705</wp:posOffset>
            </wp:positionV>
            <wp:extent cx="895350" cy="39370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895357" cy="393954"/>
                    </a:xfrm>
                    <a:prstGeom prst="rect">
                      <a:avLst/>
                    </a:prstGeom>
                  </pic:spPr>
                </pic:pic>
              </a:graphicData>
            </a:graphic>
          </wp:anchor>
        </w:drawing>
      </w:r>
    </w:p>
    <w:p w14:paraId="533EB436" w14:textId="77777777" w:rsidR="004D1A7E" w:rsidRDefault="00000000">
      <w:pPr>
        <w:pStyle w:val="BodyText"/>
        <w:spacing w:before="191" w:line="357" w:lineRule="auto"/>
        <w:ind w:left="378" w:hanging="10"/>
      </w:pPr>
      <w:r>
        <w:t>Therefore,</w:t>
      </w:r>
      <w:r>
        <w:rPr>
          <w:spacing w:val="40"/>
        </w:rPr>
        <w:t xml:space="preserve"> </w:t>
      </w:r>
      <w:r>
        <w:t>it</w:t>
      </w:r>
      <w:r>
        <w:rPr>
          <w:spacing w:val="-5"/>
        </w:rPr>
        <w:t xml:space="preserve"> </w:t>
      </w:r>
      <w:r>
        <w:t>is</w:t>
      </w:r>
      <w:r>
        <w:rPr>
          <w:spacing w:val="-4"/>
        </w:rPr>
        <w:t xml:space="preserve"> </w:t>
      </w:r>
      <w:r>
        <w:t>expected</w:t>
      </w:r>
      <w:r>
        <w:rPr>
          <w:spacing w:val="-3"/>
        </w:rPr>
        <w:t xml:space="preserve"> </w:t>
      </w:r>
      <w:r>
        <w:t>that</w:t>
      </w:r>
      <w:r>
        <w:rPr>
          <w:spacing w:val="-5"/>
        </w:rPr>
        <w:t xml:space="preserve"> </w:t>
      </w:r>
      <w:r>
        <w:t>Diffusion</w:t>
      </w:r>
      <w:r>
        <w:rPr>
          <w:spacing w:val="-3"/>
        </w:rPr>
        <w:t xml:space="preserve"> </w:t>
      </w:r>
      <w:r>
        <w:t>will</w:t>
      </w:r>
      <w:r>
        <w:rPr>
          <w:spacing w:val="-5"/>
        </w:rPr>
        <w:t xml:space="preserve"> </w:t>
      </w:r>
      <w:r>
        <w:t>be</w:t>
      </w:r>
      <w:r>
        <w:rPr>
          <w:spacing w:val="-6"/>
        </w:rPr>
        <w:t xml:space="preserve"> </w:t>
      </w:r>
      <w:r>
        <w:t>slower</w:t>
      </w:r>
      <w:r>
        <w:rPr>
          <w:spacing w:val="-6"/>
        </w:rPr>
        <w:t xml:space="preserve"> </w:t>
      </w:r>
      <w:r>
        <w:t>in</w:t>
      </w:r>
      <w:r>
        <w:rPr>
          <w:spacing w:val="-3"/>
        </w:rPr>
        <w:t xml:space="preserve"> </w:t>
      </w:r>
      <w:r>
        <w:t>contaminated</w:t>
      </w:r>
      <w:r>
        <w:rPr>
          <w:spacing w:val="-4"/>
        </w:rPr>
        <w:t xml:space="preserve"> </w:t>
      </w:r>
      <w:r>
        <w:t>MIBK</w:t>
      </w:r>
      <w:r>
        <w:rPr>
          <w:spacing w:val="-5"/>
        </w:rPr>
        <w:t xml:space="preserve"> </w:t>
      </w:r>
      <w:r>
        <w:t>than</w:t>
      </w:r>
      <w:r>
        <w:rPr>
          <w:spacing w:val="-5"/>
        </w:rPr>
        <w:t xml:space="preserve"> </w:t>
      </w:r>
      <w:r>
        <w:t>in</w:t>
      </w:r>
      <w:r>
        <w:rPr>
          <w:spacing w:val="-5"/>
        </w:rPr>
        <w:t xml:space="preserve"> </w:t>
      </w:r>
      <w:r>
        <w:t xml:space="preserve">pure </w:t>
      </w:r>
      <w:r>
        <w:rPr>
          <w:spacing w:val="-2"/>
        </w:rPr>
        <w:t>MIBK.</w:t>
      </w:r>
    </w:p>
    <w:p w14:paraId="27944B31" w14:textId="77777777" w:rsidR="004D1A7E" w:rsidRDefault="004D1A7E">
      <w:pPr>
        <w:pStyle w:val="BodyText"/>
      </w:pPr>
    </w:p>
    <w:p w14:paraId="7F156CE4" w14:textId="77777777" w:rsidR="004D1A7E" w:rsidRDefault="004D1A7E">
      <w:pPr>
        <w:pStyle w:val="BodyText"/>
        <w:spacing w:before="74"/>
      </w:pPr>
    </w:p>
    <w:p w14:paraId="73FF5BB7" w14:textId="77777777" w:rsidR="004D1A7E" w:rsidRDefault="00000000">
      <w:pPr>
        <w:pStyle w:val="Heading1"/>
        <w:spacing w:before="1"/>
        <w:rPr>
          <w:u w:val="none"/>
        </w:rPr>
      </w:pPr>
      <w:r>
        <w:rPr>
          <w:color w:val="001F5F"/>
          <w:spacing w:val="-2"/>
          <w:w w:val="95"/>
          <w:u w:color="001F5F"/>
        </w:rPr>
        <w:t>THEORY:</w:t>
      </w:r>
    </w:p>
    <w:p w14:paraId="266E631C" w14:textId="77777777" w:rsidR="004D1A7E" w:rsidRDefault="004D1A7E">
      <w:pPr>
        <w:pStyle w:val="BodyText"/>
        <w:spacing w:before="59"/>
        <w:rPr>
          <w:b/>
        </w:rPr>
      </w:pPr>
    </w:p>
    <w:p w14:paraId="73DCE4BD" w14:textId="77777777" w:rsidR="004D1A7E" w:rsidRDefault="00000000">
      <w:pPr>
        <w:ind w:left="369"/>
        <w:jc w:val="both"/>
        <w:rPr>
          <w:b/>
          <w:sz w:val="24"/>
        </w:rPr>
      </w:pPr>
      <w:r>
        <w:rPr>
          <w:b/>
          <w:color w:val="001F5F"/>
          <w:sz w:val="24"/>
        </w:rPr>
        <w:t>Motion</w:t>
      </w:r>
      <w:r>
        <w:rPr>
          <w:b/>
          <w:color w:val="001F5F"/>
          <w:spacing w:val="-3"/>
          <w:sz w:val="24"/>
        </w:rPr>
        <w:t xml:space="preserve"> </w:t>
      </w:r>
      <w:r>
        <w:rPr>
          <w:b/>
          <w:color w:val="001F5F"/>
          <w:sz w:val="24"/>
        </w:rPr>
        <w:t>of</w:t>
      </w:r>
      <w:r>
        <w:rPr>
          <w:b/>
          <w:color w:val="001F5F"/>
          <w:spacing w:val="-2"/>
          <w:sz w:val="24"/>
        </w:rPr>
        <w:t xml:space="preserve"> drops:</w:t>
      </w:r>
    </w:p>
    <w:p w14:paraId="7C401002" w14:textId="77777777" w:rsidR="004D1A7E" w:rsidRDefault="00000000">
      <w:pPr>
        <w:pStyle w:val="BodyText"/>
        <w:spacing w:before="134" w:line="357" w:lineRule="auto"/>
        <w:ind w:left="378" w:right="305" w:hanging="10"/>
        <w:jc w:val="both"/>
      </w:pPr>
      <w:r>
        <w:t>The study of the shapes of moving drops has been found useful in understanding the dynamics of moving drops since the drag on the drops depends on their shapes during movement</w:t>
      </w:r>
      <w:r>
        <w:rPr>
          <w:spacing w:val="21"/>
        </w:rPr>
        <w:t xml:space="preserve"> </w:t>
      </w:r>
      <w:r>
        <w:t>in</w:t>
      </w:r>
      <w:r>
        <w:rPr>
          <w:spacing w:val="23"/>
        </w:rPr>
        <w:t xml:space="preserve"> </w:t>
      </w:r>
      <w:r>
        <w:t>another</w:t>
      </w:r>
      <w:r>
        <w:rPr>
          <w:spacing w:val="21"/>
        </w:rPr>
        <w:t xml:space="preserve"> </w:t>
      </w:r>
      <w:r>
        <w:t>medium.</w:t>
      </w:r>
      <w:r>
        <w:rPr>
          <w:spacing w:val="16"/>
        </w:rPr>
        <w:t xml:space="preserve"> </w:t>
      </w:r>
      <w:r>
        <w:t>The</w:t>
      </w:r>
      <w:r>
        <w:rPr>
          <w:spacing w:val="21"/>
        </w:rPr>
        <w:t xml:space="preserve"> </w:t>
      </w:r>
      <w:r>
        <w:t>shape</w:t>
      </w:r>
      <w:r>
        <w:rPr>
          <w:spacing w:val="21"/>
        </w:rPr>
        <w:t xml:space="preserve"> </w:t>
      </w:r>
      <w:r>
        <w:t>of</w:t>
      </w:r>
      <w:r>
        <w:rPr>
          <w:spacing w:val="25"/>
        </w:rPr>
        <w:t xml:space="preserve"> </w:t>
      </w:r>
      <w:r>
        <w:t>a</w:t>
      </w:r>
      <w:r>
        <w:rPr>
          <w:spacing w:val="21"/>
        </w:rPr>
        <w:t xml:space="preserve"> </w:t>
      </w:r>
      <w:r>
        <w:t>liquid</w:t>
      </w:r>
      <w:r>
        <w:rPr>
          <w:spacing w:val="23"/>
        </w:rPr>
        <w:t xml:space="preserve"> </w:t>
      </w:r>
      <w:r>
        <w:t>drop</w:t>
      </w:r>
      <w:r>
        <w:rPr>
          <w:spacing w:val="22"/>
        </w:rPr>
        <w:t xml:space="preserve"> </w:t>
      </w:r>
      <w:r>
        <w:t>depends</w:t>
      </w:r>
      <w:r>
        <w:rPr>
          <w:spacing w:val="22"/>
        </w:rPr>
        <w:t xml:space="preserve"> </w:t>
      </w:r>
      <w:r>
        <w:t>upon</w:t>
      </w:r>
      <w:r>
        <w:rPr>
          <w:spacing w:val="22"/>
        </w:rPr>
        <w:t xml:space="preserve"> </w:t>
      </w:r>
      <w:r>
        <w:t>several</w:t>
      </w:r>
      <w:r>
        <w:rPr>
          <w:spacing w:val="24"/>
        </w:rPr>
        <w:t xml:space="preserve"> </w:t>
      </w:r>
      <w:r>
        <w:rPr>
          <w:spacing w:val="-2"/>
        </w:rPr>
        <w:t>factors</w:t>
      </w:r>
    </w:p>
    <w:p w14:paraId="40B3058D" w14:textId="77777777" w:rsidR="004D1A7E" w:rsidRDefault="004D1A7E">
      <w:pPr>
        <w:pStyle w:val="BodyText"/>
        <w:spacing w:line="357" w:lineRule="auto"/>
        <w:jc w:val="both"/>
        <w:sectPr w:rsidR="004D1A7E">
          <w:type w:val="continuous"/>
          <w:pgSz w:w="11910" w:h="16840"/>
          <w:pgMar w:top="1400" w:right="1133"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EE8D08F" w14:textId="77777777" w:rsidR="004D1A7E" w:rsidRDefault="00000000">
      <w:pPr>
        <w:pStyle w:val="BodyText"/>
        <w:spacing w:before="60" w:line="357" w:lineRule="auto"/>
        <w:ind w:left="378" w:right="303"/>
        <w:jc w:val="both"/>
      </w:pPr>
      <w:r>
        <w:lastRenderedPageBreak/>
        <w:t xml:space="preserve">such as the viscosity of the drop fluid, viscosity of the surrounding medium and the drop volume. Small drops are generally spherical. For large drops, the shape changes periodically from ellipsoidal to prolate (Laddha and </w:t>
      </w:r>
      <w:proofErr w:type="spellStart"/>
      <w:r>
        <w:t>Degaleesan</w:t>
      </w:r>
      <w:proofErr w:type="spellEnd"/>
      <w:r>
        <w:t>, 1976).</w:t>
      </w:r>
    </w:p>
    <w:p w14:paraId="3495CBBA" w14:textId="77777777" w:rsidR="004D1A7E" w:rsidRDefault="004D1A7E">
      <w:pPr>
        <w:pStyle w:val="BodyText"/>
      </w:pPr>
    </w:p>
    <w:p w14:paraId="71B566E0" w14:textId="77777777" w:rsidR="004D1A7E" w:rsidRDefault="004D1A7E">
      <w:pPr>
        <w:pStyle w:val="BodyText"/>
      </w:pPr>
    </w:p>
    <w:p w14:paraId="57388414" w14:textId="77777777" w:rsidR="004D1A7E" w:rsidRDefault="004D1A7E">
      <w:pPr>
        <w:pStyle w:val="BodyText"/>
      </w:pPr>
    </w:p>
    <w:p w14:paraId="2E2FD1E7" w14:textId="77777777" w:rsidR="004D1A7E" w:rsidRDefault="004D1A7E">
      <w:pPr>
        <w:pStyle w:val="BodyText"/>
        <w:spacing w:before="130"/>
      </w:pPr>
    </w:p>
    <w:p w14:paraId="7B944E33" w14:textId="77777777" w:rsidR="004D1A7E" w:rsidRDefault="00000000">
      <w:pPr>
        <w:pStyle w:val="BodyText"/>
        <w:spacing w:before="1" w:line="357" w:lineRule="auto"/>
        <w:ind w:left="378" w:right="301" w:hanging="10"/>
        <w:jc w:val="both"/>
      </w:pPr>
      <w:r>
        <w:t>A comparison with the fall of a solid sphere in a liquid would help in understanding the motion of drops in a fluid medium.</w:t>
      </w:r>
      <w:r>
        <w:rPr>
          <w:spacing w:val="-1"/>
        </w:rPr>
        <w:t xml:space="preserve"> </w:t>
      </w:r>
      <w:r>
        <w:t>The velocity of the fluid at the surface of a solid body is</w:t>
      </w:r>
      <w:r>
        <w:rPr>
          <w:spacing w:val="-7"/>
        </w:rPr>
        <w:t xml:space="preserve"> </w:t>
      </w:r>
      <w:r>
        <w:t>zero</w:t>
      </w:r>
      <w:r>
        <w:rPr>
          <w:spacing w:val="-6"/>
        </w:rPr>
        <w:t xml:space="preserve"> </w:t>
      </w:r>
      <w:r>
        <w:t>(no</w:t>
      </w:r>
      <w:r>
        <w:rPr>
          <w:spacing w:val="-8"/>
        </w:rPr>
        <w:t xml:space="preserve"> </w:t>
      </w:r>
      <w:r>
        <w:t>slip</w:t>
      </w:r>
      <w:r>
        <w:rPr>
          <w:spacing w:val="-7"/>
        </w:rPr>
        <w:t xml:space="preserve"> </w:t>
      </w:r>
      <w:r>
        <w:t>condition)</w:t>
      </w:r>
      <w:r>
        <w:rPr>
          <w:spacing w:val="-5"/>
        </w:rPr>
        <w:t xml:space="preserve"> </w:t>
      </w:r>
      <w:r>
        <w:t>but</w:t>
      </w:r>
      <w:r>
        <w:rPr>
          <w:spacing w:val="-7"/>
        </w:rPr>
        <w:t xml:space="preserve"> </w:t>
      </w:r>
      <w:r>
        <w:t>this</w:t>
      </w:r>
      <w:r>
        <w:rPr>
          <w:spacing w:val="-7"/>
        </w:rPr>
        <w:t xml:space="preserve"> </w:t>
      </w:r>
      <w:r>
        <w:t>is</w:t>
      </w:r>
      <w:r>
        <w:rPr>
          <w:spacing w:val="-7"/>
        </w:rPr>
        <w:t xml:space="preserve"> </w:t>
      </w:r>
      <w:r>
        <w:t>not</w:t>
      </w:r>
      <w:r>
        <w:rPr>
          <w:spacing w:val="-7"/>
        </w:rPr>
        <w:t xml:space="preserve"> </w:t>
      </w:r>
      <w:r>
        <w:t>the</w:t>
      </w:r>
      <w:r>
        <w:rPr>
          <w:spacing w:val="-5"/>
        </w:rPr>
        <w:t xml:space="preserve"> </w:t>
      </w:r>
      <w:r>
        <w:t>case</w:t>
      </w:r>
      <w:r>
        <w:rPr>
          <w:spacing w:val="-6"/>
        </w:rPr>
        <w:t xml:space="preserve"> </w:t>
      </w:r>
      <w:r>
        <w:t>for</w:t>
      </w:r>
      <w:r>
        <w:rPr>
          <w:spacing w:val="-8"/>
        </w:rPr>
        <w:t xml:space="preserve"> </w:t>
      </w:r>
      <w:r>
        <w:t>a</w:t>
      </w:r>
      <w:r>
        <w:rPr>
          <w:spacing w:val="-8"/>
        </w:rPr>
        <w:t xml:space="preserve"> </w:t>
      </w:r>
      <w:r>
        <w:t>liquid</w:t>
      </w:r>
      <w:r>
        <w:rPr>
          <w:spacing w:val="-7"/>
        </w:rPr>
        <w:t xml:space="preserve"> </w:t>
      </w:r>
      <w:r>
        <w:t>drop</w:t>
      </w:r>
      <w:r>
        <w:rPr>
          <w:spacing w:val="-6"/>
        </w:rPr>
        <w:t xml:space="preserve"> </w:t>
      </w:r>
      <w:r>
        <w:t>due</w:t>
      </w:r>
      <w:r>
        <w:rPr>
          <w:spacing w:val="-3"/>
        </w:rPr>
        <w:t xml:space="preserve"> </w:t>
      </w:r>
      <w:r>
        <w:t>to</w:t>
      </w:r>
      <w:r>
        <w:rPr>
          <w:spacing w:val="-7"/>
        </w:rPr>
        <w:t xml:space="preserve"> </w:t>
      </w:r>
      <w:r>
        <w:t>its</w:t>
      </w:r>
      <w:r>
        <w:rPr>
          <w:spacing w:val="-5"/>
        </w:rPr>
        <w:t xml:space="preserve"> </w:t>
      </w:r>
      <w:r>
        <w:t>mobility.</w:t>
      </w:r>
      <w:r>
        <w:rPr>
          <w:spacing w:val="-7"/>
        </w:rPr>
        <w:t xml:space="preserve"> </w:t>
      </w:r>
      <w:r>
        <w:t>In</w:t>
      </w:r>
      <w:r>
        <w:rPr>
          <w:spacing w:val="-8"/>
        </w:rPr>
        <w:t xml:space="preserve"> </w:t>
      </w:r>
      <w:r>
        <w:t>the latter case, only the normal velocity component is zero whereas the tangential velocity component is nonzero. In the liquid drops, the interfacial area is continuously changing, new</w:t>
      </w:r>
      <w:r>
        <w:rPr>
          <w:spacing w:val="-2"/>
        </w:rPr>
        <w:t xml:space="preserve"> </w:t>
      </w:r>
      <w:r>
        <w:t>area</w:t>
      </w:r>
      <w:r>
        <w:rPr>
          <w:spacing w:val="-2"/>
        </w:rPr>
        <w:t xml:space="preserve"> </w:t>
      </w:r>
      <w:r>
        <w:t>is</w:t>
      </w:r>
      <w:r>
        <w:rPr>
          <w:spacing w:val="-1"/>
        </w:rPr>
        <w:t xml:space="preserve"> </w:t>
      </w:r>
      <w:r>
        <w:t>being</w:t>
      </w:r>
      <w:r>
        <w:rPr>
          <w:spacing w:val="-1"/>
        </w:rPr>
        <w:t xml:space="preserve"> </w:t>
      </w:r>
      <w:r>
        <w:t>continuously</w:t>
      </w:r>
      <w:r>
        <w:rPr>
          <w:spacing w:val="-1"/>
        </w:rPr>
        <w:t xml:space="preserve"> </w:t>
      </w:r>
      <w:r>
        <w:t>created</w:t>
      </w:r>
      <w:r>
        <w:rPr>
          <w:spacing w:val="-2"/>
        </w:rPr>
        <w:t xml:space="preserve"> </w:t>
      </w:r>
      <w:r>
        <w:t>in</w:t>
      </w:r>
      <w:r>
        <w:rPr>
          <w:spacing w:val="-1"/>
        </w:rPr>
        <w:t xml:space="preserve"> </w:t>
      </w:r>
      <w:r>
        <w:t>the</w:t>
      </w:r>
      <w:r>
        <w:rPr>
          <w:spacing w:val="-2"/>
        </w:rPr>
        <w:t xml:space="preserve"> </w:t>
      </w:r>
      <w:r>
        <w:t>forward regions</w:t>
      </w:r>
      <w:r>
        <w:rPr>
          <w:spacing w:val="-1"/>
        </w:rPr>
        <w:t xml:space="preserve"> </w:t>
      </w:r>
      <w:r>
        <w:t>and</w:t>
      </w:r>
      <w:r>
        <w:rPr>
          <w:spacing w:val="-1"/>
        </w:rPr>
        <w:t xml:space="preserve"> </w:t>
      </w:r>
      <w:r>
        <w:t>equivalent</w:t>
      </w:r>
      <w:r>
        <w:rPr>
          <w:spacing w:val="-1"/>
        </w:rPr>
        <w:t xml:space="preserve"> </w:t>
      </w:r>
      <w:r>
        <w:t>area</w:t>
      </w:r>
      <w:r>
        <w:rPr>
          <w:spacing w:val="-2"/>
        </w:rPr>
        <w:t xml:space="preserve"> </w:t>
      </w:r>
      <w:r>
        <w:t>is</w:t>
      </w:r>
      <w:r>
        <w:rPr>
          <w:spacing w:val="-1"/>
        </w:rPr>
        <w:t xml:space="preserve"> </w:t>
      </w:r>
      <w:r>
        <w:t>being destroyed</w:t>
      </w:r>
      <w:r>
        <w:rPr>
          <w:spacing w:val="-15"/>
        </w:rPr>
        <w:t xml:space="preserve"> </w:t>
      </w:r>
      <w:r>
        <w:t>in</w:t>
      </w:r>
      <w:r>
        <w:rPr>
          <w:spacing w:val="-15"/>
        </w:rPr>
        <w:t xml:space="preserve"> </w:t>
      </w:r>
      <w:r>
        <w:t>the</w:t>
      </w:r>
      <w:r>
        <w:rPr>
          <w:spacing w:val="-15"/>
        </w:rPr>
        <w:t xml:space="preserve"> </w:t>
      </w:r>
      <w:r>
        <w:t>rear</w:t>
      </w:r>
      <w:r>
        <w:rPr>
          <w:spacing w:val="-13"/>
        </w:rPr>
        <w:t xml:space="preserve"> </w:t>
      </w:r>
      <w:r>
        <w:t>portion</w:t>
      </w:r>
      <w:r>
        <w:rPr>
          <w:spacing w:val="-14"/>
        </w:rPr>
        <w:t xml:space="preserve"> </w:t>
      </w:r>
      <w:r>
        <w:t>of</w:t>
      </w:r>
      <w:r>
        <w:rPr>
          <w:spacing w:val="-15"/>
        </w:rPr>
        <w:t xml:space="preserve"> </w:t>
      </w:r>
      <w:r>
        <w:t>the</w:t>
      </w:r>
      <w:r>
        <w:rPr>
          <w:spacing w:val="-15"/>
        </w:rPr>
        <w:t xml:space="preserve"> </w:t>
      </w:r>
      <w:r>
        <w:t>drop.</w:t>
      </w:r>
      <w:r>
        <w:rPr>
          <w:spacing w:val="-15"/>
        </w:rPr>
        <w:t xml:space="preserve"> </w:t>
      </w:r>
      <w:r>
        <w:t>This</w:t>
      </w:r>
      <w:r>
        <w:rPr>
          <w:spacing w:val="-14"/>
        </w:rPr>
        <w:t xml:space="preserve"> </w:t>
      </w:r>
      <w:r>
        <w:t>is</w:t>
      </w:r>
      <w:r>
        <w:rPr>
          <w:spacing w:val="-14"/>
        </w:rPr>
        <w:t xml:space="preserve"> </w:t>
      </w:r>
      <w:r>
        <w:t>called</w:t>
      </w:r>
      <w:r>
        <w:rPr>
          <w:spacing w:val="-14"/>
        </w:rPr>
        <w:t xml:space="preserve"> </w:t>
      </w:r>
      <w:r>
        <w:t>internal</w:t>
      </w:r>
      <w:r>
        <w:rPr>
          <w:spacing w:val="-14"/>
        </w:rPr>
        <w:t xml:space="preserve"> </w:t>
      </w:r>
      <w:r>
        <w:t>circulation</w:t>
      </w:r>
      <w:r>
        <w:rPr>
          <w:spacing w:val="-14"/>
        </w:rPr>
        <w:t xml:space="preserve"> </w:t>
      </w:r>
      <w:r>
        <w:t>and</w:t>
      </w:r>
      <w:r>
        <w:rPr>
          <w:spacing w:val="-14"/>
        </w:rPr>
        <w:t xml:space="preserve"> </w:t>
      </w:r>
      <w:r>
        <w:t>mass</w:t>
      </w:r>
      <w:r>
        <w:rPr>
          <w:spacing w:val="-15"/>
        </w:rPr>
        <w:t xml:space="preserve"> </w:t>
      </w:r>
      <w:r>
        <w:t>transfer increases due to this circulation. Very small drops at low Reynolds number settle in a manner similar to solid spheres and the terminal velocity increases with drop size.</w:t>
      </w:r>
      <w:r>
        <w:rPr>
          <w:spacing w:val="-7"/>
        </w:rPr>
        <w:t xml:space="preserve"> </w:t>
      </w:r>
      <w:r>
        <w:t>As the drop size is further increased, due to internal circulation, the terminal velocity attains a maximum value.</w:t>
      </w:r>
      <w:r>
        <w:rPr>
          <w:spacing w:val="-15"/>
        </w:rPr>
        <w:t xml:space="preserve"> </w:t>
      </w:r>
      <w:r>
        <w:t>After this peak point, further increase in drop diameter does not result in any</w:t>
      </w:r>
      <w:r>
        <w:rPr>
          <w:spacing w:val="-1"/>
        </w:rPr>
        <w:t xml:space="preserve"> </w:t>
      </w:r>
      <w:r>
        <w:t>appreciable change</w:t>
      </w:r>
      <w:r>
        <w:rPr>
          <w:spacing w:val="-1"/>
        </w:rPr>
        <w:t xml:space="preserve"> </w:t>
      </w:r>
      <w:r>
        <w:t>in the</w:t>
      </w:r>
      <w:r>
        <w:rPr>
          <w:spacing w:val="-1"/>
        </w:rPr>
        <w:t xml:space="preserve"> </w:t>
      </w:r>
      <w:r>
        <w:t>terminal velocity.</w:t>
      </w:r>
      <w:r>
        <w:rPr>
          <w:spacing w:val="-7"/>
        </w:rPr>
        <w:t xml:space="preserve"> </w:t>
      </w:r>
      <w:r>
        <w:t>Various</w:t>
      </w:r>
      <w:r>
        <w:rPr>
          <w:spacing w:val="-1"/>
        </w:rPr>
        <w:t xml:space="preserve"> </w:t>
      </w:r>
      <w:r>
        <w:t>correlations have</w:t>
      </w:r>
      <w:r>
        <w:rPr>
          <w:spacing w:val="-1"/>
        </w:rPr>
        <w:t xml:space="preserve"> </w:t>
      </w:r>
      <w:r>
        <w:t>been</w:t>
      </w:r>
      <w:r>
        <w:rPr>
          <w:spacing w:val="-1"/>
        </w:rPr>
        <w:t xml:space="preserve"> </w:t>
      </w:r>
      <w:r>
        <w:t>attempted to</w:t>
      </w:r>
      <w:r>
        <w:rPr>
          <w:spacing w:val="-5"/>
        </w:rPr>
        <w:t xml:space="preserve"> </w:t>
      </w:r>
      <w:r>
        <w:t>relate</w:t>
      </w:r>
      <w:r>
        <w:rPr>
          <w:spacing w:val="-5"/>
        </w:rPr>
        <w:t xml:space="preserve"> </w:t>
      </w:r>
      <w:r>
        <w:t>terminal</w:t>
      </w:r>
      <w:r>
        <w:rPr>
          <w:spacing w:val="-3"/>
        </w:rPr>
        <w:t xml:space="preserve"> </w:t>
      </w:r>
      <w:r>
        <w:t>velocity,</w:t>
      </w:r>
      <w:r>
        <w:rPr>
          <w:spacing w:val="-6"/>
        </w:rPr>
        <w:t xml:space="preserve"> </w:t>
      </w:r>
      <w:r>
        <w:t>drop</w:t>
      </w:r>
      <w:r>
        <w:rPr>
          <w:spacing w:val="-7"/>
        </w:rPr>
        <w:t xml:space="preserve"> </w:t>
      </w:r>
      <w:r>
        <w:t>size,</w:t>
      </w:r>
      <w:r>
        <w:rPr>
          <w:spacing w:val="-6"/>
        </w:rPr>
        <w:t xml:space="preserve"> </w:t>
      </w:r>
      <w:r>
        <w:t>peak</w:t>
      </w:r>
      <w:r>
        <w:rPr>
          <w:spacing w:val="-4"/>
        </w:rPr>
        <w:t xml:space="preserve"> </w:t>
      </w:r>
      <w:r>
        <w:t>velocity</w:t>
      </w:r>
      <w:r>
        <w:rPr>
          <w:spacing w:val="-3"/>
        </w:rPr>
        <w:t xml:space="preserve"> </w:t>
      </w:r>
      <w:r>
        <w:t>and</w:t>
      </w:r>
      <w:r>
        <w:rPr>
          <w:spacing w:val="-6"/>
        </w:rPr>
        <w:t xml:space="preserve"> </w:t>
      </w:r>
      <w:r>
        <w:t>maximum</w:t>
      </w:r>
      <w:r>
        <w:rPr>
          <w:spacing w:val="-5"/>
        </w:rPr>
        <w:t xml:space="preserve"> </w:t>
      </w:r>
      <w:r>
        <w:t>drop</w:t>
      </w:r>
      <w:r>
        <w:rPr>
          <w:spacing w:val="-4"/>
        </w:rPr>
        <w:t xml:space="preserve"> </w:t>
      </w:r>
      <w:r>
        <w:t>size</w:t>
      </w:r>
      <w:r>
        <w:rPr>
          <w:spacing w:val="-5"/>
        </w:rPr>
        <w:t xml:space="preserve"> </w:t>
      </w:r>
      <w:r>
        <w:t>to</w:t>
      </w:r>
      <w:r>
        <w:rPr>
          <w:spacing w:val="-5"/>
        </w:rPr>
        <w:t xml:space="preserve"> </w:t>
      </w:r>
      <w:r>
        <w:t>the</w:t>
      </w:r>
      <w:r>
        <w:rPr>
          <w:spacing w:val="-6"/>
        </w:rPr>
        <w:t xml:space="preserve"> </w:t>
      </w:r>
      <w:r>
        <w:t>physical properties of the system.</w:t>
      </w:r>
    </w:p>
    <w:p w14:paraId="0388FF14" w14:textId="77777777" w:rsidR="004D1A7E" w:rsidRDefault="00000000">
      <w:pPr>
        <w:pStyle w:val="BodyText"/>
        <w:spacing w:before="11"/>
        <w:ind w:left="369"/>
        <w:jc w:val="both"/>
      </w:pPr>
      <w:r>
        <w:t>By</w:t>
      </w:r>
      <w:r>
        <w:rPr>
          <w:spacing w:val="-1"/>
        </w:rPr>
        <w:t xml:space="preserve"> </w:t>
      </w:r>
      <w:r>
        <w:t>considering</w:t>
      </w:r>
      <w:r>
        <w:rPr>
          <w:spacing w:val="-1"/>
        </w:rPr>
        <w:t xml:space="preserve"> </w:t>
      </w:r>
      <w:r>
        <w:t>the force balance</w:t>
      </w:r>
      <w:r>
        <w:rPr>
          <w:spacing w:val="-2"/>
        </w:rPr>
        <w:t xml:space="preserve"> </w:t>
      </w:r>
      <w:r>
        <w:t>on</w:t>
      </w:r>
      <w:r>
        <w:rPr>
          <w:spacing w:val="2"/>
        </w:rPr>
        <w:t xml:space="preserve"> </w:t>
      </w:r>
      <w:r>
        <w:t>a</w:t>
      </w:r>
      <w:r>
        <w:rPr>
          <w:spacing w:val="-2"/>
        </w:rPr>
        <w:t xml:space="preserve"> </w:t>
      </w:r>
      <w:r>
        <w:t>moving</w:t>
      </w:r>
      <w:r>
        <w:rPr>
          <w:spacing w:val="-1"/>
        </w:rPr>
        <w:t xml:space="preserve"> </w:t>
      </w:r>
      <w:r>
        <w:t>spherical drop,</w:t>
      </w:r>
      <w:r>
        <w:rPr>
          <w:spacing w:val="-1"/>
        </w:rPr>
        <w:t xml:space="preserve"> </w:t>
      </w:r>
      <w:r>
        <w:t>it</w:t>
      </w:r>
      <w:r>
        <w:rPr>
          <w:spacing w:val="-1"/>
        </w:rPr>
        <w:t xml:space="preserve"> </w:t>
      </w:r>
      <w:r>
        <w:t>can be</w:t>
      </w:r>
      <w:r>
        <w:rPr>
          <w:spacing w:val="-2"/>
        </w:rPr>
        <w:t xml:space="preserve"> </w:t>
      </w:r>
      <w:r>
        <w:t xml:space="preserve">shown </w:t>
      </w:r>
      <w:r>
        <w:rPr>
          <w:spacing w:val="-4"/>
        </w:rPr>
        <w:t>that</w:t>
      </w:r>
    </w:p>
    <w:p w14:paraId="39AE622E" w14:textId="77777777" w:rsidR="004D1A7E" w:rsidRDefault="004D1A7E">
      <w:pPr>
        <w:pStyle w:val="BodyText"/>
        <w:rPr>
          <w:sz w:val="20"/>
        </w:rPr>
      </w:pPr>
    </w:p>
    <w:p w14:paraId="71F95639" w14:textId="77777777" w:rsidR="004D1A7E" w:rsidRDefault="00000000">
      <w:pPr>
        <w:pStyle w:val="BodyText"/>
        <w:spacing w:before="145"/>
        <w:rPr>
          <w:sz w:val="20"/>
        </w:rPr>
      </w:pPr>
      <w:r>
        <w:rPr>
          <w:noProof/>
          <w:sz w:val="20"/>
        </w:rPr>
        <w:drawing>
          <wp:anchor distT="0" distB="0" distL="0" distR="0" simplePos="0" relativeHeight="251654656" behindDoc="1" locked="0" layoutInCell="1" allowOverlap="1" wp14:anchorId="13BC5F36" wp14:editId="3C9D49AC">
            <wp:simplePos x="0" y="0"/>
            <wp:positionH relativeFrom="page">
              <wp:posOffset>2676525</wp:posOffset>
            </wp:positionH>
            <wp:positionV relativeFrom="paragraph">
              <wp:posOffset>253365</wp:posOffset>
            </wp:positionV>
            <wp:extent cx="2476500" cy="942975"/>
            <wp:effectExtent l="0" t="0" r="0" b="0"/>
            <wp:wrapTopAndBottom/>
            <wp:docPr id="2" name="Image 2" descr="A black text on a white background"/>
            <wp:cNvGraphicFramePr/>
            <a:graphic xmlns:a="http://schemas.openxmlformats.org/drawingml/2006/main">
              <a:graphicData uri="http://schemas.openxmlformats.org/drawingml/2006/picture">
                <pic:pic xmlns:pic="http://schemas.openxmlformats.org/drawingml/2006/picture">
                  <pic:nvPicPr>
                    <pic:cNvPr id="2" name="Image 2" descr="A black text on a white background"/>
                    <pic:cNvPicPr/>
                  </pic:nvPicPr>
                  <pic:blipFill>
                    <a:blip r:embed="rId9" cstate="print"/>
                    <a:stretch>
                      <a:fillRect/>
                    </a:stretch>
                  </pic:blipFill>
                  <pic:spPr>
                    <a:xfrm>
                      <a:off x="0" y="0"/>
                      <a:ext cx="2476500" cy="942975"/>
                    </a:xfrm>
                    <a:prstGeom prst="rect">
                      <a:avLst/>
                    </a:prstGeom>
                  </pic:spPr>
                </pic:pic>
              </a:graphicData>
            </a:graphic>
          </wp:anchor>
        </w:drawing>
      </w:r>
    </w:p>
    <w:p w14:paraId="056DCEE8" w14:textId="77777777" w:rsidR="004D1A7E" w:rsidRDefault="00000000">
      <w:pPr>
        <w:pStyle w:val="BodyText"/>
        <w:spacing w:before="144" w:after="47" w:line="355" w:lineRule="auto"/>
        <w:ind w:left="378" w:right="304" w:hanging="10"/>
        <w:jc w:val="both"/>
      </w:pPr>
      <w:r>
        <w:t xml:space="preserve">The following correlations have been suggested (Laddha and </w:t>
      </w:r>
      <w:proofErr w:type="spellStart"/>
      <w:r>
        <w:t>Degaleesan</w:t>
      </w:r>
      <w:proofErr w:type="spellEnd"/>
      <w:r>
        <w:t>, 1976) for the drag coefficient for liquid drops:</w:t>
      </w:r>
    </w:p>
    <w:p w14:paraId="60A75A0B" w14:textId="77777777" w:rsidR="004D1A7E" w:rsidRDefault="00000000">
      <w:pPr>
        <w:pStyle w:val="BodyText"/>
        <w:ind w:left="2027"/>
        <w:rPr>
          <w:sz w:val="20"/>
        </w:rPr>
      </w:pPr>
      <w:r>
        <w:rPr>
          <w:noProof/>
          <w:sz w:val="20"/>
        </w:rPr>
        <w:drawing>
          <wp:inline distT="0" distB="0" distL="0" distR="0" wp14:anchorId="79202805" wp14:editId="61AC2E2B">
            <wp:extent cx="2306320" cy="1716405"/>
            <wp:effectExtent l="0" t="0" r="0" b="0"/>
            <wp:docPr id="3" name="Image 3" descr="A group of mathematical equations  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 3" descr="A group of mathematical equations  AI-generated content may be incorrect."/>
                    <pic:cNvPicPr/>
                  </pic:nvPicPr>
                  <pic:blipFill>
                    <a:blip r:embed="rId10" cstate="print"/>
                    <a:stretch>
                      <a:fillRect/>
                    </a:stretch>
                  </pic:blipFill>
                  <pic:spPr>
                    <a:xfrm>
                      <a:off x="0" y="0"/>
                      <a:ext cx="2306526" cy="1716405"/>
                    </a:xfrm>
                    <a:prstGeom prst="rect">
                      <a:avLst/>
                    </a:prstGeom>
                  </pic:spPr>
                </pic:pic>
              </a:graphicData>
            </a:graphic>
          </wp:inline>
        </w:drawing>
      </w:r>
    </w:p>
    <w:p w14:paraId="0F3647F1" w14:textId="77777777" w:rsidR="004D1A7E" w:rsidRDefault="004D1A7E">
      <w:pPr>
        <w:pStyle w:val="BodyText"/>
        <w:rPr>
          <w:sz w:val="20"/>
        </w:rPr>
        <w:sectPr w:rsidR="004D1A7E">
          <w:pgSz w:w="11910" w:h="16840"/>
          <w:pgMar w:top="1360" w:right="1133"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072AA44" w14:textId="77777777" w:rsidR="004D1A7E" w:rsidRDefault="00000000">
      <w:pPr>
        <w:pStyle w:val="BodyText"/>
        <w:ind w:left="1326"/>
        <w:rPr>
          <w:sz w:val="20"/>
        </w:rPr>
      </w:pPr>
      <w:r>
        <w:rPr>
          <w:noProof/>
          <w:sz w:val="20"/>
        </w:rPr>
        <w:lastRenderedPageBreak/>
        <w:drawing>
          <wp:inline distT="0" distB="0" distL="0" distR="0" wp14:anchorId="25740642" wp14:editId="6F20D542">
            <wp:extent cx="3745865" cy="1463040"/>
            <wp:effectExtent l="0" t="0" r="0" b="0"/>
            <wp:docPr id="4" name="Image 4" descr="A math equations and formulas  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 4" descr="A math equations and formulas  AI-generated content may be incorrect."/>
                    <pic:cNvPicPr/>
                  </pic:nvPicPr>
                  <pic:blipFill>
                    <a:blip r:embed="rId11" cstate="print"/>
                    <a:stretch>
                      <a:fillRect/>
                    </a:stretch>
                  </pic:blipFill>
                  <pic:spPr>
                    <a:xfrm>
                      <a:off x="0" y="0"/>
                      <a:ext cx="3746001" cy="1463611"/>
                    </a:xfrm>
                    <a:prstGeom prst="rect">
                      <a:avLst/>
                    </a:prstGeom>
                  </pic:spPr>
                </pic:pic>
              </a:graphicData>
            </a:graphic>
          </wp:inline>
        </w:drawing>
      </w:r>
    </w:p>
    <w:p w14:paraId="39FAB1A5" w14:textId="77777777" w:rsidR="004D1A7E" w:rsidRDefault="00000000">
      <w:pPr>
        <w:spacing w:before="171"/>
        <w:ind w:left="369"/>
        <w:jc w:val="both"/>
        <w:rPr>
          <w:b/>
          <w:sz w:val="24"/>
        </w:rPr>
      </w:pPr>
      <w:r>
        <w:rPr>
          <w:b/>
          <w:color w:val="001F5F"/>
          <w:sz w:val="24"/>
        </w:rPr>
        <w:t>Mass</w:t>
      </w:r>
      <w:r>
        <w:rPr>
          <w:b/>
          <w:color w:val="001F5F"/>
          <w:spacing w:val="-15"/>
          <w:sz w:val="24"/>
        </w:rPr>
        <w:t xml:space="preserve"> </w:t>
      </w:r>
      <w:r>
        <w:rPr>
          <w:b/>
          <w:color w:val="001F5F"/>
          <w:sz w:val="24"/>
        </w:rPr>
        <w:t>Transfer</w:t>
      </w:r>
      <w:r>
        <w:rPr>
          <w:b/>
          <w:color w:val="001F5F"/>
          <w:spacing w:val="-15"/>
          <w:sz w:val="24"/>
        </w:rPr>
        <w:t xml:space="preserve"> </w:t>
      </w:r>
      <w:r>
        <w:rPr>
          <w:b/>
          <w:color w:val="001F5F"/>
          <w:sz w:val="24"/>
        </w:rPr>
        <w:t>from</w:t>
      </w:r>
      <w:r>
        <w:rPr>
          <w:b/>
          <w:color w:val="001F5F"/>
          <w:spacing w:val="-11"/>
          <w:sz w:val="24"/>
        </w:rPr>
        <w:t xml:space="preserve"> </w:t>
      </w:r>
      <w:r>
        <w:rPr>
          <w:b/>
          <w:color w:val="001F5F"/>
          <w:spacing w:val="-2"/>
          <w:sz w:val="24"/>
        </w:rPr>
        <w:t>drops:</w:t>
      </w:r>
    </w:p>
    <w:p w14:paraId="617DD098" w14:textId="77777777" w:rsidR="004D1A7E" w:rsidRDefault="00000000">
      <w:pPr>
        <w:pStyle w:val="BodyText"/>
        <w:spacing w:before="134" w:line="357" w:lineRule="auto"/>
        <w:ind w:left="378" w:right="303" w:hanging="10"/>
        <w:jc w:val="both"/>
      </w:pPr>
      <w:r>
        <w:t>A solute encounters three resistances as it transfers from the interior of the drop to the surrounding fluid. These are:</w:t>
      </w:r>
    </w:p>
    <w:p w14:paraId="32B84643" w14:textId="77777777" w:rsidR="004D1A7E" w:rsidRDefault="00000000">
      <w:pPr>
        <w:pStyle w:val="BodyText"/>
        <w:spacing w:before="2" w:line="355" w:lineRule="auto"/>
        <w:ind w:left="573" w:right="304" w:hanging="10"/>
        <w:jc w:val="both"/>
      </w:pPr>
      <w:r>
        <w:t>(</w:t>
      </w:r>
      <w:proofErr w:type="spellStart"/>
      <w:r>
        <w:t>i</w:t>
      </w:r>
      <w:proofErr w:type="spellEnd"/>
      <w:r>
        <w:t>)</w:t>
      </w:r>
      <w:r>
        <w:rPr>
          <w:spacing w:val="39"/>
        </w:rPr>
        <w:t xml:space="preserve"> </w:t>
      </w:r>
      <w:r>
        <w:t>The</w:t>
      </w:r>
      <w:r>
        <w:rPr>
          <w:spacing w:val="-8"/>
        </w:rPr>
        <w:t xml:space="preserve"> </w:t>
      </w:r>
      <w:r>
        <w:t>resistance</w:t>
      </w:r>
      <w:r>
        <w:rPr>
          <w:spacing w:val="-11"/>
        </w:rPr>
        <w:t xml:space="preserve"> </w:t>
      </w:r>
      <w:r>
        <w:t>encountered</w:t>
      </w:r>
      <w:r>
        <w:rPr>
          <w:spacing w:val="-10"/>
        </w:rPr>
        <w:t xml:space="preserve"> </w:t>
      </w:r>
      <w:r>
        <w:t>in</w:t>
      </w:r>
      <w:r>
        <w:rPr>
          <w:spacing w:val="-9"/>
        </w:rPr>
        <w:t xml:space="preserve"> </w:t>
      </w:r>
      <w:r>
        <w:t>the</w:t>
      </w:r>
      <w:r>
        <w:rPr>
          <w:spacing w:val="-11"/>
        </w:rPr>
        <w:t xml:space="preserve"> </w:t>
      </w:r>
      <w:r>
        <w:t>transfer</w:t>
      </w:r>
      <w:r>
        <w:rPr>
          <w:spacing w:val="-8"/>
        </w:rPr>
        <w:t xml:space="preserve"> </w:t>
      </w:r>
      <w:r>
        <w:t>from</w:t>
      </w:r>
      <w:r>
        <w:rPr>
          <w:spacing w:val="-5"/>
        </w:rPr>
        <w:t xml:space="preserve"> </w:t>
      </w:r>
      <w:r>
        <w:t>the</w:t>
      </w:r>
      <w:r>
        <w:rPr>
          <w:spacing w:val="-10"/>
        </w:rPr>
        <w:t xml:space="preserve"> </w:t>
      </w:r>
      <w:r>
        <w:t>bulk</w:t>
      </w:r>
      <w:r>
        <w:rPr>
          <w:spacing w:val="-9"/>
        </w:rPr>
        <w:t xml:space="preserve"> </w:t>
      </w:r>
      <w:r>
        <w:t>of</w:t>
      </w:r>
      <w:r>
        <w:rPr>
          <w:spacing w:val="-10"/>
        </w:rPr>
        <w:t xml:space="preserve"> </w:t>
      </w:r>
      <w:r>
        <w:t>the</w:t>
      </w:r>
      <w:r>
        <w:rPr>
          <w:spacing w:val="-11"/>
        </w:rPr>
        <w:t xml:space="preserve"> </w:t>
      </w:r>
      <w:r>
        <w:t>drop</w:t>
      </w:r>
      <w:r>
        <w:rPr>
          <w:spacing w:val="-8"/>
        </w:rPr>
        <w:t xml:space="preserve"> </w:t>
      </w:r>
      <w:r>
        <w:t>to</w:t>
      </w:r>
      <w:r>
        <w:rPr>
          <w:spacing w:val="-9"/>
        </w:rPr>
        <w:t xml:space="preserve"> </w:t>
      </w:r>
      <w:r>
        <w:t>the</w:t>
      </w:r>
      <w:r>
        <w:rPr>
          <w:spacing w:val="-8"/>
        </w:rPr>
        <w:t xml:space="preserve"> </w:t>
      </w:r>
      <w:r>
        <w:t>surface.</w:t>
      </w:r>
      <w:r>
        <w:rPr>
          <w:spacing w:val="-7"/>
        </w:rPr>
        <w:t xml:space="preserve"> </w:t>
      </w:r>
      <w:r>
        <w:t>(ii) The resistance encountered in transfer through the interface.</w:t>
      </w:r>
    </w:p>
    <w:p w14:paraId="626C5985" w14:textId="77777777" w:rsidR="004D1A7E" w:rsidRDefault="00000000">
      <w:pPr>
        <w:pStyle w:val="BodyText"/>
        <w:spacing w:before="6" w:line="355" w:lineRule="auto"/>
        <w:ind w:left="573" w:right="303" w:hanging="10"/>
        <w:jc w:val="both"/>
      </w:pPr>
      <w:r>
        <w:t>(iii)</w:t>
      </w:r>
      <w:r>
        <w:rPr>
          <w:spacing w:val="40"/>
        </w:rPr>
        <w:t xml:space="preserve"> </w:t>
      </w:r>
      <w:r>
        <w:t>The resistance encountered in the transfer from the interface to the bulk of the continuous phase.</w:t>
      </w:r>
    </w:p>
    <w:p w14:paraId="71B333B5" w14:textId="77777777" w:rsidR="004D1A7E" w:rsidRDefault="00000000">
      <w:pPr>
        <w:pStyle w:val="BodyText"/>
        <w:spacing w:before="4" w:line="357" w:lineRule="auto"/>
        <w:ind w:left="378" w:right="304" w:hanging="10"/>
        <w:jc w:val="both"/>
      </w:pPr>
      <w:r>
        <w:t>If the drops are falling in a stagnant liquid column, then the concentration of solute in the dispersed phase will change along the column length. Let us consider the situation at a particular level in the column. Assuming that this solute is diffusing from the dispersed phase into the continuous phase, there must be a</w:t>
      </w:r>
      <w:r>
        <w:rPr>
          <w:spacing w:val="-2"/>
        </w:rPr>
        <w:t xml:space="preserve"> </w:t>
      </w:r>
      <w:r>
        <w:t>concentration gradient in the direction of mass transfer within each phase. This is graphically shown in Figure 1.</w:t>
      </w:r>
    </w:p>
    <w:p w14:paraId="02D39248" w14:textId="77777777" w:rsidR="004D1A7E" w:rsidRDefault="004D1A7E">
      <w:pPr>
        <w:pStyle w:val="BodyText"/>
        <w:spacing w:before="115"/>
        <w:rPr>
          <w:sz w:val="16"/>
        </w:rPr>
      </w:pPr>
    </w:p>
    <w:p w14:paraId="099F7A73" w14:textId="77777777" w:rsidR="004D1A7E" w:rsidRDefault="00000000">
      <w:pPr>
        <w:spacing w:before="1" w:line="193" w:lineRule="exact"/>
        <w:ind w:left="1463"/>
        <w:rPr>
          <w:rFonts w:ascii="Verdana"/>
          <w:sz w:val="16"/>
        </w:rPr>
      </w:pPr>
      <w:r>
        <w:rPr>
          <w:rFonts w:ascii="Verdana"/>
          <w:noProof/>
          <w:sz w:val="16"/>
        </w:rPr>
        <mc:AlternateContent>
          <mc:Choice Requires="wpg">
            <w:drawing>
              <wp:anchor distT="0" distB="0" distL="0" distR="0" simplePos="0" relativeHeight="251652608" behindDoc="1" locked="0" layoutInCell="1" allowOverlap="1" wp14:anchorId="59A24986" wp14:editId="41EB7FF5">
                <wp:simplePos x="0" y="0"/>
                <wp:positionH relativeFrom="page">
                  <wp:posOffset>2484120</wp:posOffset>
                </wp:positionH>
                <wp:positionV relativeFrom="paragraph">
                  <wp:posOffset>-2540</wp:posOffset>
                </wp:positionV>
                <wp:extent cx="2131060" cy="1381125"/>
                <wp:effectExtent l="0" t="0" r="0" b="0"/>
                <wp:wrapNone/>
                <wp:docPr id="5" name="Group 5"/>
                <wp:cNvGraphicFramePr/>
                <a:graphic xmlns:a="http://schemas.openxmlformats.org/drawingml/2006/main">
                  <a:graphicData uri="http://schemas.microsoft.com/office/word/2010/wordprocessingGroup">
                    <wpg:wgp>
                      <wpg:cNvGrpSpPr/>
                      <wpg:grpSpPr>
                        <a:xfrm>
                          <a:off x="0" y="0"/>
                          <a:ext cx="2131060" cy="1381125"/>
                          <a:chOff x="0" y="0"/>
                          <a:chExt cx="2131060" cy="1381125"/>
                        </a:xfrm>
                      </wpg:grpSpPr>
                      <wps:wsp>
                        <wps:cNvPr id="6" name="Graphic 6"/>
                        <wps:cNvSpPr/>
                        <wps:spPr>
                          <a:xfrm>
                            <a:off x="4762" y="4762"/>
                            <a:ext cx="2121535" cy="1371600"/>
                          </a:xfrm>
                          <a:custGeom>
                            <a:avLst/>
                            <a:gdLst/>
                            <a:ahLst/>
                            <a:cxnLst/>
                            <a:rect l="l" t="t" r="r" b="b"/>
                            <a:pathLst>
                              <a:path w="2121535" h="1371600">
                                <a:moveTo>
                                  <a:pt x="0" y="685673"/>
                                </a:moveTo>
                                <a:lnTo>
                                  <a:pt x="1640" y="638724"/>
                                </a:lnTo>
                                <a:lnTo>
                                  <a:pt x="6491" y="592625"/>
                                </a:lnTo>
                                <a:lnTo>
                                  <a:pt x="14447" y="547478"/>
                                </a:lnTo>
                                <a:lnTo>
                                  <a:pt x="25402" y="503384"/>
                                </a:lnTo>
                                <a:lnTo>
                                  <a:pt x="39250" y="460446"/>
                                </a:lnTo>
                                <a:lnTo>
                                  <a:pt x="55885" y="418766"/>
                                </a:lnTo>
                                <a:lnTo>
                                  <a:pt x="75202" y="378446"/>
                                </a:lnTo>
                                <a:lnTo>
                                  <a:pt x="97093" y="339588"/>
                                </a:lnTo>
                                <a:lnTo>
                                  <a:pt x="121454" y="302294"/>
                                </a:lnTo>
                                <a:lnTo>
                                  <a:pt x="148179" y="266667"/>
                                </a:lnTo>
                                <a:lnTo>
                                  <a:pt x="177161" y="232807"/>
                                </a:lnTo>
                                <a:lnTo>
                                  <a:pt x="208295" y="200818"/>
                                </a:lnTo>
                                <a:lnTo>
                                  <a:pt x="241475" y="170802"/>
                                </a:lnTo>
                                <a:lnTo>
                                  <a:pt x="276595" y="142860"/>
                                </a:lnTo>
                                <a:lnTo>
                                  <a:pt x="313549" y="117094"/>
                                </a:lnTo>
                                <a:lnTo>
                                  <a:pt x="352232" y="93608"/>
                                </a:lnTo>
                                <a:lnTo>
                                  <a:pt x="392536" y="72502"/>
                                </a:lnTo>
                                <a:lnTo>
                                  <a:pt x="434357" y="53879"/>
                                </a:lnTo>
                                <a:lnTo>
                                  <a:pt x="477589" y="37841"/>
                                </a:lnTo>
                                <a:lnTo>
                                  <a:pt x="522125" y="24491"/>
                                </a:lnTo>
                                <a:lnTo>
                                  <a:pt x="567860" y="13929"/>
                                </a:lnTo>
                                <a:lnTo>
                                  <a:pt x="614688" y="6258"/>
                                </a:lnTo>
                                <a:lnTo>
                                  <a:pt x="662503" y="1581"/>
                                </a:lnTo>
                                <a:lnTo>
                                  <a:pt x="711200" y="0"/>
                                </a:lnTo>
                                <a:lnTo>
                                  <a:pt x="759896" y="1581"/>
                                </a:lnTo>
                                <a:lnTo>
                                  <a:pt x="807711" y="6258"/>
                                </a:lnTo>
                                <a:lnTo>
                                  <a:pt x="854539" y="13929"/>
                                </a:lnTo>
                                <a:lnTo>
                                  <a:pt x="900274" y="24491"/>
                                </a:lnTo>
                                <a:lnTo>
                                  <a:pt x="944810" y="37841"/>
                                </a:lnTo>
                                <a:lnTo>
                                  <a:pt x="988042" y="53879"/>
                                </a:lnTo>
                                <a:lnTo>
                                  <a:pt x="1029863" y="72502"/>
                                </a:lnTo>
                                <a:lnTo>
                                  <a:pt x="1070167" y="93608"/>
                                </a:lnTo>
                                <a:lnTo>
                                  <a:pt x="1108850" y="117094"/>
                                </a:lnTo>
                                <a:lnTo>
                                  <a:pt x="1145804" y="142860"/>
                                </a:lnTo>
                                <a:lnTo>
                                  <a:pt x="1180924" y="170802"/>
                                </a:lnTo>
                                <a:lnTo>
                                  <a:pt x="1214104" y="200818"/>
                                </a:lnTo>
                                <a:lnTo>
                                  <a:pt x="1245238" y="232807"/>
                                </a:lnTo>
                                <a:lnTo>
                                  <a:pt x="1274220" y="266667"/>
                                </a:lnTo>
                                <a:lnTo>
                                  <a:pt x="1300945" y="302294"/>
                                </a:lnTo>
                                <a:lnTo>
                                  <a:pt x="1325306" y="339588"/>
                                </a:lnTo>
                                <a:lnTo>
                                  <a:pt x="1347197" y="378446"/>
                                </a:lnTo>
                                <a:lnTo>
                                  <a:pt x="1366514" y="418766"/>
                                </a:lnTo>
                                <a:lnTo>
                                  <a:pt x="1383149" y="460446"/>
                                </a:lnTo>
                                <a:lnTo>
                                  <a:pt x="1396997" y="503384"/>
                                </a:lnTo>
                                <a:lnTo>
                                  <a:pt x="1407952" y="547478"/>
                                </a:lnTo>
                                <a:lnTo>
                                  <a:pt x="1415908" y="592625"/>
                                </a:lnTo>
                                <a:lnTo>
                                  <a:pt x="1420759" y="638724"/>
                                </a:lnTo>
                                <a:lnTo>
                                  <a:pt x="1422400" y="685673"/>
                                </a:lnTo>
                                <a:lnTo>
                                  <a:pt x="1420759" y="732606"/>
                                </a:lnTo>
                                <a:lnTo>
                                  <a:pt x="1415908" y="778691"/>
                                </a:lnTo>
                                <a:lnTo>
                                  <a:pt x="1407952" y="823825"/>
                                </a:lnTo>
                                <a:lnTo>
                                  <a:pt x="1396997" y="867908"/>
                                </a:lnTo>
                                <a:lnTo>
                                  <a:pt x="1383149" y="910835"/>
                                </a:lnTo>
                                <a:lnTo>
                                  <a:pt x="1366514" y="952505"/>
                                </a:lnTo>
                                <a:lnTo>
                                  <a:pt x="1347197" y="992817"/>
                                </a:lnTo>
                                <a:lnTo>
                                  <a:pt x="1325306" y="1031668"/>
                                </a:lnTo>
                                <a:lnTo>
                                  <a:pt x="1300945" y="1068955"/>
                                </a:lnTo>
                                <a:lnTo>
                                  <a:pt x="1274220" y="1104577"/>
                                </a:lnTo>
                                <a:lnTo>
                                  <a:pt x="1245238" y="1138431"/>
                                </a:lnTo>
                                <a:lnTo>
                                  <a:pt x="1214104" y="1170416"/>
                                </a:lnTo>
                                <a:lnTo>
                                  <a:pt x="1180924" y="1200428"/>
                                </a:lnTo>
                                <a:lnTo>
                                  <a:pt x="1145804" y="1228367"/>
                                </a:lnTo>
                                <a:lnTo>
                                  <a:pt x="1108850" y="1254130"/>
                                </a:lnTo>
                                <a:lnTo>
                                  <a:pt x="1070167" y="1277615"/>
                                </a:lnTo>
                                <a:lnTo>
                                  <a:pt x="1029863" y="1298719"/>
                                </a:lnTo>
                                <a:lnTo>
                                  <a:pt x="988042" y="1317341"/>
                                </a:lnTo>
                                <a:lnTo>
                                  <a:pt x="944810" y="1333378"/>
                                </a:lnTo>
                                <a:lnTo>
                                  <a:pt x="900274" y="1346728"/>
                                </a:lnTo>
                                <a:lnTo>
                                  <a:pt x="854539" y="1357289"/>
                                </a:lnTo>
                                <a:lnTo>
                                  <a:pt x="807711" y="1364960"/>
                                </a:lnTo>
                                <a:lnTo>
                                  <a:pt x="759896" y="1369637"/>
                                </a:lnTo>
                                <a:lnTo>
                                  <a:pt x="711200" y="1371218"/>
                                </a:lnTo>
                                <a:lnTo>
                                  <a:pt x="662503" y="1369637"/>
                                </a:lnTo>
                                <a:lnTo>
                                  <a:pt x="614688" y="1364960"/>
                                </a:lnTo>
                                <a:lnTo>
                                  <a:pt x="567860" y="1357289"/>
                                </a:lnTo>
                                <a:lnTo>
                                  <a:pt x="522125" y="1346728"/>
                                </a:lnTo>
                                <a:lnTo>
                                  <a:pt x="477589" y="1333378"/>
                                </a:lnTo>
                                <a:lnTo>
                                  <a:pt x="434357" y="1317341"/>
                                </a:lnTo>
                                <a:lnTo>
                                  <a:pt x="392536" y="1298719"/>
                                </a:lnTo>
                                <a:lnTo>
                                  <a:pt x="352232" y="1277615"/>
                                </a:lnTo>
                                <a:lnTo>
                                  <a:pt x="313549" y="1254130"/>
                                </a:lnTo>
                                <a:lnTo>
                                  <a:pt x="276595" y="1228367"/>
                                </a:lnTo>
                                <a:lnTo>
                                  <a:pt x="241475" y="1200428"/>
                                </a:lnTo>
                                <a:lnTo>
                                  <a:pt x="208295" y="1170416"/>
                                </a:lnTo>
                                <a:lnTo>
                                  <a:pt x="177161" y="1138431"/>
                                </a:lnTo>
                                <a:lnTo>
                                  <a:pt x="148179" y="1104577"/>
                                </a:lnTo>
                                <a:lnTo>
                                  <a:pt x="121454" y="1068955"/>
                                </a:lnTo>
                                <a:lnTo>
                                  <a:pt x="97093" y="1031668"/>
                                </a:lnTo>
                                <a:lnTo>
                                  <a:pt x="75202" y="992817"/>
                                </a:lnTo>
                                <a:lnTo>
                                  <a:pt x="55885" y="952505"/>
                                </a:lnTo>
                                <a:lnTo>
                                  <a:pt x="39250" y="910835"/>
                                </a:lnTo>
                                <a:lnTo>
                                  <a:pt x="25402" y="867908"/>
                                </a:lnTo>
                                <a:lnTo>
                                  <a:pt x="14447" y="823825"/>
                                </a:lnTo>
                                <a:lnTo>
                                  <a:pt x="6491" y="778691"/>
                                </a:lnTo>
                                <a:lnTo>
                                  <a:pt x="1640" y="732606"/>
                                </a:lnTo>
                                <a:lnTo>
                                  <a:pt x="0" y="685673"/>
                                </a:lnTo>
                                <a:close/>
                              </a:path>
                              <a:path w="2121535" h="1371600">
                                <a:moveTo>
                                  <a:pt x="1406525" y="552576"/>
                                </a:moveTo>
                                <a:lnTo>
                                  <a:pt x="1434395" y="587849"/>
                                </a:lnTo>
                                <a:lnTo>
                                  <a:pt x="1468993" y="620442"/>
                                </a:lnTo>
                                <a:lnTo>
                                  <a:pt x="1516806" y="647678"/>
                                </a:lnTo>
                                <a:lnTo>
                                  <a:pt x="1584325" y="666876"/>
                                </a:lnTo>
                                <a:lnTo>
                                  <a:pt x="1625006" y="671860"/>
                                </a:lnTo>
                                <a:lnTo>
                                  <a:pt x="1674547" y="674508"/>
                                </a:lnTo>
                                <a:lnTo>
                                  <a:pt x="1730233" y="675287"/>
                                </a:lnTo>
                                <a:lnTo>
                                  <a:pt x="1789354" y="674664"/>
                                </a:lnTo>
                                <a:lnTo>
                                  <a:pt x="1849195" y="673106"/>
                                </a:lnTo>
                                <a:lnTo>
                                  <a:pt x="1907046" y="671082"/>
                                </a:lnTo>
                                <a:lnTo>
                                  <a:pt x="1960192" y="669057"/>
                                </a:lnTo>
                                <a:lnTo>
                                  <a:pt x="2005923" y="667499"/>
                                </a:lnTo>
                                <a:lnTo>
                                  <a:pt x="2041525" y="666876"/>
                                </a:lnTo>
                                <a:lnTo>
                                  <a:pt x="2091828" y="666876"/>
                                </a:lnTo>
                                <a:lnTo>
                                  <a:pt x="2115343" y="666876"/>
                                </a:lnTo>
                                <a:lnTo>
                                  <a:pt x="2120999" y="666876"/>
                                </a:lnTo>
                                <a:lnTo>
                                  <a:pt x="2117725" y="666876"/>
                                </a:lnTo>
                              </a:path>
                            </a:pathLst>
                          </a:custGeom>
                          <a:ln w="9525">
                            <a:solidFill>
                              <a:srgbClr val="000000"/>
                            </a:solidFill>
                            <a:prstDash val="solid"/>
                          </a:ln>
                        </wps:spPr>
                        <wps:bodyPr wrap="square" lIns="0" tIns="0" rIns="0" bIns="0" rtlCol="0">
                          <a:noAutofit/>
                        </wps:bodyPr>
                      </wps:wsp>
                      <wps:wsp>
                        <wps:cNvPr id="7" name="Graphic 7"/>
                        <wps:cNvSpPr/>
                        <wps:spPr>
                          <a:xfrm>
                            <a:off x="1334198" y="160083"/>
                            <a:ext cx="675640" cy="200660"/>
                          </a:xfrm>
                          <a:custGeom>
                            <a:avLst/>
                            <a:gdLst/>
                            <a:ahLst/>
                            <a:cxnLst/>
                            <a:rect l="l" t="t" r="r" b="b"/>
                            <a:pathLst>
                              <a:path w="675640" h="200660">
                                <a:moveTo>
                                  <a:pt x="592201" y="0"/>
                                </a:moveTo>
                                <a:lnTo>
                                  <a:pt x="600710" y="32257"/>
                                </a:lnTo>
                                <a:lnTo>
                                  <a:pt x="0" y="191007"/>
                                </a:lnTo>
                                <a:lnTo>
                                  <a:pt x="2412" y="200278"/>
                                </a:lnTo>
                                <a:lnTo>
                                  <a:pt x="603123" y="41528"/>
                                </a:lnTo>
                                <a:lnTo>
                                  <a:pt x="611631" y="73659"/>
                                </a:lnTo>
                                <a:lnTo>
                                  <a:pt x="675513" y="17399"/>
                                </a:lnTo>
                                <a:lnTo>
                                  <a:pt x="592201" y="0"/>
                                </a:lnTo>
                                <a:close/>
                              </a:path>
                            </a:pathLst>
                          </a:custGeom>
                          <a:solidFill>
                            <a:srgbClr val="000000"/>
                          </a:solidFill>
                        </wps:spPr>
                        <wps:bodyPr wrap="square" lIns="0" tIns="0" rIns="0" bIns="0" rtlCol="0">
                          <a:noAutofit/>
                        </wps:bodyPr>
                      </wps:wsp>
                    </wpg:wgp>
                  </a:graphicData>
                </a:graphic>
              </wp:anchor>
            </w:drawing>
          </mc:Choice>
          <mc:Fallback>
            <w:pict>
              <v:group w14:anchorId="56F659AE" id="Group 5" o:spid="_x0000_s1026" style="position:absolute;margin-left:195.6pt;margin-top:-.2pt;width:167.8pt;height:108.75pt;z-index:-251663872;mso-wrap-distance-left:0;mso-wrap-distance-right:0;mso-position-horizontal-relative:page" coordsize="21310,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">
                <v:shape id="Graphic 6" o:spid="_x0000_s1027" style="position:absolute;left:47;top:47;width:21215;height:13716;visibility:visible;mso-wrap-style:square;v-text-anchor:top" coordsize="2121535,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" path="m,685673l1640,638724,6491,592625r7956,-45147l25402,503384,39250,460446,55885,418766,75202,378446,97093,339588r24361,-37294l148179,266667r28982,-33860l208295,200818r33180,-30016l276595,142860r36954,-25766l352232,93608,392536,72502,434357,53879,477589,37841,522125,24491,567860,13929,614688,6258,662503,1581,711200,r48696,1581l807711,6258r46828,7671l900274,24491r44536,13350l988042,53879r41821,18623l1070167,93608r38683,23486l1145804,142860r35120,27942l1214104,200818r31134,31989l1274220,266667r26725,35627l1325306,339588r21891,38858l1366514,418766r16635,41680l1396997,503384r10955,44094l1415908,592625r4851,46099l1422400,685673r-1641,46933l1415908,778691r-7956,45134l1396997,867908r-13848,42927l1366514,952505r-19317,40312l1325306,1031668r-24361,37287l1274220,1104577r-28982,33854l1214104,1170416r-33180,30012l1145804,1228367r-36954,25763l1070167,1277615r-40304,21104l988042,1317341r-43232,16037l900274,1346728r-45735,10561l807711,1364960r-47815,4677l711200,1371218r-48697,-1581l614688,1364960r-46828,-7671l522125,1346728r-44536,-13350l434357,1317341r-41821,-18622l352232,1277615r-38683,-23485l276595,1228367r-35120,-27939l208295,1170416r-31134,-31985l148179,1104577r-26725,-35622l97093,1031668,75202,992817,55885,952505,39250,910835,25402,867908,14447,823825,6491,778691,1640,732606,,685673xem1406525,552576r27870,35273l1468993,620442r47813,27236l1584325,666876r40681,4984l1674547,674508r55686,779l1789354,674664r59841,-1558l1907046,671082r53146,-2025l2005923,667499r35602,-623l2091828,666876r23515,l2120999,666876r-3274,e" filled="f">
                  <v:path arrowok="t"/>
                </v:shape>
                <v:shape id="Graphic 7" o:spid="_x0000_s1028" style="position:absolute;left:13341;top:1600;width:6757;height:2007;visibility:visible;mso-wrap-style:square;v-text-anchor:top" coordsize="675640,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" path="m592201,r8509,32257l,191007r2412,9271l603123,41528r8508,32131l675513,17399,592201,xe" fillcolor="black" stroked="f">
                  <v:path arrowok="t"/>
                </v:shape>
                <w10:wrap anchorx="page"/>
              </v:group>
            </w:pict>
          </mc:Fallback>
        </mc:AlternateContent>
      </w:r>
      <w:r>
        <w:rPr>
          <w:rFonts w:ascii="Verdana"/>
          <w:spacing w:val="-2"/>
          <w:sz w:val="16"/>
        </w:rPr>
        <w:t>Dispersed</w:t>
      </w:r>
    </w:p>
    <w:p w14:paraId="46293A49" w14:textId="77777777" w:rsidR="004D1A7E" w:rsidRDefault="00000000">
      <w:pPr>
        <w:tabs>
          <w:tab w:val="left" w:pos="5784"/>
        </w:tabs>
        <w:spacing w:line="193" w:lineRule="exact"/>
        <w:ind w:left="1463"/>
        <w:rPr>
          <w:rFonts w:ascii="Verdana"/>
          <w:sz w:val="16"/>
        </w:rPr>
      </w:pPr>
      <w:r>
        <w:rPr>
          <w:rFonts w:ascii="Verdana"/>
          <w:spacing w:val="-2"/>
          <w:sz w:val="16"/>
        </w:rPr>
        <w:t>Phase</w:t>
      </w:r>
      <w:r>
        <w:rPr>
          <w:rFonts w:ascii="Verdana"/>
          <w:sz w:val="16"/>
        </w:rPr>
        <w:tab/>
      </w:r>
      <w:r>
        <w:rPr>
          <w:rFonts w:ascii="Verdana"/>
          <w:spacing w:val="-2"/>
          <w:sz w:val="16"/>
        </w:rPr>
        <w:t>Interface</w:t>
      </w:r>
    </w:p>
    <w:p w14:paraId="36ADEF4F" w14:textId="77777777" w:rsidR="004D1A7E" w:rsidRDefault="004D1A7E">
      <w:pPr>
        <w:pStyle w:val="BodyText"/>
        <w:spacing w:before="14"/>
        <w:rPr>
          <w:rFonts w:ascii="Verdana"/>
          <w:sz w:val="16"/>
        </w:rPr>
      </w:pPr>
    </w:p>
    <w:p w14:paraId="49C26A5D" w14:textId="77777777" w:rsidR="004D1A7E" w:rsidRDefault="00000000">
      <w:pPr>
        <w:tabs>
          <w:tab w:val="left" w:pos="1238"/>
        </w:tabs>
        <w:ind w:right="786"/>
        <w:jc w:val="center"/>
        <w:rPr>
          <w:rFonts w:ascii="Arial"/>
          <w:i/>
          <w:sz w:val="16"/>
        </w:rPr>
      </w:pPr>
      <w:r>
        <w:rPr>
          <w:rFonts w:ascii="Arial MT"/>
          <w:spacing w:val="-5"/>
          <w:position w:val="-11"/>
          <w:sz w:val="24"/>
        </w:rPr>
        <w:t>C</w:t>
      </w:r>
      <w:r>
        <w:rPr>
          <w:rFonts w:ascii="Arial MT"/>
          <w:spacing w:val="-5"/>
          <w:position w:val="-12"/>
          <w:sz w:val="16"/>
        </w:rPr>
        <w:t>Ad</w:t>
      </w:r>
      <w:r>
        <w:rPr>
          <w:rFonts w:ascii="Arial MT"/>
          <w:position w:val="-12"/>
          <w:sz w:val="16"/>
        </w:rPr>
        <w:tab/>
      </w:r>
      <w:r>
        <w:rPr>
          <w:rFonts w:ascii="Arial MT"/>
          <w:spacing w:val="-4"/>
          <w:position w:val="2"/>
          <w:sz w:val="24"/>
        </w:rPr>
        <w:t>C</w:t>
      </w:r>
      <w:r>
        <w:rPr>
          <w:rFonts w:ascii="Arial MT"/>
          <w:spacing w:val="-4"/>
          <w:sz w:val="16"/>
        </w:rPr>
        <w:t>Ac</w:t>
      </w:r>
      <w:r>
        <w:rPr>
          <w:rFonts w:ascii="Arial"/>
          <w:i/>
          <w:spacing w:val="-4"/>
          <w:sz w:val="16"/>
        </w:rPr>
        <w:t>i</w:t>
      </w:r>
    </w:p>
    <w:p w14:paraId="42774242" w14:textId="77777777" w:rsidR="004D1A7E" w:rsidRDefault="00000000">
      <w:pPr>
        <w:spacing w:before="49"/>
        <w:ind w:right="479"/>
        <w:jc w:val="center"/>
        <w:rPr>
          <w:rFonts w:ascii="Arial"/>
          <w:i/>
          <w:sz w:val="16"/>
        </w:rPr>
      </w:pPr>
      <w:r>
        <w:rPr>
          <w:rFonts w:ascii="Arial MT"/>
          <w:spacing w:val="-4"/>
          <w:position w:val="2"/>
          <w:sz w:val="24"/>
        </w:rPr>
        <w:t>C</w:t>
      </w:r>
      <w:r>
        <w:rPr>
          <w:rFonts w:ascii="Arial MT"/>
          <w:spacing w:val="-4"/>
          <w:sz w:val="16"/>
        </w:rPr>
        <w:t>Ad</w:t>
      </w:r>
      <w:r>
        <w:rPr>
          <w:rFonts w:ascii="Arial"/>
          <w:i/>
          <w:spacing w:val="-4"/>
          <w:sz w:val="16"/>
        </w:rPr>
        <w:t>i</w:t>
      </w:r>
    </w:p>
    <w:p w14:paraId="7435BAF6" w14:textId="77777777" w:rsidR="004D1A7E" w:rsidRDefault="004D1A7E">
      <w:pPr>
        <w:pStyle w:val="BodyText"/>
        <w:rPr>
          <w:rFonts w:ascii="Arial"/>
          <w:i/>
          <w:sz w:val="20"/>
        </w:rPr>
      </w:pPr>
    </w:p>
    <w:p w14:paraId="4C52592A" w14:textId="77777777" w:rsidR="004D1A7E" w:rsidRDefault="004D1A7E">
      <w:pPr>
        <w:pStyle w:val="BodyText"/>
        <w:rPr>
          <w:rFonts w:ascii="Arial"/>
          <w:i/>
          <w:sz w:val="20"/>
        </w:rPr>
      </w:pPr>
    </w:p>
    <w:p w14:paraId="0E338C62" w14:textId="77777777" w:rsidR="004D1A7E" w:rsidRDefault="00000000">
      <w:pPr>
        <w:pStyle w:val="BodyText"/>
        <w:spacing w:before="201"/>
        <w:rPr>
          <w:rFonts w:ascii="Arial"/>
          <w:i/>
          <w:sz w:val="20"/>
        </w:rPr>
      </w:pPr>
      <w:r>
        <w:rPr>
          <w:rFonts w:ascii="Arial"/>
          <w:i/>
          <w:noProof/>
          <w:sz w:val="20"/>
        </w:rPr>
        <mc:AlternateContent>
          <mc:Choice Requires="wps">
            <w:drawing>
              <wp:anchor distT="0" distB="0" distL="0" distR="0" simplePos="0" relativeHeight="251655680" behindDoc="1" locked="0" layoutInCell="1" allowOverlap="1" wp14:anchorId="0298B186" wp14:editId="36DF1B27">
                <wp:simplePos x="0" y="0"/>
                <wp:positionH relativeFrom="page">
                  <wp:posOffset>3324225</wp:posOffset>
                </wp:positionH>
                <wp:positionV relativeFrom="paragraph">
                  <wp:posOffset>288925</wp:posOffset>
                </wp:positionV>
                <wp:extent cx="584200" cy="125730"/>
                <wp:effectExtent l="0" t="0" r="0" b="0"/>
                <wp:wrapTopAndBottom/>
                <wp:docPr id="8" name="Graphic 8"/>
                <wp:cNvGraphicFramePr/>
                <a:graphic xmlns:a="http://schemas.openxmlformats.org/drawingml/2006/main">
                  <a:graphicData uri="http://schemas.microsoft.com/office/word/2010/wordprocessingShape">
                    <wps:wsp>
                      <wps:cNvSpPr/>
                      <wps:spPr>
                        <a:xfrm>
                          <a:off x="0" y="0"/>
                          <a:ext cx="584200" cy="125730"/>
                        </a:xfrm>
                        <a:custGeom>
                          <a:avLst/>
                          <a:gdLst/>
                          <a:ahLst/>
                          <a:cxnLst/>
                          <a:rect l="l" t="t" r="r" b="b"/>
                          <a:pathLst>
                            <a:path w="584200" h="125730">
                              <a:moveTo>
                                <a:pt x="0" y="10975"/>
                              </a:moveTo>
                              <a:lnTo>
                                <a:pt x="59810" y="7839"/>
                              </a:lnTo>
                              <a:lnTo>
                                <a:pt x="118977" y="4938"/>
                              </a:lnTo>
                              <a:lnTo>
                                <a:pt x="176812" y="2508"/>
                              </a:lnTo>
                              <a:lnTo>
                                <a:pt x="232624" y="783"/>
                              </a:lnTo>
                              <a:lnTo>
                                <a:pt x="285723" y="0"/>
                              </a:lnTo>
                              <a:lnTo>
                                <a:pt x="335421" y="391"/>
                              </a:lnTo>
                              <a:lnTo>
                                <a:pt x="381026" y="2195"/>
                              </a:lnTo>
                              <a:lnTo>
                                <a:pt x="421849" y="5644"/>
                              </a:lnTo>
                              <a:lnTo>
                                <a:pt x="515084" y="34192"/>
                              </a:lnTo>
                              <a:lnTo>
                                <a:pt x="549275" y="68125"/>
                              </a:lnTo>
                              <a:lnTo>
                                <a:pt x="569178" y="102058"/>
                              </a:lnTo>
                              <a:lnTo>
                                <a:pt x="584200" y="125275"/>
                              </a:lnTo>
                            </a:path>
                          </a:pathLst>
                        </a:custGeom>
                        <a:ln w="9525">
                          <a:solidFill>
                            <a:srgbClr val="000000"/>
                          </a:solidFill>
                          <a:prstDash val="solid"/>
                        </a:ln>
                      </wps:spPr>
                      <wps:bodyPr wrap="square" lIns="0" tIns="0" rIns="0" bIns="0" rtlCol="0">
                        <a:noAutofit/>
                      </wps:bodyPr>
                    </wps:wsp>
                  </a:graphicData>
                </a:graphic>
              </wp:anchor>
            </w:drawing>
          </mc:Choice>
          <mc:Fallback>
            <w:pict>
              <v:shape w14:anchorId="327F23B4" id="Graphic 8" o:spid="_x0000_s1026" style="position:absolute;margin-left:261.75pt;margin-top:22.75pt;width:46pt;height:9.9pt;z-index:-251660800;visibility:visible;mso-wrap-style:square;mso-wrap-distance-left:0;mso-wrap-distance-top:0;mso-wrap-distance-right:0;mso-wrap-distance-bottom:0;mso-position-horizontal:absolute;mso-position-horizontal-relative:page;mso-position-vertical:absolute;mso-position-vertical-relative:text;v-text-anchor:top" coordsize="584200,12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" path="m,10975l59810,7839,118977,4938,176812,2508,232624,783,285723,r49698,391l381026,2195r40823,3449l515084,34192r34191,33933l569178,102058r15022,23217e" filled="f">
                <v:path arrowok="t"/>
                <w10:wrap type="topAndBottom" anchorx="page"/>
              </v:shape>
            </w:pict>
          </mc:Fallback>
        </mc:AlternateContent>
      </w:r>
    </w:p>
    <w:p w14:paraId="6A9D4332" w14:textId="77777777" w:rsidR="004D1A7E" w:rsidRDefault="00000000">
      <w:pPr>
        <w:spacing w:before="16"/>
        <w:ind w:left="803"/>
        <w:rPr>
          <w:rFonts w:ascii="Arial MT"/>
          <w:sz w:val="16"/>
        </w:rPr>
      </w:pPr>
      <w:proofErr w:type="spellStart"/>
      <w:r>
        <w:rPr>
          <w:rFonts w:ascii="Arial MT"/>
          <w:spacing w:val="-5"/>
          <w:sz w:val="24"/>
        </w:rPr>
        <w:t>C</w:t>
      </w:r>
      <w:r>
        <w:rPr>
          <w:rFonts w:ascii="Arial MT"/>
          <w:spacing w:val="-5"/>
          <w:sz w:val="16"/>
        </w:rPr>
        <w:t>Ac</w:t>
      </w:r>
      <w:proofErr w:type="spellEnd"/>
    </w:p>
    <w:p w14:paraId="2E27CCD3" w14:textId="77777777" w:rsidR="004D1A7E" w:rsidRDefault="00000000">
      <w:pPr>
        <w:spacing w:before="50" w:line="259" w:lineRule="auto"/>
        <w:ind w:left="5839" w:right="2195" w:firstLine="2"/>
        <w:rPr>
          <w:rFonts w:ascii="Verdana"/>
          <w:sz w:val="16"/>
        </w:rPr>
      </w:pPr>
      <w:r>
        <w:rPr>
          <w:rFonts w:ascii="Verdana"/>
          <w:spacing w:val="-2"/>
          <w:sz w:val="16"/>
        </w:rPr>
        <w:t>Continuous Phase</w:t>
      </w:r>
    </w:p>
    <w:p w14:paraId="47E99790" w14:textId="77777777" w:rsidR="004D1A7E" w:rsidRDefault="004D1A7E">
      <w:pPr>
        <w:pStyle w:val="BodyText"/>
        <w:spacing w:before="132"/>
        <w:rPr>
          <w:rFonts w:ascii="Verdana"/>
        </w:rPr>
      </w:pPr>
    </w:p>
    <w:p w14:paraId="67685224" w14:textId="77777777" w:rsidR="004D1A7E" w:rsidRDefault="00000000">
      <w:pPr>
        <w:ind w:left="2440"/>
        <w:jc w:val="both"/>
        <w:rPr>
          <w:b/>
          <w:i/>
          <w:sz w:val="24"/>
        </w:rPr>
      </w:pPr>
      <w:r>
        <w:rPr>
          <w:i/>
          <w:sz w:val="24"/>
        </w:rPr>
        <w:t>Figure</w:t>
      </w:r>
      <w:r>
        <w:rPr>
          <w:i/>
          <w:spacing w:val="-5"/>
          <w:sz w:val="24"/>
        </w:rPr>
        <w:t xml:space="preserve"> </w:t>
      </w:r>
      <w:r>
        <w:rPr>
          <w:i/>
          <w:sz w:val="24"/>
        </w:rPr>
        <w:t>1</w:t>
      </w:r>
      <w:r>
        <w:rPr>
          <w:b/>
          <w:i/>
          <w:sz w:val="24"/>
        </w:rPr>
        <w:t>:</w:t>
      </w:r>
      <w:r>
        <w:rPr>
          <w:b/>
          <w:i/>
          <w:spacing w:val="-5"/>
          <w:sz w:val="24"/>
        </w:rPr>
        <w:t xml:space="preserve"> </w:t>
      </w:r>
      <w:r>
        <w:rPr>
          <w:b/>
          <w:i/>
          <w:sz w:val="24"/>
        </w:rPr>
        <w:t>The</w:t>
      </w:r>
      <w:r>
        <w:rPr>
          <w:b/>
          <w:i/>
          <w:spacing w:val="-5"/>
          <w:sz w:val="24"/>
        </w:rPr>
        <w:t xml:space="preserve"> </w:t>
      </w:r>
      <w:proofErr w:type="gramStart"/>
      <w:r>
        <w:rPr>
          <w:b/>
          <w:i/>
          <w:sz w:val="24"/>
        </w:rPr>
        <w:t>two</w:t>
      </w:r>
      <w:r>
        <w:rPr>
          <w:b/>
          <w:i/>
          <w:spacing w:val="-5"/>
          <w:sz w:val="24"/>
        </w:rPr>
        <w:t xml:space="preserve"> </w:t>
      </w:r>
      <w:r>
        <w:rPr>
          <w:b/>
          <w:i/>
          <w:sz w:val="24"/>
        </w:rPr>
        <w:t>resistance</w:t>
      </w:r>
      <w:proofErr w:type="gramEnd"/>
      <w:r>
        <w:rPr>
          <w:b/>
          <w:i/>
          <w:spacing w:val="-4"/>
          <w:sz w:val="24"/>
        </w:rPr>
        <w:t xml:space="preserve"> </w:t>
      </w:r>
      <w:r>
        <w:rPr>
          <w:b/>
          <w:i/>
          <w:spacing w:val="-2"/>
          <w:sz w:val="24"/>
        </w:rPr>
        <w:t>concept</w:t>
      </w:r>
    </w:p>
    <w:p w14:paraId="28241F53" w14:textId="77777777" w:rsidR="004D1A7E" w:rsidRDefault="00000000">
      <w:pPr>
        <w:pStyle w:val="BodyText"/>
        <w:spacing w:before="144" w:line="357" w:lineRule="auto"/>
        <w:ind w:left="378" w:right="298" w:hanging="10"/>
        <w:jc w:val="both"/>
      </w:pPr>
      <w:r>
        <w:rPr>
          <w:position w:val="2"/>
        </w:rPr>
        <w:t>The concentration of solute A in the main body of the drop is C</w:t>
      </w:r>
      <w:r>
        <w:rPr>
          <w:sz w:val="16"/>
        </w:rPr>
        <w:t>Ad</w:t>
      </w:r>
      <w:r>
        <w:rPr>
          <w:spacing w:val="40"/>
          <w:sz w:val="16"/>
        </w:rPr>
        <w:t xml:space="preserve"> </w:t>
      </w:r>
      <w:r>
        <w:rPr>
          <w:position w:val="2"/>
        </w:rPr>
        <w:t>and is assumed to be uniform due to internal circulation. This concentration falls to C</w:t>
      </w:r>
      <w:r>
        <w:rPr>
          <w:sz w:val="16"/>
        </w:rPr>
        <w:t>Ad</w:t>
      </w:r>
      <w:r>
        <w:rPr>
          <w:i/>
          <w:sz w:val="16"/>
        </w:rPr>
        <w:t>i</w:t>
      </w:r>
      <w:r>
        <w:rPr>
          <w:i/>
          <w:spacing w:val="28"/>
          <w:sz w:val="16"/>
        </w:rPr>
        <w:t xml:space="preserve"> </w:t>
      </w:r>
      <w:r>
        <w:rPr>
          <w:position w:val="2"/>
        </w:rPr>
        <w:t>at the interface. In the continuous</w:t>
      </w:r>
      <w:r>
        <w:rPr>
          <w:spacing w:val="-9"/>
          <w:position w:val="2"/>
        </w:rPr>
        <w:t xml:space="preserve"> </w:t>
      </w:r>
      <w:r>
        <w:rPr>
          <w:position w:val="2"/>
        </w:rPr>
        <w:t>phase,</w:t>
      </w:r>
      <w:r>
        <w:rPr>
          <w:spacing w:val="-10"/>
          <w:position w:val="2"/>
        </w:rPr>
        <w:t xml:space="preserve"> </w:t>
      </w:r>
      <w:r>
        <w:rPr>
          <w:position w:val="2"/>
        </w:rPr>
        <w:t>the</w:t>
      </w:r>
      <w:r>
        <w:rPr>
          <w:spacing w:val="-10"/>
          <w:position w:val="2"/>
        </w:rPr>
        <w:t xml:space="preserve"> </w:t>
      </w:r>
      <w:r>
        <w:rPr>
          <w:position w:val="2"/>
        </w:rPr>
        <w:t>concentration</w:t>
      </w:r>
      <w:r>
        <w:rPr>
          <w:spacing w:val="-10"/>
          <w:position w:val="2"/>
        </w:rPr>
        <w:t xml:space="preserve"> </w:t>
      </w:r>
      <w:r>
        <w:rPr>
          <w:position w:val="2"/>
        </w:rPr>
        <w:t>falls</w:t>
      </w:r>
      <w:r>
        <w:rPr>
          <w:spacing w:val="-9"/>
          <w:position w:val="2"/>
        </w:rPr>
        <w:t xml:space="preserve"> </w:t>
      </w:r>
      <w:r>
        <w:rPr>
          <w:position w:val="2"/>
        </w:rPr>
        <w:t>from</w:t>
      </w:r>
      <w:r>
        <w:rPr>
          <w:spacing w:val="-9"/>
          <w:position w:val="2"/>
        </w:rPr>
        <w:t xml:space="preserve"> </w:t>
      </w:r>
      <w:r>
        <w:rPr>
          <w:position w:val="2"/>
        </w:rPr>
        <w:t>C</w:t>
      </w:r>
      <w:r>
        <w:rPr>
          <w:sz w:val="16"/>
        </w:rPr>
        <w:t>Ac</w:t>
      </w:r>
      <w:r>
        <w:rPr>
          <w:i/>
          <w:sz w:val="16"/>
        </w:rPr>
        <w:t>i</w:t>
      </w:r>
      <w:r>
        <w:rPr>
          <w:i/>
          <w:spacing w:val="12"/>
          <w:sz w:val="16"/>
        </w:rPr>
        <w:t xml:space="preserve"> </w:t>
      </w:r>
      <w:r>
        <w:rPr>
          <w:position w:val="2"/>
        </w:rPr>
        <w:t>at</w:t>
      </w:r>
      <w:r>
        <w:rPr>
          <w:spacing w:val="-9"/>
          <w:position w:val="2"/>
        </w:rPr>
        <w:t xml:space="preserve"> </w:t>
      </w:r>
      <w:r>
        <w:rPr>
          <w:position w:val="2"/>
        </w:rPr>
        <w:t>the</w:t>
      </w:r>
      <w:r>
        <w:rPr>
          <w:spacing w:val="-10"/>
          <w:position w:val="2"/>
        </w:rPr>
        <w:t xml:space="preserve"> </w:t>
      </w:r>
      <w:r>
        <w:rPr>
          <w:position w:val="2"/>
        </w:rPr>
        <w:t>interface</w:t>
      </w:r>
      <w:r>
        <w:rPr>
          <w:spacing w:val="-11"/>
          <w:position w:val="2"/>
        </w:rPr>
        <w:t xml:space="preserve"> </w:t>
      </w:r>
      <w:r>
        <w:rPr>
          <w:position w:val="2"/>
        </w:rPr>
        <w:t>to</w:t>
      </w:r>
      <w:r>
        <w:rPr>
          <w:spacing w:val="-9"/>
          <w:position w:val="2"/>
        </w:rPr>
        <w:t xml:space="preserve"> </w:t>
      </w:r>
      <w:r>
        <w:rPr>
          <w:position w:val="2"/>
        </w:rPr>
        <w:t>C</w:t>
      </w:r>
      <w:r>
        <w:rPr>
          <w:sz w:val="16"/>
        </w:rPr>
        <w:t>Ac</w:t>
      </w:r>
      <w:r>
        <w:rPr>
          <w:spacing w:val="-6"/>
          <w:sz w:val="16"/>
        </w:rPr>
        <w:t xml:space="preserve"> </w:t>
      </w:r>
      <w:r>
        <w:rPr>
          <w:position w:val="2"/>
        </w:rPr>
        <w:t>in</w:t>
      </w:r>
      <w:r>
        <w:rPr>
          <w:spacing w:val="-9"/>
          <w:position w:val="2"/>
        </w:rPr>
        <w:t xml:space="preserve"> </w:t>
      </w:r>
      <w:r>
        <w:rPr>
          <w:position w:val="2"/>
        </w:rPr>
        <w:t>the</w:t>
      </w:r>
      <w:r>
        <w:rPr>
          <w:spacing w:val="-10"/>
          <w:position w:val="2"/>
        </w:rPr>
        <w:t xml:space="preserve"> </w:t>
      </w:r>
      <w:r>
        <w:rPr>
          <w:position w:val="2"/>
        </w:rPr>
        <w:t>bulk</w:t>
      </w:r>
      <w:r>
        <w:rPr>
          <w:spacing w:val="-9"/>
          <w:position w:val="2"/>
        </w:rPr>
        <w:t xml:space="preserve"> </w:t>
      </w:r>
      <w:r>
        <w:rPr>
          <w:position w:val="2"/>
        </w:rPr>
        <w:t xml:space="preserve">liquid. </w:t>
      </w:r>
      <w:r>
        <w:t xml:space="preserve">It is generally assumed that there is no resistance to solute transfer across the interface </w:t>
      </w:r>
      <w:r>
        <w:rPr>
          <w:position w:val="2"/>
        </w:rPr>
        <w:t xml:space="preserve">separating the two </w:t>
      </w:r>
      <w:proofErr w:type="gramStart"/>
      <w:r>
        <w:rPr>
          <w:position w:val="2"/>
        </w:rPr>
        <w:t>phase</w:t>
      </w:r>
      <w:proofErr w:type="gramEnd"/>
      <w:r>
        <w:rPr>
          <w:position w:val="2"/>
        </w:rPr>
        <w:t xml:space="preserve"> as a result, C</w:t>
      </w:r>
      <w:r>
        <w:rPr>
          <w:sz w:val="16"/>
        </w:rPr>
        <w:t>Ad</w:t>
      </w:r>
      <w:r>
        <w:rPr>
          <w:i/>
          <w:sz w:val="16"/>
        </w:rPr>
        <w:t>i</w:t>
      </w:r>
      <w:r>
        <w:rPr>
          <w:i/>
          <w:spacing w:val="40"/>
          <w:sz w:val="16"/>
        </w:rPr>
        <w:t xml:space="preserve"> </w:t>
      </w:r>
      <w:r>
        <w:rPr>
          <w:position w:val="2"/>
        </w:rPr>
        <w:t>and C</w:t>
      </w:r>
      <w:r>
        <w:rPr>
          <w:sz w:val="16"/>
        </w:rPr>
        <w:t>Ac</w:t>
      </w:r>
      <w:r>
        <w:rPr>
          <w:i/>
          <w:sz w:val="16"/>
        </w:rPr>
        <w:t>i</w:t>
      </w:r>
      <w:r>
        <w:rPr>
          <w:i/>
          <w:spacing w:val="40"/>
          <w:sz w:val="16"/>
        </w:rPr>
        <w:t xml:space="preserve"> </w:t>
      </w:r>
      <w:r>
        <w:rPr>
          <w:position w:val="2"/>
        </w:rPr>
        <w:t xml:space="preserve">are equilibrium values, given by the </w:t>
      </w:r>
      <w:r>
        <w:t>system’s equilibrium distribution curve (</w:t>
      </w:r>
      <w:proofErr w:type="spellStart"/>
      <w:r>
        <w:t>Treybal</w:t>
      </w:r>
      <w:proofErr w:type="spellEnd"/>
      <w:r>
        <w:t>, 1981).</w:t>
      </w:r>
    </w:p>
    <w:p w14:paraId="0CD26A61" w14:textId="77777777" w:rsidR="004D1A7E" w:rsidRDefault="004D1A7E">
      <w:pPr>
        <w:pStyle w:val="BodyText"/>
        <w:spacing w:line="357" w:lineRule="auto"/>
        <w:jc w:val="both"/>
        <w:sectPr w:rsidR="004D1A7E">
          <w:pgSz w:w="11910" w:h="16840"/>
          <w:pgMar w:top="1520" w:right="1133"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47B9B1" w14:textId="77777777" w:rsidR="004D1A7E" w:rsidRDefault="00000000">
      <w:pPr>
        <w:pStyle w:val="BodyText"/>
        <w:spacing w:before="69" w:line="357" w:lineRule="auto"/>
        <w:ind w:left="378" w:right="76" w:hanging="10"/>
      </w:pPr>
      <w:r>
        <w:lastRenderedPageBreak/>
        <w:t>The</w:t>
      </w:r>
      <w:r>
        <w:rPr>
          <w:spacing w:val="-15"/>
        </w:rPr>
        <w:t xml:space="preserve"> </w:t>
      </w:r>
      <w:r>
        <w:t>various</w:t>
      </w:r>
      <w:r>
        <w:rPr>
          <w:spacing w:val="-15"/>
        </w:rPr>
        <w:t xml:space="preserve"> </w:t>
      </w:r>
      <w:r>
        <w:t>concentrations</w:t>
      </w:r>
      <w:r>
        <w:rPr>
          <w:spacing w:val="-14"/>
        </w:rPr>
        <w:t xml:space="preserve"> </w:t>
      </w:r>
      <w:r>
        <w:t>can</w:t>
      </w:r>
      <w:r>
        <w:rPr>
          <w:spacing w:val="-12"/>
        </w:rPr>
        <w:t xml:space="preserve"> </w:t>
      </w:r>
      <w:r>
        <w:t>also</w:t>
      </w:r>
      <w:r>
        <w:rPr>
          <w:spacing w:val="-14"/>
        </w:rPr>
        <w:t xml:space="preserve"> </w:t>
      </w:r>
      <w:r>
        <w:t>be</w:t>
      </w:r>
      <w:r>
        <w:rPr>
          <w:spacing w:val="-13"/>
        </w:rPr>
        <w:t xml:space="preserve"> </w:t>
      </w:r>
      <w:r>
        <w:t>shown</w:t>
      </w:r>
      <w:r>
        <w:rPr>
          <w:spacing w:val="-15"/>
        </w:rPr>
        <w:t xml:space="preserve"> </w:t>
      </w:r>
      <w:r>
        <w:t>graphically</w:t>
      </w:r>
      <w:r>
        <w:rPr>
          <w:spacing w:val="-14"/>
        </w:rPr>
        <w:t xml:space="preserve"> </w:t>
      </w:r>
      <w:r>
        <w:t>as</w:t>
      </w:r>
      <w:r>
        <w:rPr>
          <w:spacing w:val="-14"/>
        </w:rPr>
        <w:t xml:space="preserve"> </w:t>
      </w:r>
      <w:r>
        <w:t>in</w:t>
      </w:r>
      <w:r>
        <w:rPr>
          <w:spacing w:val="-14"/>
        </w:rPr>
        <w:t xml:space="preserve"> </w:t>
      </w:r>
      <w:r>
        <w:t>Figure</w:t>
      </w:r>
      <w:r>
        <w:rPr>
          <w:spacing w:val="-15"/>
        </w:rPr>
        <w:t xml:space="preserve"> </w:t>
      </w:r>
      <w:r>
        <w:t>2,</w:t>
      </w:r>
      <w:r>
        <w:rPr>
          <w:spacing w:val="-12"/>
        </w:rPr>
        <w:t xml:space="preserve"> </w:t>
      </w:r>
      <w:r>
        <w:t>whose</w:t>
      </w:r>
      <w:r>
        <w:rPr>
          <w:spacing w:val="-15"/>
        </w:rPr>
        <w:t xml:space="preserve"> </w:t>
      </w:r>
      <w:r>
        <w:t>coordinates are those of the equilibrium distribution curve.</w:t>
      </w:r>
    </w:p>
    <w:p w14:paraId="7DABACD0" w14:textId="77777777" w:rsidR="004D1A7E" w:rsidRDefault="004D1A7E">
      <w:pPr>
        <w:pStyle w:val="BodyText"/>
        <w:rPr>
          <w:sz w:val="20"/>
        </w:rPr>
      </w:pPr>
    </w:p>
    <w:p w14:paraId="3E11AEF5" w14:textId="77777777" w:rsidR="004D1A7E" w:rsidRDefault="004D1A7E">
      <w:pPr>
        <w:pStyle w:val="BodyText"/>
        <w:rPr>
          <w:sz w:val="20"/>
        </w:rPr>
      </w:pPr>
    </w:p>
    <w:p w14:paraId="4771CF89" w14:textId="77777777" w:rsidR="004D1A7E" w:rsidRDefault="004D1A7E">
      <w:pPr>
        <w:pStyle w:val="BodyText"/>
        <w:rPr>
          <w:sz w:val="20"/>
        </w:rPr>
      </w:pPr>
    </w:p>
    <w:p w14:paraId="74338F23" w14:textId="77777777" w:rsidR="004D1A7E" w:rsidRDefault="004D1A7E">
      <w:pPr>
        <w:pStyle w:val="BodyText"/>
        <w:rPr>
          <w:sz w:val="20"/>
        </w:rPr>
      </w:pPr>
    </w:p>
    <w:p w14:paraId="79071FC8" w14:textId="77777777" w:rsidR="004D1A7E" w:rsidRDefault="004D1A7E">
      <w:pPr>
        <w:pStyle w:val="BodyText"/>
        <w:rPr>
          <w:sz w:val="20"/>
        </w:rPr>
      </w:pPr>
    </w:p>
    <w:p w14:paraId="215B356B" w14:textId="77777777" w:rsidR="004D1A7E" w:rsidRDefault="004D1A7E">
      <w:pPr>
        <w:pStyle w:val="BodyText"/>
        <w:rPr>
          <w:sz w:val="20"/>
        </w:rPr>
      </w:pPr>
    </w:p>
    <w:p w14:paraId="431D03CA" w14:textId="77777777" w:rsidR="004D1A7E" w:rsidRDefault="004D1A7E">
      <w:pPr>
        <w:pStyle w:val="BodyText"/>
        <w:rPr>
          <w:sz w:val="20"/>
        </w:rPr>
      </w:pPr>
    </w:p>
    <w:p w14:paraId="4B2745E2" w14:textId="77777777" w:rsidR="004D1A7E" w:rsidRDefault="004D1A7E">
      <w:pPr>
        <w:pStyle w:val="BodyText"/>
        <w:rPr>
          <w:sz w:val="20"/>
        </w:rPr>
      </w:pPr>
    </w:p>
    <w:p w14:paraId="3CB0BF5A" w14:textId="77777777" w:rsidR="004D1A7E" w:rsidRDefault="004D1A7E">
      <w:pPr>
        <w:pStyle w:val="BodyText"/>
        <w:rPr>
          <w:sz w:val="20"/>
        </w:rPr>
      </w:pPr>
    </w:p>
    <w:p w14:paraId="63A9A7C6" w14:textId="77777777" w:rsidR="004D1A7E" w:rsidRDefault="004D1A7E">
      <w:pPr>
        <w:pStyle w:val="BodyText"/>
        <w:rPr>
          <w:sz w:val="20"/>
        </w:rPr>
      </w:pPr>
    </w:p>
    <w:p w14:paraId="7E964D17" w14:textId="77777777" w:rsidR="004D1A7E" w:rsidRDefault="004D1A7E">
      <w:pPr>
        <w:pStyle w:val="BodyText"/>
        <w:rPr>
          <w:sz w:val="20"/>
        </w:rPr>
      </w:pPr>
    </w:p>
    <w:p w14:paraId="6718565A" w14:textId="77777777" w:rsidR="004D1A7E" w:rsidRDefault="004D1A7E">
      <w:pPr>
        <w:pStyle w:val="BodyText"/>
        <w:spacing w:before="7"/>
        <w:rPr>
          <w:sz w:val="20"/>
        </w:rPr>
      </w:pPr>
    </w:p>
    <w:p w14:paraId="2BB5A339" w14:textId="77777777" w:rsidR="004D1A7E" w:rsidRDefault="004D1A7E">
      <w:pPr>
        <w:pStyle w:val="BodyText"/>
        <w:rPr>
          <w:sz w:val="20"/>
        </w:rPr>
        <w:sectPr w:rsidR="004D1A7E">
          <w:pgSz w:w="11910" w:h="16840"/>
          <w:pgMar w:top="1760" w:right="1133"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2438417" w14:textId="77777777" w:rsidR="004D1A7E" w:rsidRDefault="00000000">
      <w:pPr>
        <w:spacing w:before="87" w:line="357" w:lineRule="auto"/>
        <w:ind w:left="1674" w:right="3811" w:firstLine="14"/>
        <w:rPr>
          <w:sz w:val="16"/>
        </w:rPr>
      </w:pPr>
      <w:r>
        <w:rPr>
          <w:noProof/>
          <w:sz w:val="16"/>
        </w:rPr>
        <mc:AlternateContent>
          <mc:Choice Requires="wpg">
            <w:drawing>
              <wp:anchor distT="0" distB="0" distL="0" distR="0" simplePos="0" relativeHeight="251649536" behindDoc="0" locked="0" layoutInCell="1" allowOverlap="1" wp14:anchorId="282166DC" wp14:editId="2473DF8A">
                <wp:simplePos x="0" y="0"/>
                <wp:positionH relativeFrom="page">
                  <wp:posOffset>2165350</wp:posOffset>
                </wp:positionH>
                <wp:positionV relativeFrom="paragraph">
                  <wp:posOffset>-1042035</wp:posOffset>
                </wp:positionV>
                <wp:extent cx="3196590" cy="2903220"/>
                <wp:effectExtent l="0" t="0" r="0" b="0"/>
                <wp:wrapNone/>
                <wp:docPr id="9" name="Group 9"/>
                <wp:cNvGraphicFramePr/>
                <a:graphic xmlns:a="http://schemas.openxmlformats.org/drawingml/2006/main">
                  <a:graphicData uri="http://schemas.microsoft.com/office/word/2010/wordprocessingGroup">
                    <wpg:wgp>
                      <wpg:cNvGrpSpPr/>
                      <wpg:grpSpPr>
                        <a:xfrm>
                          <a:off x="0" y="0"/>
                          <a:ext cx="3196590" cy="2903220"/>
                          <a:chOff x="0" y="0"/>
                          <a:chExt cx="3196590" cy="2903220"/>
                        </a:xfrm>
                      </wpg:grpSpPr>
                      <wps:wsp>
                        <wps:cNvPr id="10" name="Graphic 10"/>
                        <wps:cNvSpPr/>
                        <wps:spPr>
                          <a:xfrm>
                            <a:off x="0" y="0"/>
                            <a:ext cx="3098800" cy="2861310"/>
                          </a:xfrm>
                          <a:custGeom>
                            <a:avLst/>
                            <a:gdLst/>
                            <a:ahLst/>
                            <a:cxnLst/>
                            <a:rect l="l" t="t" r="r" b="b"/>
                            <a:pathLst>
                              <a:path w="3098800" h="2861310">
                                <a:moveTo>
                                  <a:pt x="3098546" y="2693543"/>
                                </a:moveTo>
                                <a:lnTo>
                                  <a:pt x="3022346" y="2655443"/>
                                </a:lnTo>
                                <a:lnTo>
                                  <a:pt x="3022346" y="2688844"/>
                                </a:lnTo>
                                <a:lnTo>
                                  <a:pt x="42926" y="2688844"/>
                                </a:lnTo>
                                <a:lnTo>
                                  <a:pt x="42926" y="76200"/>
                                </a:lnTo>
                                <a:lnTo>
                                  <a:pt x="76200" y="76200"/>
                                </a:lnTo>
                                <a:lnTo>
                                  <a:pt x="38100" y="0"/>
                                </a:lnTo>
                                <a:lnTo>
                                  <a:pt x="0" y="76200"/>
                                </a:lnTo>
                                <a:lnTo>
                                  <a:pt x="33401" y="76200"/>
                                </a:lnTo>
                                <a:lnTo>
                                  <a:pt x="33401" y="2860802"/>
                                </a:lnTo>
                                <a:lnTo>
                                  <a:pt x="42926" y="2860802"/>
                                </a:lnTo>
                                <a:lnTo>
                                  <a:pt x="42926" y="2698369"/>
                                </a:lnTo>
                                <a:lnTo>
                                  <a:pt x="3022346" y="2698369"/>
                                </a:lnTo>
                                <a:lnTo>
                                  <a:pt x="3022346" y="2731643"/>
                                </a:lnTo>
                                <a:lnTo>
                                  <a:pt x="3098546" y="2693543"/>
                                </a:lnTo>
                                <a:close/>
                              </a:path>
                            </a:pathLst>
                          </a:custGeom>
                          <a:solidFill>
                            <a:srgbClr val="000000"/>
                          </a:solidFill>
                        </wps:spPr>
                        <wps:bodyPr wrap="square" lIns="0" tIns="0" rIns="0" bIns="0" rtlCol="0">
                          <a:noAutofit/>
                        </wps:bodyPr>
                      </wps:wsp>
                      <wps:wsp>
                        <wps:cNvPr id="11" name="Graphic 11"/>
                        <wps:cNvSpPr/>
                        <wps:spPr>
                          <a:xfrm>
                            <a:off x="37211" y="1030986"/>
                            <a:ext cx="2204720" cy="1817370"/>
                          </a:xfrm>
                          <a:custGeom>
                            <a:avLst/>
                            <a:gdLst/>
                            <a:ahLst/>
                            <a:cxnLst/>
                            <a:rect l="l" t="t" r="r" b="b"/>
                            <a:pathLst>
                              <a:path w="2204720" h="1817370">
                                <a:moveTo>
                                  <a:pt x="0" y="1817115"/>
                                </a:moveTo>
                                <a:lnTo>
                                  <a:pt x="22194" y="1776965"/>
                                </a:lnTo>
                                <a:lnTo>
                                  <a:pt x="44981" y="1737080"/>
                                </a:lnTo>
                                <a:lnTo>
                                  <a:pt x="68356" y="1697465"/>
                                </a:lnTo>
                                <a:lnTo>
                                  <a:pt x="92316" y="1658121"/>
                                </a:lnTo>
                                <a:lnTo>
                                  <a:pt x="116856" y="1619053"/>
                                </a:lnTo>
                                <a:lnTo>
                                  <a:pt x="141974" y="1580262"/>
                                </a:lnTo>
                                <a:lnTo>
                                  <a:pt x="167665" y="1541753"/>
                                </a:lnTo>
                                <a:lnTo>
                                  <a:pt x="193927" y="1503527"/>
                                </a:lnTo>
                                <a:lnTo>
                                  <a:pt x="220756" y="1465588"/>
                                </a:lnTo>
                                <a:lnTo>
                                  <a:pt x="248147" y="1427939"/>
                                </a:lnTo>
                                <a:lnTo>
                                  <a:pt x="276097" y="1390583"/>
                                </a:lnTo>
                                <a:lnTo>
                                  <a:pt x="304603" y="1353523"/>
                                </a:lnTo>
                                <a:lnTo>
                                  <a:pt x="333662" y="1316761"/>
                                </a:lnTo>
                                <a:lnTo>
                                  <a:pt x="363269" y="1280301"/>
                                </a:lnTo>
                                <a:lnTo>
                                  <a:pt x="393420" y="1244146"/>
                                </a:lnTo>
                                <a:lnTo>
                                  <a:pt x="424113" y="1208298"/>
                                </a:lnTo>
                                <a:lnTo>
                                  <a:pt x="455344" y="1172761"/>
                                </a:lnTo>
                                <a:lnTo>
                                  <a:pt x="487108" y="1137538"/>
                                </a:lnTo>
                                <a:lnTo>
                                  <a:pt x="519404" y="1102631"/>
                                </a:lnTo>
                                <a:lnTo>
                                  <a:pt x="552225" y="1068044"/>
                                </a:lnTo>
                                <a:lnTo>
                                  <a:pt x="585571" y="1033779"/>
                                </a:lnTo>
                                <a:lnTo>
                                  <a:pt x="619435" y="999839"/>
                                </a:lnTo>
                                <a:lnTo>
                                  <a:pt x="653816" y="966228"/>
                                </a:lnTo>
                                <a:lnTo>
                                  <a:pt x="688709" y="932949"/>
                                </a:lnTo>
                                <a:lnTo>
                                  <a:pt x="724111" y="900003"/>
                                </a:lnTo>
                                <a:lnTo>
                                  <a:pt x="760018" y="867396"/>
                                </a:lnTo>
                                <a:lnTo>
                                  <a:pt x="796427" y="835128"/>
                                </a:lnTo>
                                <a:lnTo>
                                  <a:pt x="833333" y="803203"/>
                                </a:lnTo>
                                <a:lnTo>
                                  <a:pt x="870734" y="771625"/>
                                </a:lnTo>
                                <a:lnTo>
                                  <a:pt x="908626" y="740396"/>
                                </a:lnTo>
                                <a:lnTo>
                                  <a:pt x="947004" y="709520"/>
                                </a:lnTo>
                                <a:lnTo>
                                  <a:pt x="985866" y="678998"/>
                                </a:lnTo>
                                <a:lnTo>
                                  <a:pt x="1025209" y="648834"/>
                                </a:lnTo>
                                <a:lnTo>
                                  <a:pt x="1065027" y="619032"/>
                                </a:lnTo>
                                <a:lnTo>
                                  <a:pt x="1105318" y="589593"/>
                                </a:lnTo>
                                <a:lnTo>
                                  <a:pt x="1146078" y="560522"/>
                                </a:lnTo>
                                <a:lnTo>
                                  <a:pt x="1187304" y="531820"/>
                                </a:lnTo>
                                <a:lnTo>
                                  <a:pt x="1228991" y="503492"/>
                                </a:lnTo>
                                <a:lnTo>
                                  <a:pt x="1271137" y="475539"/>
                                </a:lnTo>
                                <a:lnTo>
                                  <a:pt x="1313737" y="447966"/>
                                </a:lnTo>
                                <a:lnTo>
                                  <a:pt x="1356788" y="420774"/>
                                </a:lnTo>
                                <a:lnTo>
                                  <a:pt x="1400287" y="393967"/>
                                </a:lnTo>
                                <a:lnTo>
                                  <a:pt x="1444230" y="367547"/>
                                </a:lnTo>
                                <a:lnTo>
                                  <a:pt x="1488612" y="341519"/>
                                </a:lnTo>
                                <a:lnTo>
                                  <a:pt x="1533431" y="315884"/>
                                </a:lnTo>
                                <a:lnTo>
                                  <a:pt x="1578684" y="290646"/>
                                </a:lnTo>
                                <a:lnTo>
                                  <a:pt x="1624365" y="265807"/>
                                </a:lnTo>
                                <a:lnTo>
                                  <a:pt x="1670473" y="241372"/>
                                </a:lnTo>
                                <a:lnTo>
                                  <a:pt x="1717002" y="217341"/>
                                </a:lnTo>
                                <a:lnTo>
                                  <a:pt x="1763950" y="193720"/>
                                </a:lnTo>
                                <a:lnTo>
                                  <a:pt x="1811313" y="170510"/>
                                </a:lnTo>
                                <a:lnTo>
                                  <a:pt x="1859087" y="147714"/>
                                </a:lnTo>
                                <a:lnTo>
                                  <a:pt x="1907269" y="125336"/>
                                </a:lnTo>
                                <a:lnTo>
                                  <a:pt x="1955855" y="103378"/>
                                </a:lnTo>
                                <a:lnTo>
                                  <a:pt x="2004841" y="81844"/>
                                </a:lnTo>
                                <a:lnTo>
                                  <a:pt x="2054225" y="60736"/>
                                </a:lnTo>
                                <a:lnTo>
                                  <a:pt x="2104001" y="40057"/>
                                </a:lnTo>
                                <a:lnTo>
                                  <a:pt x="2154167" y="19811"/>
                                </a:lnTo>
                                <a:lnTo>
                                  <a:pt x="2204720" y="0"/>
                                </a:lnTo>
                              </a:path>
                            </a:pathLst>
                          </a:custGeom>
                          <a:ln w="1778">
                            <a:solidFill>
                              <a:srgbClr val="000000"/>
                            </a:solidFill>
                            <a:prstDash val="solid"/>
                          </a:ln>
                        </wps:spPr>
                        <wps:bodyPr wrap="square" lIns="0" tIns="0" rIns="0" bIns="0" rtlCol="0">
                          <a:noAutofit/>
                        </wps:bodyPr>
                      </wps:wsp>
                      <wps:wsp>
                        <wps:cNvPr id="12" name="Graphic 12"/>
                        <wps:cNvSpPr/>
                        <wps:spPr>
                          <a:xfrm>
                            <a:off x="24129" y="1144016"/>
                            <a:ext cx="1943735" cy="1724660"/>
                          </a:xfrm>
                          <a:custGeom>
                            <a:avLst/>
                            <a:gdLst/>
                            <a:ahLst/>
                            <a:cxnLst/>
                            <a:rect l="l" t="t" r="r" b="b"/>
                            <a:pathLst>
                              <a:path w="1943735" h="1724660">
                                <a:moveTo>
                                  <a:pt x="0" y="580136"/>
                                </a:moveTo>
                                <a:lnTo>
                                  <a:pt x="883793" y="580136"/>
                                </a:lnTo>
                              </a:path>
                              <a:path w="1943735" h="1724660">
                                <a:moveTo>
                                  <a:pt x="13969" y="15875"/>
                                </a:moveTo>
                                <a:lnTo>
                                  <a:pt x="1941067" y="15875"/>
                                </a:lnTo>
                              </a:path>
                              <a:path w="1943735" h="1724660">
                                <a:moveTo>
                                  <a:pt x="892048" y="1724279"/>
                                </a:moveTo>
                                <a:lnTo>
                                  <a:pt x="892048" y="8254"/>
                                </a:lnTo>
                              </a:path>
                              <a:path w="1943735" h="1724660">
                                <a:moveTo>
                                  <a:pt x="892048" y="8254"/>
                                </a:moveTo>
                                <a:lnTo>
                                  <a:pt x="1419733" y="286258"/>
                                </a:lnTo>
                              </a:path>
                              <a:path w="1943735" h="1724660">
                                <a:moveTo>
                                  <a:pt x="1419733" y="286258"/>
                                </a:moveTo>
                                <a:lnTo>
                                  <a:pt x="13969" y="286258"/>
                                </a:lnTo>
                              </a:path>
                              <a:path w="1943735" h="1724660">
                                <a:moveTo>
                                  <a:pt x="1419733" y="286258"/>
                                </a:moveTo>
                                <a:lnTo>
                                  <a:pt x="1419733" y="1716659"/>
                                </a:lnTo>
                              </a:path>
                              <a:path w="1943735" h="1724660">
                                <a:moveTo>
                                  <a:pt x="1943608" y="0"/>
                                </a:moveTo>
                                <a:lnTo>
                                  <a:pt x="1943608" y="1716659"/>
                                </a:lnTo>
                              </a:path>
                            </a:pathLst>
                          </a:custGeom>
                          <a:ln w="9525">
                            <a:solidFill>
                              <a:srgbClr val="000000"/>
                            </a:solidFill>
                            <a:prstDash val="sysDash"/>
                          </a:ln>
                        </wps:spPr>
                        <wps:bodyPr wrap="square" lIns="0" tIns="0" rIns="0" bIns="0" rtlCol="0">
                          <a:noAutofit/>
                        </wps:bodyPr>
                      </wps:wsp>
                      <wps:wsp>
                        <wps:cNvPr id="13" name="Graphic 13"/>
                        <wps:cNvSpPr/>
                        <wps:spPr>
                          <a:xfrm>
                            <a:off x="2196210" y="1083944"/>
                            <a:ext cx="1000125" cy="289560"/>
                          </a:xfrm>
                          <a:custGeom>
                            <a:avLst/>
                            <a:gdLst/>
                            <a:ahLst/>
                            <a:cxnLst/>
                            <a:rect l="l" t="t" r="r" b="b"/>
                            <a:pathLst>
                              <a:path w="1000125" h="289560">
                                <a:moveTo>
                                  <a:pt x="504570" y="0"/>
                                </a:moveTo>
                                <a:lnTo>
                                  <a:pt x="0" y="0"/>
                                </a:lnTo>
                                <a:lnTo>
                                  <a:pt x="0" y="9525"/>
                                </a:lnTo>
                                <a:lnTo>
                                  <a:pt x="495045" y="9525"/>
                                </a:lnTo>
                                <a:lnTo>
                                  <a:pt x="495045" y="255905"/>
                                </a:lnTo>
                                <a:lnTo>
                                  <a:pt x="923925" y="255905"/>
                                </a:lnTo>
                                <a:lnTo>
                                  <a:pt x="923925" y="289179"/>
                                </a:lnTo>
                                <a:lnTo>
                                  <a:pt x="1000125" y="251079"/>
                                </a:lnTo>
                                <a:lnTo>
                                  <a:pt x="923925" y="212979"/>
                                </a:lnTo>
                                <a:lnTo>
                                  <a:pt x="923925" y="246380"/>
                                </a:lnTo>
                                <a:lnTo>
                                  <a:pt x="504570" y="246380"/>
                                </a:lnTo>
                                <a:lnTo>
                                  <a:pt x="504570" y="0"/>
                                </a:lnTo>
                                <a:close/>
                              </a:path>
                            </a:pathLst>
                          </a:custGeom>
                          <a:solidFill>
                            <a:srgbClr val="000000"/>
                          </a:solidFill>
                        </wps:spPr>
                        <wps:bodyPr wrap="square" lIns="0" tIns="0" rIns="0" bIns="0" rtlCol="0">
                          <a:noAutofit/>
                        </wps:bodyPr>
                      </wps:wsp>
                      <wps:wsp>
                        <wps:cNvPr id="14" name="Textbox 14"/>
                        <wps:cNvSpPr txBox="1"/>
                        <wps:spPr>
                          <a:xfrm>
                            <a:off x="907161" y="1021164"/>
                            <a:ext cx="97790" cy="168910"/>
                          </a:xfrm>
                          <a:prstGeom prst="rect">
                            <a:avLst/>
                          </a:prstGeom>
                        </wps:spPr>
                        <wps:txbx>
                          <w:txbxContent>
                            <w:p w14:paraId="6D2EC2C3" w14:textId="77777777" w:rsidR="004D1A7E" w:rsidRDefault="00000000">
                              <w:pPr>
                                <w:spacing w:line="266" w:lineRule="exact"/>
                                <w:rPr>
                                  <w:sz w:val="24"/>
                                </w:rPr>
                              </w:pPr>
                              <w:r>
                                <w:rPr>
                                  <w:spacing w:val="-10"/>
                                  <w:sz w:val="24"/>
                                </w:rPr>
                                <w:t>P</w:t>
                              </w:r>
                            </w:p>
                          </w:txbxContent>
                        </wps:txbx>
                        <wps:bodyPr wrap="square" lIns="0" tIns="0" rIns="0" bIns="0" rtlCol="0">
                          <a:noAutofit/>
                        </wps:bodyPr>
                      </wps:wsp>
                      <wps:wsp>
                        <wps:cNvPr id="15" name="Textbox 15"/>
                        <wps:cNvSpPr txBox="1"/>
                        <wps:spPr>
                          <a:xfrm>
                            <a:off x="1937385" y="996780"/>
                            <a:ext cx="123189" cy="168910"/>
                          </a:xfrm>
                          <a:prstGeom prst="rect">
                            <a:avLst/>
                          </a:prstGeom>
                        </wps:spPr>
                        <wps:txbx>
                          <w:txbxContent>
                            <w:p w14:paraId="367030EC" w14:textId="77777777" w:rsidR="004D1A7E" w:rsidRDefault="00000000">
                              <w:pPr>
                                <w:spacing w:line="266" w:lineRule="exact"/>
                                <w:rPr>
                                  <w:sz w:val="24"/>
                                </w:rPr>
                              </w:pPr>
                              <w:r>
                                <w:rPr>
                                  <w:spacing w:val="-10"/>
                                  <w:sz w:val="24"/>
                                </w:rPr>
                                <w:t>Q</w:t>
                              </w:r>
                            </w:p>
                          </w:txbxContent>
                        </wps:txbx>
                        <wps:bodyPr wrap="square" lIns="0" tIns="0" rIns="0" bIns="0" rtlCol="0">
                          <a:noAutofit/>
                        </wps:bodyPr>
                      </wps:wsp>
                      <wps:wsp>
                        <wps:cNvPr id="16" name="Textbox 16"/>
                        <wps:cNvSpPr txBox="1"/>
                        <wps:spPr>
                          <a:xfrm>
                            <a:off x="1483233" y="1440264"/>
                            <a:ext cx="148590" cy="168910"/>
                          </a:xfrm>
                          <a:prstGeom prst="rect">
                            <a:avLst/>
                          </a:prstGeom>
                        </wps:spPr>
                        <wps:txbx>
                          <w:txbxContent>
                            <w:p w14:paraId="04792E09" w14:textId="77777777" w:rsidR="004D1A7E" w:rsidRDefault="00000000">
                              <w:pPr>
                                <w:spacing w:line="266" w:lineRule="exact"/>
                                <w:rPr>
                                  <w:sz w:val="24"/>
                                </w:rPr>
                              </w:pPr>
                              <w:r>
                                <w:rPr>
                                  <w:spacing w:val="-10"/>
                                  <w:sz w:val="24"/>
                                </w:rPr>
                                <w:t>M</w:t>
                              </w:r>
                            </w:p>
                          </w:txbxContent>
                        </wps:txbx>
                        <wps:bodyPr wrap="square" lIns="0" tIns="0" rIns="0" bIns="0" rtlCol="0">
                          <a:noAutofit/>
                        </wps:bodyPr>
                      </wps:wsp>
                      <wps:wsp>
                        <wps:cNvPr id="17" name="Textbox 17"/>
                        <wps:cNvSpPr txBox="1"/>
                        <wps:spPr>
                          <a:xfrm>
                            <a:off x="968121" y="1726776"/>
                            <a:ext cx="114935" cy="168910"/>
                          </a:xfrm>
                          <a:prstGeom prst="rect">
                            <a:avLst/>
                          </a:prstGeom>
                        </wps:spPr>
                        <wps:txbx>
                          <w:txbxContent>
                            <w:p w14:paraId="52A539DB" w14:textId="77777777" w:rsidR="004D1A7E" w:rsidRDefault="00000000">
                              <w:pPr>
                                <w:spacing w:line="266" w:lineRule="exact"/>
                                <w:rPr>
                                  <w:sz w:val="24"/>
                                </w:rPr>
                              </w:pPr>
                              <w:r>
                                <w:rPr>
                                  <w:spacing w:val="-10"/>
                                  <w:sz w:val="24"/>
                                </w:rPr>
                                <w:t>B</w:t>
                              </w:r>
                            </w:p>
                          </w:txbxContent>
                        </wps:txbx>
                        <wps:bodyPr wrap="square" lIns="0" tIns="0" rIns="0" bIns="0" rtlCol="0">
                          <a:noAutofit/>
                        </wps:bodyPr>
                      </wps:wsp>
                      <wps:wsp>
                        <wps:cNvPr id="18" name="Textbox 18"/>
                        <wps:cNvSpPr txBox="1"/>
                        <wps:spPr>
                          <a:xfrm>
                            <a:off x="879728" y="2732616"/>
                            <a:ext cx="188595" cy="170180"/>
                          </a:xfrm>
                          <a:prstGeom prst="rect">
                            <a:avLst/>
                          </a:prstGeom>
                        </wps:spPr>
                        <wps:txbx>
                          <w:txbxContent>
                            <w:p w14:paraId="2BEBEC4D" w14:textId="77777777" w:rsidR="004D1A7E" w:rsidRDefault="00000000">
                              <w:pPr>
                                <w:spacing w:line="268" w:lineRule="exact"/>
                                <w:rPr>
                                  <w:sz w:val="16"/>
                                </w:rPr>
                              </w:pPr>
                              <w:r>
                                <w:rPr>
                                  <w:spacing w:val="-5"/>
                                  <w:position w:val="2"/>
                                  <w:sz w:val="24"/>
                                </w:rPr>
                                <w:t>C</w:t>
                              </w:r>
                              <w:r>
                                <w:rPr>
                                  <w:spacing w:val="-5"/>
                                  <w:sz w:val="16"/>
                                </w:rPr>
                                <w:t>A</w:t>
                              </w:r>
                            </w:p>
                          </w:txbxContent>
                        </wps:txbx>
                        <wps:bodyPr wrap="square" lIns="0" tIns="0" rIns="0" bIns="0" rtlCol="0">
                          <a:noAutofit/>
                        </wps:bodyPr>
                      </wps:wsp>
                      <wps:wsp>
                        <wps:cNvPr id="19" name="Textbox 19"/>
                        <wps:cNvSpPr txBox="1"/>
                        <wps:spPr>
                          <a:xfrm>
                            <a:off x="1410080" y="2728044"/>
                            <a:ext cx="188595" cy="168910"/>
                          </a:xfrm>
                          <a:prstGeom prst="rect">
                            <a:avLst/>
                          </a:prstGeom>
                        </wps:spPr>
                        <wps:txbx>
                          <w:txbxContent>
                            <w:p w14:paraId="4BE24663" w14:textId="77777777" w:rsidR="004D1A7E" w:rsidRDefault="00000000">
                              <w:pPr>
                                <w:spacing w:line="265" w:lineRule="exact"/>
                                <w:rPr>
                                  <w:sz w:val="16"/>
                                </w:rPr>
                              </w:pPr>
                              <w:r>
                                <w:rPr>
                                  <w:spacing w:val="-5"/>
                                  <w:position w:val="2"/>
                                  <w:sz w:val="24"/>
                                </w:rPr>
                                <w:t>C</w:t>
                              </w:r>
                              <w:r>
                                <w:rPr>
                                  <w:spacing w:val="-5"/>
                                  <w:sz w:val="16"/>
                                </w:rPr>
                                <w:t>A</w:t>
                              </w:r>
                            </w:p>
                          </w:txbxContent>
                        </wps:txbx>
                        <wps:bodyPr wrap="square" lIns="0" tIns="0" rIns="0" bIns="0" rtlCol="0">
                          <a:noAutofit/>
                        </wps:bodyPr>
                      </wps:wsp>
                      <wps:wsp>
                        <wps:cNvPr id="20" name="Textbox 20"/>
                        <wps:cNvSpPr txBox="1"/>
                        <wps:spPr>
                          <a:xfrm>
                            <a:off x="1931289" y="2725616"/>
                            <a:ext cx="166370" cy="175895"/>
                          </a:xfrm>
                          <a:prstGeom prst="rect">
                            <a:avLst/>
                          </a:prstGeom>
                        </wps:spPr>
                        <wps:txbx>
                          <w:txbxContent>
                            <w:p w14:paraId="6AB0EED8" w14:textId="77777777" w:rsidR="004D1A7E" w:rsidRDefault="00000000">
                              <w:pPr>
                                <w:spacing w:line="275" w:lineRule="exact"/>
                                <w:rPr>
                                  <w:sz w:val="16"/>
                                </w:rPr>
                              </w:pPr>
                              <w:r>
                                <w:rPr>
                                  <w:spacing w:val="-5"/>
                                  <w:position w:val="-7"/>
                                  <w:sz w:val="24"/>
                                </w:rPr>
                                <w:t>C</w:t>
                              </w:r>
                              <w:r>
                                <w:rPr>
                                  <w:spacing w:val="-5"/>
                                  <w:sz w:val="16"/>
                                </w:rPr>
                                <w:t>*</w:t>
                              </w:r>
                            </w:p>
                          </w:txbxContent>
                        </wps:txbx>
                        <wps:bodyPr wrap="square" lIns="0" tIns="0" rIns="0" bIns="0" rtlCol="0">
                          <a:noAutofit/>
                        </wps:bodyPr>
                      </wps:wsp>
                      <wps:wsp>
                        <wps:cNvPr id="21" name="Textbox 21"/>
                        <wps:cNvSpPr txBox="1"/>
                        <wps:spPr>
                          <a:xfrm>
                            <a:off x="2083942" y="2789624"/>
                            <a:ext cx="86995" cy="113664"/>
                          </a:xfrm>
                          <a:prstGeom prst="rect">
                            <a:avLst/>
                          </a:prstGeom>
                        </wps:spPr>
                        <wps:txbx>
                          <w:txbxContent>
                            <w:p w14:paraId="2B900F2B" w14:textId="77777777" w:rsidR="004D1A7E" w:rsidRDefault="00000000">
                              <w:pPr>
                                <w:spacing w:line="178" w:lineRule="exact"/>
                                <w:rPr>
                                  <w:sz w:val="16"/>
                                </w:rPr>
                              </w:pPr>
                              <w:r>
                                <w:rPr>
                                  <w:spacing w:val="-10"/>
                                  <w:sz w:val="16"/>
                                </w:rPr>
                                <w:t>A</w:t>
                              </w:r>
                            </w:p>
                          </w:txbxContent>
                        </wps:txbx>
                        <wps:bodyPr wrap="square" lIns="0" tIns="0" rIns="0" bIns="0" rtlCol="0">
                          <a:noAutofit/>
                        </wps:bodyPr>
                      </wps:wsp>
                    </wpg:wgp>
                  </a:graphicData>
                </a:graphic>
              </wp:anchor>
            </w:drawing>
          </mc:Choice>
          <mc:Fallback>
            <w:pict>
              <v:group w14:anchorId="282166DC" id="Group 9" o:spid="_x0000_s1026" style="position:absolute;left:0;text-align:left;margin-left:170.5pt;margin-top:-82.05pt;width:251.7pt;height:228.6pt;z-index:251649536;mso-wrap-distance-left:0;mso-wrap-distance-right:0;mso-position-horizontal-relative:page" coordsize="31965,2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">
                <v:shape id="Graphic 10" o:spid="_x0000_s1027" style="position:absolute;width:30988;height:28613;visibility:visible;mso-wrap-style:square;v-text-anchor:top" coordsize="3098800,286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" path="m3098546,2693543r-76200,-38100l3022346,2688844r-2979420,l42926,76200r33274,l38100,,,76200r33401,l33401,2860802r9525,l42926,2698369r2979420,l3022346,2731643r76200,-38100xe" fillcolor="black" stroked="f">
                  <v:path arrowok="t"/>
                </v:shape>
                <v:shape id="Graphic 11" o:spid="_x0000_s1028" style="position:absolute;left:372;top:10309;width:22047;height:18174;visibility:visible;mso-wrap-style:square;v-text-anchor:top" coordsize="2204720,1817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" path="m,1817115r22194,-40150l44981,1737080r23375,-39615l92316,1658121r24540,-39068l141974,1580262r25691,-38509l193927,1503527r26829,-37939l248147,1427939r27950,-37356l304603,1353523r29059,-36762l363269,1280301r30151,-36155l424113,1208298r31231,-35537l487108,1137538r32296,-34907l552225,1068044r33346,-34265l619435,999839r34381,-33611l688709,932949r35402,-32946l760018,867396r36409,-32268l833333,803203r37401,-31578l908626,740396r38378,-30876l985866,678998r39343,-30164l1065027,619032r40291,-29439l1146078,560522r41226,-28702l1228991,503492r42146,-27953l1313737,447966r43051,-27192l1400287,393967r43943,-26420l1488612,341519r44819,-25635l1578684,290646r45681,-24839l1670473,241372r46529,-24031l1763950,193720r47363,-23210l1859087,147714r48182,-22378l1955855,103378r48986,-21534l2054225,60736r49776,-20679l2154167,19811,2204720,e" filled="f" strokeweight=".14pt">
                  <v:path arrowok="t"/>
                </v:shape>
                <v:shape id="Graphic 12" o:spid="_x0000_s1029" style="position:absolute;left:241;top:11440;width:19437;height:17246;visibility:visible;mso-wrap-style:square;v-text-anchor:top" coordsize="1943735,172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" path="m,580136r883793,em13969,15875r1927098,em892048,1724279r,-1716025em892048,8254r527685,278004em1419733,286258r-1405764,em1419733,286258r,1430401em1943608,r,1716659e" filled="f">
                  <v:stroke dashstyle="3 1"/>
                  <v:path arrowok="t"/>
                </v:shape>
                <v:shape id="Graphic 13" o:spid="_x0000_s1030" style="position:absolute;left:21962;top:10839;width:10001;height:2896;visibility:visible;mso-wrap-style:square;v-text-anchor:top" coordsize="1000125,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" path="m504570,l,,,9525r495045,l495045,255905r428880,l923925,289179r76200,-38100l923925,212979r,33401l504570,246380,504570,xe" fillcolor="black" stroked="f">
                  <v:path arrowok="t"/>
                </v:shape>
                <v:shapetype id="_x0000_t202" coordsize="21600,21600" o:spt="202" path="m,l,21600r21600,l21600,xe">
                  <v:stroke joinstyle="miter"/>
                  <v:path gradientshapeok="t" o:connecttype="rect"/>
                </v:shapetype>
                <v:shape id="Textbox 14" o:spid="_x0000_s1031" type="#_x0000_t202" style="position:absolute;left:9071;top:10211;width:97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D2EC2C3" w14:textId="77777777" w:rsidR="004D1A7E" w:rsidRDefault="00000000">
                        <w:pPr>
                          <w:spacing w:line="266" w:lineRule="exact"/>
                          <w:rPr>
                            <w:sz w:val="24"/>
                          </w:rPr>
                        </w:pPr>
                        <w:r>
                          <w:rPr>
                            <w:spacing w:val="-10"/>
                            <w:sz w:val="24"/>
                          </w:rPr>
                          <w:t>P</w:t>
                        </w:r>
                      </w:p>
                    </w:txbxContent>
                  </v:textbox>
                </v:shape>
                <v:shape id="Textbox 15" o:spid="_x0000_s1032" type="#_x0000_t202" style="position:absolute;left:19373;top:9967;width:123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67030EC" w14:textId="77777777" w:rsidR="004D1A7E" w:rsidRDefault="00000000">
                        <w:pPr>
                          <w:spacing w:line="266" w:lineRule="exact"/>
                          <w:rPr>
                            <w:sz w:val="24"/>
                          </w:rPr>
                        </w:pPr>
                        <w:r>
                          <w:rPr>
                            <w:spacing w:val="-10"/>
                            <w:sz w:val="24"/>
                          </w:rPr>
                          <w:t>Q</w:t>
                        </w:r>
                      </w:p>
                    </w:txbxContent>
                  </v:textbox>
                </v:shape>
                <v:shape id="Textbox 16" o:spid="_x0000_s1033" type="#_x0000_t202" style="position:absolute;left:14832;top:14402;width:148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04792E09" w14:textId="77777777" w:rsidR="004D1A7E" w:rsidRDefault="00000000">
                        <w:pPr>
                          <w:spacing w:line="266" w:lineRule="exact"/>
                          <w:rPr>
                            <w:sz w:val="24"/>
                          </w:rPr>
                        </w:pPr>
                        <w:r>
                          <w:rPr>
                            <w:spacing w:val="-10"/>
                            <w:sz w:val="24"/>
                          </w:rPr>
                          <w:t>M</w:t>
                        </w:r>
                      </w:p>
                    </w:txbxContent>
                  </v:textbox>
                </v:shape>
                <v:shape id="Textbox 17" o:spid="_x0000_s1034" type="#_x0000_t202" style="position:absolute;left:9681;top:17267;width:114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2A539DB" w14:textId="77777777" w:rsidR="004D1A7E" w:rsidRDefault="00000000">
                        <w:pPr>
                          <w:spacing w:line="266" w:lineRule="exact"/>
                          <w:rPr>
                            <w:sz w:val="24"/>
                          </w:rPr>
                        </w:pPr>
                        <w:r>
                          <w:rPr>
                            <w:spacing w:val="-10"/>
                            <w:sz w:val="24"/>
                          </w:rPr>
                          <w:t>B</w:t>
                        </w:r>
                      </w:p>
                    </w:txbxContent>
                  </v:textbox>
                </v:shape>
                <v:shape id="Textbox 18" o:spid="_x0000_s1035" type="#_x0000_t202" style="position:absolute;left:8797;top:27326;width:1886;height:1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BEBEC4D" w14:textId="77777777" w:rsidR="004D1A7E" w:rsidRDefault="00000000">
                        <w:pPr>
                          <w:spacing w:line="268" w:lineRule="exact"/>
                          <w:rPr>
                            <w:sz w:val="16"/>
                          </w:rPr>
                        </w:pPr>
                        <w:r>
                          <w:rPr>
                            <w:spacing w:val="-5"/>
                            <w:position w:val="2"/>
                            <w:sz w:val="24"/>
                          </w:rPr>
                          <w:t>C</w:t>
                        </w:r>
                        <w:r>
                          <w:rPr>
                            <w:spacing w:val="-5"/>
                            <w:sz w:val="16"/>
                          </w:rPr>
                          <w:t>A</w:t>
                        </w:r>
                      </w:p>
                    </w:txbxContent>
                  </v:textbox>
                </v:shape>
                <v:shape id="Textbox 19" o:spid="_x0000_s1036" type="#_x0000_t202" style="position:absolute;left:14100;top:27280;width:188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4BE24663" w14:textId="77777777" w:rsidR="004D1A7E" w:rsidRDefault="00000000">
                        <w:pPr>
                          <w:spacing w:line="265" w:lineRule="exact"/>
                          <w:rPr>
                            <w:sz w:val="16"/>
                          </w:rPr>
                        </w:pPr>
                        <w:r>
                          <w:rPr>
                            <w:spacing w:val="-5"/>
                            <w:position w:val="2"/>
                            <w:sz w:val="24"/>
                          </w:rPr>
                          <w:t>C</w:t>
                        </w:r>
                        <w:r>
                          <w:rPr>
                            <w:spacing w:val="-5"/>
                            <w:sz w:val="16"/>
                          </w:rPr>
                          <w:t>A</w:t>
                        </w:r>
                      </w:p>
                    </w:txbxContent>
                  </v:textbox>
                </v:shape>
                <v:shape id="Textbox 20" o:spid="_x0000_s1037" type="#_x0000_t202" style="position:absolute;left:19312;top:27256;width:1664;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6AB0EED8" w14:textId="77777777" w:rsidR="004D1A7E" w:rsidRDefault="00000000">
                        <w:pPr>
                          <w:spacing w:line="275" w:lineRule="exact"/>
                          <w:rPr>
                            <w:sz w:val="16"/>
                          </w:rPr>
                        </w:pPr>
                        <w:r>
                          <w:rPr>
                            <w:spacing w:val="-5"/>
                            <w:position w:val="-7"/>
                            <w:sz w:val="24"/>
                          </w:rPr>
                          <w:t>C</w:t>
                        </w:r>
                        <w:r>
                          <w:rPr>
                            <w:spacing w:val="-5"/>
                            <w:sz w:val="16"/>
                          </w:rPr>
                          <w:t>*</w:t>
                        </w:r>
                      </w:p>
                    </w:txbxContent>
                  </v:textbox>
                </v:shape>
                <v:shape id="Textbox 21" o:spid="_x0000_s1038" type="#_x0000_t202" style="position:absolute;left:20839;top:27896;width:870;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2B900F2B" w14:textId="77777777" w:rsidR="004D1A7E" w:rsidRDefault="00000000">
                        <w:pPr>
                          <w:spacing w:line="178" w:lineRule="exact"/>
                          <w:rPr>
                            <w:sz w:val="16"/>
                          </w:rPr>
                        </w:pPr>
                        <w:r>
                          <w:rPr>
                            <w:spacing w:val="-10"/>
                            <w:sz w:val="16"/>
                          </w:rPr>
                          <w:t>A</w:t>
                        </w:r>
                      </w:p>
                    </w:txbxContent>
                  </v:textbox>
                </v:shape>
                <w10:wrap anchorx="page"/>
              </v:group>
            </w:pict>
          </mc:Fallback>
        </mc:AlternateContent>
      </w:r>
      <w:r>
        <w:rPr>
          <w:noProof/>
          <w:sz w:val="16"/>
        </w:rPr>
        <w:drawing>
          <wp:anchor distT="0" distB="0" distL="0" distR="0" simplePos="0" relativeHeight="251650560" behindDoc="0" locked="0" layoutInCell="1" allowOverlap="1" wp14:anchorId="0C536DE7" wp14:editId="77ABF64E">
            <wp:simplePos x="0" y="0"/>
            <wp:positionH relativeFrom="page">
              <wp:posOffset>1502410</wp:posOffset>
            </wp:positionH>
            <wp:positionV relativeFrom="paragraph">
              <wp:posOffset>-300355</wp:posOffset>
            </wp:positionV>
            <wp:extent cx="314960" cy="1582420"/>
            <wp:effectExtent l="0" t="0" r="0" b="0"/>
            <wp:wrapNone/>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2" cstate="print"/>
                    <a:stretch>
                      <a:fillRect/>
                    </a:stretch>
                  </pic:blipFill>
                  <pic:spPr>
                    <a:xfrm>
                      <a:off x="0" y="0"/>
                      <a:ext cx="315213" cy="1582673"/>
                    </a:xfrm>
                    <a:prstGeom prst="rect">
                      <a:avLst/>
                    </a:prstGeom>
                  </pic:spPr>
                </pic:pic>
              </a:graphicData>
            </a:graphic>
          </wp:anchor>
        </w:drawing>
      </w:r>
      <w:r>
        <w:rPr>
          <w:spacing w:val="-6"/>
          <w:position w:val="2"/>
          <w:sz w:val="24"/>
        </w:rPr>
        <w:t>C</w:t>
      </w:r>
      <w:r>
        <w:rPr>
          <w:spacing w:val="-6"/>
          <w:sz w:val="16"/>
        </w:rPr>
        <w:t>A</w:t>
      </w:r>
      <w:r>
        <w:rPr>
          <w:spacing w:val="40"/>
          <w:sz w:val="16"/>
        </w:rPr>
        <w:t xml:space="preserve"> </w:t>
      </w:r>
      <w:r>
        <w:rPr>
          <w:spacing w:val="-5"/>
          <w:position w:val="2"/>
          <w:sz w:val="24"/>
        </w:rPr>
        <w:t>C</w:t>
      </w:r>
      <w:r>
        <w:rPr>
          <w:spacing w:val="-5"/>
          <w:sz w:val="16"/>
        </w:rPr>
        <w:t>A</w:t>
      </w:r>
    </w:p>
    <w:p w14:paraId="232F6403" w14:textId="77777777" w:rsidR="004D1A7E" w:rsidRDefault="00000000">
      <w:pPr>
        <w:spacing w:before="131" w:line="132" w:lineRule="auto"/>
        <w:ind w:left="1876" w:right="3788" w:hanging="80"/>
        <w:rPr>
          <w:sz w:val="16"/>
        </w:rPr>
      </w:pPr>
      <w:r>
        <w:rPr>
          <w:noProof/>
          <w:sz w:val="16"/>
        </w:rPr>
        <mc:AlternateContent>
          <mc:Choice Requires="wps">
            <w:drawing>
              <wp:anchor distT="0" distB="0" distL="0" distR="0" simplePos="0" relativeHeight="251651584" behindDoc="0" locked="0" layoutInCell="1" allowOverlap="1" wp14:anchorId="1B1501CE" wp14:editId="0FF2EBDE">
                <wp:simplePos x="0" y="0"/>
                <wp:positionH relativeFrom="page">
                  <wp:posOffset>1938655</wp:posOffset>
                </wp:positionH>
                <wp:positionV relativeFrom="paragraph">
                  <wp:posOffset>52705</wp:posOffset>
                </wp:positionV>
                <wp:extent cx="102235" cy="168910"/>
                <wp:effectExtent l="0" t="0" r="0" b="0"/>
                <wp:wrapNone/>
                <wp:docPr id="23" name="Textbox 23"/>
                <wp:cNvGraphicFramePr/>
                <a:graphic xmlns:a="http://schemas.openxmlformats.org/drawingml/2006/main">
                  <a:graphicData uri="http://schemas.microsoft.com/office/word/2010/wordprocessingShape">
                    <wps:wsp>
                      <wps:cNvSpPr txBox="1"/>
                      <wps:spPr>
                        <a:xfrm>
                          <a:off x="0" y="0"/>
                          <a:ext cx="102235" cy="168910"/>
                        </a:xfrm>
                        <a:prstGeom prst="rect">
                          <a:avLst/>
                        </a:prstGeom>
                      </wps:spPr>
                      <wps:txbx>
                        <w:txbxContent>
                          <w:p w14:paraId="0D2CB528" w14:textId="77777777" w:rsidR="004D1A7E" w:rsidRDefault="00000000">
                            <w:pPr>
                              <w:pStyle w:val="BodyText"/>
                              <w:spacing w:line="266" w:lineRule="exact"/>
                            </w:pPr>
                            <w:r>
                              <w:rPr>
                                <w:spacing w:val="-10"/>
                              </w:rPr>
                              <w:t>C</w:t>
                            </w:r>
                          </w:p>
                        </w:txbxContent>
                      </wps:txbx>
                      <wps:bodyPr wrap="square" lIns="0" tIns="0" rIns="0" bIns="0" rtlCol="0">
                        <a:noAutofit/>
                      </wps:bodyPr>
                    </wps:wsp>
                  </a:graphicData>
                </a:graphic>
              </wp:anchor>
            </w:drawing>
          </mc:Choice>
          <mc:Fallback>
            <w:pict>
              <v:shape w14:anchorId="1B1501CE" id="Textbox 23" o:spid="_x0000_s1039" type="#_x0000_t202" style="position:absolute;left:0;text-align:left;margin-left:152.65pt;margin-top:4.15pt;width:8.05pt;height:13.3pt;z-index:251651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" filled="f" stroked="f">
                <v:textbox inset="0,0,0,0">
                  <w:txbxContent>
                    <w:p w14:paraId="0D2CB528" w14:textId="77777777" w:rsidR="004D1A7E" w:rsidRDefault="00000000">
                      <w:pPr>
                        <w:pStyle w:val="BodyText"/>
                        <w:spacing w:line="266" w:lineRule="exact"/>
                      </w:pPr>
                      <w:r>
                        <w:rPr>
                          <w:spacing w:val="-10"/>
                        </w:rPr>
                        <w:t>C</w:t>
                      </w:r>
                    </w:p>
                  </w:txbxContent>
                </v:textbox>
                <w10:wrap anchorx="page"/>
              </v:shape>
            </w:pict>
          </mc:Fallback>
        </mc:AlternateContent>
      </w:r>
      <w:r>
        <w:rPr>
          <w:spacing w:val="-10"/>
          <w:sz w:val="16"/>
        </w:rPr>
        <w:t>*</w:t>
      </w:r>
      <w:r>
        <w:rPr>
          <w:spacing w:val="40"/>
          <w:sz w:val="16"/>
        </w:rPr>
        <w:t xml:space="preserve"> </w:t>
      </w:r>
      <w:r>
        <w:rPr>
          <w:spacing w:val="-10"/>
          <w:sz w:val="16"/>
        </w:rPr>
        <w:t>A</w:t>
      </w:r>
    </w:p>
    <w:p w14:paraId="6C1C9217" w14:textId="77777777" w:rsidR="004D1A7E" w:rsidRDefault="004D1A7E">
      <w:pPr>
        <w:pStyle w:val="BodyText"/>
        <w:rPr>
          <w:sz w:val="16"/>
        </w:rPr>
      </w:pPr>
    </w:p>
    <w:p w14:paraId="1F1D75BE" w14:textId="77777777" w:rsidR="004D1A7E" w:rsidRDefault="004D1A7E">
      <w:pPr>
        <w:pStyle w:val="BodyText"/>
        <w:rPr>
          <w:sz w:val="16"/>
        </w:rPr>
      </w:pPr>
    </w:p>
    <w:p w14:paraId="483AB764" w14:textId="77777777" w:rsidR="004D1A7E" w:rsidRDefault="004D1A7E">
      <w:pPr>
        <w:pStyle w:val="BodyText"/>
        <w:rPr>
          <w:sz w:val="16"/>
        </w:rPr>
      </w:pPr>
    </w:p>
    <w:p w14:paraId="0F9A481B" w14:textId="77777777" w:rsidR="004D1A7E" w:rsidRDefault="004D1A7E">
      <w:pPr>
        <w:pStyle w:val="BodyText"/>
        <w:rPr>
          <w:sz w:val="16"/>
        </w:rPr>
      </w:pPr>
    </w:p>
    <w:p w14:paraId="2CCCDFF1" w14:textId="77777777" w:rsidR="004D1A7E" w:rsidRDefault="004D1A7E">
      <w:pPr>
        <w:pStyle w:val="BodyText"/>
        <w:rPr>
          <w:sz w:val="16"/>
        </w:rPr>
      </w:pPr>
    </w:p>
    <w:p w14:paraId="4AB7F9DD" w14:textId="77777777" w:rsidR="004D1A7E" w:rsidRDefault="004D1A7E">
      <w:pPr>
        <w:pStyle w:val="BodyText"/>
        <w:rPr>
          <w:sz w:val="16"/>
        </w:rPr>
      </w:pPr>
    </w:p>
    <w:p w14:paraId="0EF980E9" w14:textId="77777777" w:rsidR="004D1A7E" w:rsidRDefault="004D1A7E">
      <w:pPr>
        <w:pStyle w:val="BodyText"/>
        <w:rPr>
          <w:sz w:val="16"/>
        </w:rPr>
      </w:pPr>
    </w:p>
    <w:p w14:paraId="14D31428" w14:textId="77777777" w:rsidR="004D1A7E" w:rsidRDefault="004D1A7E">
      <w:pPr>
        <w:pStyle w:val="BodyText"/>
        <w:rPr>
          <w:sz w:val="16"/>
        </w:rPr>
      </w:pPr>
    </w:p>
    <w:p w14:paraId="00B90E23" w14:textId="77777777" w:rsidR="004D1A7E" w:rsidRDefault="004D1A7E">
      <w:pPr>
        <w:pStyle w:val="BodyText"/>
        <w:spacing w:before="150"/>
        <w:rPr>
          <w:sz w:val="16"/>
        </w:rPr>
      </w:pPr>
    </w:p>
    <w:p w14:paraId="566012C1" w14:textId="77777777" w:rsidR="004D1A7E" w:rsidRDefault="00000000">
      <w:pPr>
        <w:pStyle w:val="BodyText"/>
        <w:ind w:left="3196"/>
      </w:pPr>
      <w:r>
        <w:t>Concentration</w:t>
      </w:r>
      <w:r>
        <w:rPr>
          <w:spacing w:val="-3"/>
        </w:rPr>
        <w:t xml:space="preserve"> </w:t>
      </w:r>
      <w:r>
        <w:t>of</w:t>
      </w:r>
      <w:r>
        <w:rPr>
          <w:spacing w:val="-3"/>
        </w:rPr>
        <w:t xml:space="preserve"> </w:t>
      </w:r>
      <w:r>
        <w:t>solute</w:t>
      </w:r>
      <w:r>
        <w:rPr>
          <w:spacing w:val="-3"/>
        </w:rPr>
        <w:t xml:space="preserve"> </w:t>
      </w:r>
      <w:r>
        <w:rPr>
          <w:spacing w:val="-5"/>
        </w:rPr>
        <w:t>in</w:t>
      </w:r>
    </w:p>
    <w:p w14:paraId="3EBC5F3D" w14:textId="77777777" w:rsidR="004D1A7E" w:rsidRDefault="00000000">
      <w:pPr>
        <w:pStyle w:val="BodyText"/>
        <w:spacing w:before="20"/>
        <w:ind w:left="3194"/>
      </w:pPr>
      <w:r>
        <w:t>continuous</w:t>
      </w:r>
      <w:r>
        <w:rPr>
          <w:spacing w:val="-4"/>
        </w:rPr>
        <w:t xml:space="preserve"> </w:t>
      </w:r>
      <w:r>
        <w:t>phase</w:t>
      </w:r>
      <w:r>
        <w:rPr>
          <w:spacing w:val="-4"/>
        </w:rPr>
        <w:t xml:space="preserve"> </w:t>
      </w:r>
      <w:proofErr w:type="spellStart"/>
      <w:r>
        <w:rPr>
          <w:spacing w:val="-2"/>
        </w:rPr>
        <w:t>kmol</w:t>
      </w:r>
      <w:proofErr w:type="spellEnd"/>
      <w:r>
        <w:rPr>
          <w:spacing w:val="-2"/>
        </w:rPr>
        <w:t>/m</w:t>
      </w:r>
      <w:r>
        <w:rPr>
          <w:spacing w:val="-2"/>
          <w:vertAlign w:val="superscript"/>
        </w:rPr>
        <w:t>3</w:t>
      </w:r>
    </w:p>
    <w:p w14:paraId="5B9E8665" w14:textId="77777777" w:rsidR="004D1A7E" w:rsidRDefault="00000000">
      <w:pPr>
        <w:spacing w:before="145"/>
        <w:rPr>
          <w:sz w:val="24"/>
        </w:rPr>
      </w:pPr>
      <w:r>
        <w:br w:type="column"/>
      </w:r>
    </w:p>
    <w:p w14:paraId="6B96A55C" w14:textId="77777777" w:rsidR="004D1A7E" w:rsidRDefault="00000000">
      <w:pPr>
        <w:pStyle w:val="BodyText"/>
        <w:spacing w:before="1" w:line="242" w:lineRule="auto"/>
        <w:ind w:left="950" w:right="566" w:firstLine="55"/>
      </w:pPr>
      <w:r>
        <w:rPr>
          <w:spacing w:val="-2"/>
        </w:rPr>
        <w:t xml:space="preserve">Equilibrium </w:t>
      </w:r>
      <w:r>
        <w:t>Distribution</w:t>
      </w:r>
      <w:r>
        <w:rPr>
          <w:spacing w:val="-15"/>
        </w:rPr>
        <w:t xml:space="preserve"> </w:t>
      </w:r>
      <w:r>
        <w:t>curve</w:t>
      </w:r>
    </w:p>
    <w:p w14:paraId="0D529E01" w14:textId="77777777" w:rsidR="004D1A7E" w:rsidRDefault="004D1A7E">
      <w:pPr>
        <w:pStyle w:val="BodyText"/>
        <w:spacing w:line="242" w:lineRule="auto"/>
        <w:sectPr w:rsidR="004D1A7E">
          <w:type w:val="continuous"/>
          <w:pgSz w:w="11910" w:h="16840"/>
          <w:pgMar w:top="1400" w:right="1133" w:bottom="280" w:left="1417"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5783" w:space="299"/>
            <w:col w:w="3278"/>
          </w:cols>
        </w:sectPr>
      </w:pPr>
    </w:p>
    <w:p w14:paraId="35844F46" w14:textId="77777777" w:rsidR="004D1A7E" w:rsidRDefault="004D1A7E">
      <w:pPr>
        <w:pStyle w:val="BodyText"/>
        <w:spacing w:before="156"/>
      </w:pPr>
    </w:p>
    <w:p w14:paraId="2FE21223" w14:textId="77777777" w:rsidR="004D1A7E" w:rsidRDefault="00000000">
      <w:pPr>
        <w:pStyle w:val="BodyText"/>
        <w:ind w:left="743"/>
        <w:jc w:val="both"/>
      </w:pPr>
      <w:r>
        <w:t>Figure</w:t>
      </w:r>
      <w:r>
        <w:rPr>
          <w:spacing w:val="-5"/>
        </w:rPr>
        <w:t xml:space="preserve"> </w:t>
      </w:r>
      <w:r>
        <w:t>2: Departure</w:t>
      </w:r>
      <w:r>
        <w:rPr>
          <w:spacing w:val="-1"/>
        </w:rPr>
        <w:t xml:space="preserve"> </w:t>
      </w:r>
      <w:r>
        <w:t>of</w:t>
      </w:r>
      <w:r>
        <w:rPr>
          <w:spacing w:val="-1"/>
        </w:rPr>
        <w:t xml:space="preserve"> </w:t>
      </w:r>
      <w:r>
        <w:t>bulk-phase</w:t>
      </w:r>
      <w:r>
        <w:rPr>
          <w:spacing w:val="-1"/>
        </w:rPr>
        <w:t xml:space="preserve"> </w:t>
      </w:r>
      <w:r>
        <w:t xml:space="preserve">concentration from </w:t>
      </w:r>
      <w:r>
        <w:rPr>
          <w:spacing w:val="-2"/>
        </w:rPr>
        <w:t>equilibrium</w:t>
      </w:r>
    </w:p>
    <w:p w14:paraId="0EDE9D2A" w14:textId="77777777" w:rsidR="004D1A7E" w:rsidRDefault="00000000">
      <w:pPr>
        <w:pStyle w:val="BodyText"/>
        <w:spacing w:before="17" w:line="355" w:lineRule="auto"/>
        <w:ind w:left="378" w:right="303" w:hanging="10"/>
        <w:jc w:val="both"/>
      </w:pPr>
      <w:r>
        <w:t>Point</w:t>
      </w:r>
      <w:r>
        <w:rPr>
          <w:spacing w:val="-15"/>
        </w:rPr>
        <w:t xml:space="preserve"> </w:t>
      </w:r>
      <w:r>
        <w:t>P</w:t>
      </w:r>
      <w:r>
        <w:rPr>
          <w:spacing w:val="-15"/>
        </w:rPr>
        <w:t xml:space="preserve"> </w:t>
      </w:r>
      <w:r>
        <w:t>represents</w:t>
      </w:r>
      <w:r>
        <w:rPr>
          <w:spacing w:val="-13"/>
        </w:rPr>
        <w:t xml:space="preserve"> </w:t>
      </w:r>
      <w:r>
        <w:t>the</w:t>
      </w:r>
      <w:r>
        <w:rPr>
          <w:spacing w:val="-13"/>
        </w:rPr>
        <w:t xml:space="preserve"> </w:t>
      </w:r>
      <w:r>
        <w:t>two</w:t>
      </w:r>
      <w:r>
        <w:rPr>
          <w:spacing w:val="-12"/>
        </w:rPr>
        <w:t xml:space="preserve"> </w:t>
      </w:r>
      <w:r>
        <w:t>bulk-phase</w:t>
      </w:r>
      <w:r>
        <w:rPr>
          <w:spacing w:val="-10"/>
        </w:rPr>
        <w:t xml:space="preserve"> </w:t>
      </w:r>
      <w:r>
        <w:t>concentrations</w:t>
      </w:r>
      <w:r>
        <w:rPr>
          <w:spacing w:val="-12"/>
        </w:rPr>
        <w:t xml:space="preserve"> </w:t>
      </w:r>
      <w:r>
        <w:t>and</w:t>
      </w:r>
      <w:r>
        <w:rPr>
          <w:spacing w:val="-12"/>
        </w:rPr>
        <w:t xml:space="preserve"> </w:t>
      </w:r>
      <w:r>
        <w:t>point</w:t>
      </w:r>
      <w:r>
        <w:rPr>
          <w:spacing w:val="-11"/>
        </w:rPr>
        <w:t xml:space="preserve"> </w:t>
      </w:r>
      <w:r>
        <w:t>M</w:t>
      </w:r>
      <w:r>
        <w:rPr>
          <w:spacing w:val="-12"/>
        </w:rPr>
        <w:t xml:space="preserve"> </w:t>
      </w:r>
      <w:r>
        <w:t>those</w:t>
      </w:r>
      <w:r>
        <w:rPr>
          <w:spacing w:val="-12"/>
        </w:rPr>
        <w:t xml:space="preserve"> </w:t>
      </w:r>
      <w:r>
        <w:t>at</w:t>
      </w:r>
      <w:r>
        <w:rPr>
          <w:spacing w:val="-12"/>
        </w:rPr>
        <w:t xml:space="preserve"> </w:t>
      </w:r>
      <w:r>
        <w:t>the</w:t>
      </w:r>
      <w:r>
        <w:rPr>
          <w:spacing w:val="-13"/>
        </w:rPr>
        <w:t xml:space="preserve"> </w:t>
      </w:r>
      <w:r>
        <w:t>interface.</w:t>
      </w:r>
      <w:r>
        <w:rPr>
          <w:spacing w:val="-10"/>
        </w:rPr>
        <w:t xml:space="preserve"> </w:t>
      </w:r>
      <w:r>
        <w:t>For spherical drops, at steady state, we can write the rate of mass transfer of A in terms of individual or overall mass transfer coefficients as</w:t>
      </w:r>
    </w:p>
    <w:p w14:paraId="0D3FFC93" w14:textId="77777777" w:rsidR="004D1A7E" w:rsidRDefault="00000000">
      <w:pPr>
        <w:pStyle w:val="BodyText"/>
        <w:spacing w:before="8"/>
        <w:rPr>
          <w:sz w:val="17"/>
        </w:rPr>
      </w:pPr>
      <w:r>
        <w:rPr>
          <w:noProof/>
          <w:sz w:val="17"/>
        </w:rPr>
        <w:drawing>
          <wp:anchor distT="0" distB="0" distL="0" distR="0" simplePos="0" relativeHeight="251656704" behindDoc="1" locked="0" layoutInCell="1" allowOverlap="1" wp14:anchorId="754F67AE" wp14:editId="02497BB8">
            <wp:simplePos x="0" y="0"/>
            <wp:positionH relativeFrom="page">
              <wp:posOffset>1875155</wp:posOffset>
            </wp:positionH>
            <wp:positionV relativeFrom="paragraph">
              <wp:posOffset>144145</wp:posOffset>
            </wp:positionV>
            <wp:extent cx="3227070" cy="530860"/>
            <wp:effectExtent l="0" t="0" r="0" b="0"/>
            <wp:wrapTopAndBottom/>
            <wp:docPr id="24" name="Image 24" descr="A mathematical equations with black text  AI-generated content may be incorrect."/>
            <wp:cNvGraphicFramePr/>
            <a:graphic xmlns:a="http://schemas.openxmlformats.org/drawingml/2006/main">
              <a:graphicData uri="http://schemas.openxmlformats.org/drawingml/2006/picture">
                <pic:pic xmlns:pic="http://schemas.openxmlformats.org/drawingml/2006/picture">
                  <pic:nvPicPr>
                    <pic:cNvPr id="24" name="Image 24" descr="A mathematical equations with black text  AI-generated content may be incorrect."/>
                    <pic:cNvPicPr/>
                  </pic:nvPicPr>
                  <pic:blipFill>
                    <a:blip r:embed="rId13" cstate="print"/>
                    <a:stretch>
                      <a:fillRect/>
                    </a:stretch>
                  </pic:blipFill>
                  <pic:spPr>
                    <a:xfrm>
                      <a:off x="0" y="0"/>
                      <a:ext cx="3227313" cy="531113"/>
                    </a:xfrm>
                    <a:prstGeom prst="rect">
                      <a:avLst/>
                    </a:prstGeom>
                  </pic:spPr>
                </pic:pic>
              </a:graphicData>
            </a:graphic>
          </wp:anchor>
        </w:drawing>
      </w:r>
    </w:p>
    <w:p w14:paraId="6AC93C3C" w14:textId="77777777" w:rsidR="004D1A7E" w:rsidRDefault="004D1A7E">
      <w:pPr>
        <w:pStyle w:val="BodyText"/>
        <w:spacing w:before="209"/>
      </w:pPr>
    </w:p>
    <w:p w14:paraId="4518C9C6" w14:textId="77777777" w:rsidR="004D1A7E" w:rsidRDefault="00000000">
      <w:pPr>
        <w:pStyle w:val="BodyText"/>
        <w:ind w:left="369"/>
        <w:rPr>
          <w:position w:val="2"/>
        </w:rPr>
      </w:pPr>
      <w:r>
        <w:rPr>
          <w:position w:val="2"/>
        </w:rPr>
        <w:t>where</w:t>
      </w:r>
      <w:r>
        <w:rPr>
          <w:spacing w:val="-3"/>
          <w:position w:val="2"/>
        </w:rPr>
        <w:t xml:space="preserve"> </w:t>
      </w:r>
      <w:r>
        <w:rPr>
          <w:position w:val="2"/>
        </w:rPr>
        <w:t>C</w:t>
      </w:r>
      <w:r>
        <w:rPr>
          <w:position w:val="2"/>
          <w:vertAlign w:val="superscript"/>
        </w:rPr>
        <w:t>*</w:t>
      </w:r>
      <w:r>
        <w:rPr>
          <w:sz w:val="16"/>
        </w:rPr>
        <w:t>Ad</w:t>
      </w:r>
      <w:r>
        <w:rPr>
          <w:spacing w:val="2"/>
          <w:sz w:val="16"/>
        </w:rPr>
        <w:t xml:space="preserve"> </w:t>
      </w:r>
      <w:r>
        <w:rPr>
          <w:position w:val="2"/>
        </w:rPr>
        <w:t>is</w:t>
      </w:r>
      <w:r>
        <w:rPr>
          <w:spacing w:val="-2"/>
          <w:position w:val="2"/>
        </w:rPr>
        <w:t xml:space="preserve"> </w:t>
      </w:r>
      <w:r>
        <w:rPr>
          <w:position w:val="2"/>
        </w:rPr>
        <w:t>the</w:t>
      </w:r>
      <w:r>
        <w:rPr>
          <w:spacing w:val="-1"/>
          <w:position w:val="2"/>
        </w:rPr>
        <w:t xml:space="preserve"> </w:t>
      </w:r>
      <w:r>
        <w:rPr>
          <w:position w:val="2"/>
        </w:rPr>
        <w:t>dispersed</w:t>
      </w:r>
      <w:r>
        <w:rPr>
          <w:spacing w:val="-1"/>
          <w:position w:val="2"/>
        </w:rPr>
        <w:t xml:space="preserve"> </w:t>
      </w:r>
      <w:r>
        <w:rPr>
          <w:position w:val="2"/>
        </w:rPr>
        <w:t>phase</w:t>
      </w:r>
      <w:r>
        <w:rPr>
          <w:spacing w:val="-1"/>
          <w:position w:val="2"/>
        </w:rPr>
        <w:t xml:space="preserve"> </w:t>
      </w:r>
      <w:r>
        <w:rPr>
          <w:position w:val="2"/>
        </w:rPr>
        <w:t>concentration</w:t>
      </w:r>
      <w:r>
        <w:rPr>
          <w:spacing w:val="-1"/>
          <w:position w:val="2"/>
        </w:rPr>
        <w:t xml:space="preserve"> </w:t>
      </w:r>
      <w:r>
        <w:rPr>
          <w:position w:val="2"/>
        </w:rPr>
        <w:t>which would</w:t>
      </w:r>
      <w:r>
        <w:rPr>
          <w:spacing w:val="-1"/>
          <w:position w:val="2"/>
        </w:rPr>
        <w:t xml:space="preserve"> </w:t>
      </w:r>
      <w:r>
        <w:rPr>
          <w:position w:val="2"/>
        </w:rPr>
        <w:t>be in</w:t>
      </w:r>
      <w:r>
        <w:rPr>
          <w:spacing w:val="-1"/>
          <w:position w:val="2"/>
        </w:rPr>
        <w:t xml:space="preserve"> </w:t>
      </w:r>
      <w:r>
        <w:rPr>
          <w:position w:val="2"/>
        </w:rPr>
        <w:t>equilibrium with</w:t>
      </w:r>
      <w:r>
        <w:rPr>
          <w:spacing w:val="-1"/>
          <w:position w:val="2"/>
        </w:rPr>
        <w:t xml:space="preserve"> </w:t>
      </w:r>
      <w:r>
        <w:rPr>
          <w:spacing w:val="-4"/>
          <w:position w:val="2"/>
        </w:rPr>
        <w:t>C</w:t>
      </w:r>
      <w:r>
        <w:rPr>
          <w:spacing w:val="-4"/>
          <w:sz w:val="16"/>
        </w:rPr>
        <w:t>Ac</w:t>
      </w:r>
      <w:r>
        <w:rPr>
          <w:spacing w:val="-4"/>
          <w:position w:val="2"/>
        </w:rPr>
        <w:t>.</w:t>
      </w:r>
    </w:p>
    <w:p w14:paraId="6301940F" w14:textId="77777777" w:rsidR="004D1A7E" w:rsidRDefault="00000000">
      <w:pPr>
        <w:pStyle w:val="BodyText"/>
        <w:spacing w:before="136" w:line="345" w:lineRule="auto"/>
        <w:ind w:left="378" w:right="1404" w:hanging="10"/>
      </w:pPr>
      <w:proofErr w:type="gramStart"/>
      <w:r>
        <w:rPr>
          <w:position w:val="2"/>
        </w:rPr>
        <w:t>Similarly</w:t>
      </w:r>
      <w:proofErr w:type="gramEnd"/>
      <w:r>
        <w:rPr>
          <w:spacing w:val="-2"/>
          <w:position w:val="2"/>
        </w:rPr>
        <w:t xml:space="preserve"> </w:t>
      </w:r>
      <w:r>
        <w:rPr>
          <w:position w:val="2"/>
        </w:rPr>
        <w:t>C</w:t>
      </w:r>
      <w:r>
        <w:rPr>
          <w:position w:val="2"/>
          <w:vertAlign w:val="superscript"/>
        </w:rPr>
        <w:t>*</w:t>
      </w:r>
      <w:r>
        <w:rPr>
          <w:sz w:val="16"/>
        </w:rPr>
        <w:t>Ac</w:t>
      </w:r>
      <w:r>
        <w:rPr>
          <w:spacing w:val="-3"/>
          <w:sz w:val="16"/>
        </w:rPr>
        <w:t xml:space="preserve"> </w:t>
      </w:r>
      <w:r>
        <w:rPr>
          <w:position w:val="2"/>
        </w:rPr>
        <w:t>is</w:t>
      </w:r>
      <w:r>
        <w:rPr>
          <w:spacing w:val="-1"/>
          <w:position w:val="2"/>
        </w:rPr>
        <w:t xml:space="preserve"> </w:t>
      </w:r>
      <w:r>
        <w:rPr>
          <w:position w:val="2"/>
        </w:rPr>
        <w:t>the</w:t>
      </w:r>
      <w:r>
        <w:rPr>
          <w:spacing w:val="-1"/>
          <w:position w:val="2"/>
        </w:rPr>
        <w:t xml:space="preserve"> </w:t>
      </w:r>
      <w:r>
        <w:rPr>
          <w:position w:val="2"/>
        </w:rPr>
        <w:t>concentration</w:t>
      </w:r>
      <w:r>
        <w:rPr>
          <w:spacing w:val="-1"/>
          <w:position w:val="2"/>
        </w:rPr>
        <w:t xml:space="preserve"> </w:t>
      </w:r>
      <w:r>
        <w:rPr>
          <w:position w:val="2"/>
        </w:rPr>
        <w:t>which</w:t>
      </w:r>
      <w:r>
        <w:rPr>
          <w:spacing w:val="-1"/>
          <w:position w:val="2"/>
        </w:rPr>
        <w:t xml:space="preserve"> </w:t>
      </w:r>
      <w:r>
        <w:rPr>
          <w:position w:val="2"/>
        </w:rPr>
        <w:t>would</w:t>
      </w:r>
      <w:r>
        <w:rPr>
          <w:spacing w:val="-1"/>
          <w:position w:val="2"/>
        </w:rPr>
        <w:t xml:space="preserve"> </w:t>
      </w:r>
      <w:r>
        <w:rPr>
          <w:position w:val="2"/>
        </w:rPr>
        <w:t>be</w:t>
      </w:r>
      <w:r>
        <w:rPr>
          <w:spacing w:val="-1"/>
          <w:position w:val="2"/>
        </w:rPr>
        <w:t xml:space="preserve"> </w:t>
      </w:r>
      <w:r>
        <w:rPr>
          <w:position w:val="2"/>
        </w:rPr>
        <w:t>in</w:t>
      </w:r>
      <w:r>
        <w:rPr>
          <w:spacing w:val="-1"/>
          <w:position w:val="2"/>
        </w:rPr>
        <w:t xml:space="preserve"> </w:t>
      </w:r>
      <w:r>
        <w:rPr>
          <w:position w:val="2"/>
        </w:rPr>
        <w:t>equilibrium</w:t>
      </w:r>
      <w:r>
        <w:rPr>
          <w:spacing w:val="-2"/>
          <w:position w:val="2"/>
        </w:rPr>
        <w:t xml:space="preserve"> </w:t>
      </w:r>
      <w:r>
        <w:rPr>
          <w:position w:val="2"/>
        </w:rPr>
        <w:t>with</w:t>
      </w:r>
      <w:r>
        <w:rPr>
          <w:spacing w:val="-2"/>
          <w:position w:val="2"/>
        </w:rPr>
        <w:t xml:space="preserve"> </w:t>
      </w:r>
      <w:r>
        <w:rPr>
          <w:position w:val="2"/>
        </w:rPr>
        <w:t>C</w:t>
      </w:r>
      <w:r>
        <w:rPr>
          <w:sz w:val="16"/>
        </w:rPr>
        <w:t>Ad</w:t>
      </w:r>
      <w:r>
        <w:rPr>
          <w:position w:val="2"/>
        </w:rPr>
        <w:t>.</w:t>
      </w:r>
      <w:r>
        <w:rPr>
          <w:spacing w:val="-5"/>
          <w:position w:val="2"/>
        </w:rPr>
        <w:t xml:space="preserve"> </w:t>
      </w:r>
      <w:r>
        <w:rPr>
          <w:position w:val="2"/>
        </w:rPr>
        <w:t xml:space="preserve">It </w:t>
      </w:r>
      <w:r>
        <w:t>can be shown that</w:t>
      </w:r>
    </w:p>
    <w:p w14:paraId="4E99E934" w14:textId="77777777" w:rsidR="004D1A7E" w:rsidRDefault="00000000">
      <w:pPr>
        <w:pStyle w:val="BodyText"/>
        <w:spacing w:before="4"/>
        <w:rPr>
          <w:sz w:val="9"/>
        </w:rPr>
      </w:pPr>
      <w:r>
        <w:rPr>
          <w:noProof/>
          <w:sz w:val="9"/>
        </w:rPr>
        <w:drawing>
          <wp:anchor distT="0" distB="0" distL="0" distR="0" simplePos="0" relativeHeight="251657728" behindDoc="1" locked="0" layoutInCell="1" allowOverlap="1" wp14:anchorId="581BFEE9" wp14:editId="450F0BE9">
            <wp:simplePos x="0" y="0"/>
            <wp:positionH relativeFrom="page">
              <wp:posOffset>2433320</wp:posOffset>
            </wp:positionH>
            <wp:positionV relativeFrom="paragraph">
              <wp:posOffset>83185</wp:posOffset>
            </wp:positionV>
            <wp:extent cx="675005" cy="287020"/>
            <wp:effectExtent l="0" t="0" r="0" b="0"/>
            <wp:wrapTopAndBottom/>
            <wp:docPr id="25" name="Image 25" descr="A mathematical equation with numbers and symbols  AI-generated content may be incorrect."/>
            <wp:cNvGraphicFramePr/>
            <a:graphic xmlns:a="http://schemas.openxmlformats.org/drawingml/2006/main">
              <a:graphicData uri="http://schemas.openxmlformats.org/drawingml/2006/picture">
                <pic:pic xmlns:pic="http://schemas.openxmlformats.org/drawingml/2006/picture">
                  <pic:nvPicPr>
                    <pic:cNvPr id="25" name="Image 25" descr="A mathematical equation with numbers and symbols  AI-generated content may be incorrect."/>
                    <pic:cNvPicPr/>
                  </pic:nvPicPr>
                  <pic:blipFill>
                    <a:blip r:embed="rId14" cstate="print"/>
                    <a:stretch>
                      <a:fillRect/>
                    </a:stretch>
                  </pic:blipFill>
                  <pic:spPr>
                    <a:xfrm>
                      <a:off x="0" y="0"/>
                      <a:ext cx="675146" cy="287274"/>
                    </a:xfrm>
                    <a:prstGeom prst="rect">
                      <a:avLst/>
                    </a:prstGeom>
                  </pic:spPr>
                </pic:pic>
              </a:graphicData>
            </a:graphic>
          </wp:anchor>
        </w:drawing>
      </w:r>
    </w:p>
    <w:p w14:paraId="01943CFF" w14:textId="77777777" w:rsidR="004D1A7E" w:rsidRDefault="004D1A7E">
      <w:pPr>
        <w:pStyle w:val="BodyText"/>
      </w:pPr>
    </w:p>
    <w:p w14:paraId="2EF4B298" w14:textId="77777777" w:rsidR="004D1A7E" w:rsidRDefault="004D1A7E">
      <w:pPr>
        <w:pStyle w:val="BodyText"/>
      </w:pPr>
    </w:p>
    <w:p w14:paraId="7C742E48" w14:textId="77777777" w:rsidR="004D1A7E" w:rsidRDefault="004D1A7E">
      <w:pPr>
        <w:pStyle w:val="BodyText"/>
        <w:spacing w:before="152"/>
      </w:pPr>
    </w:p>
    <w:p w14:paraId="10208D49" w14:textId="77777777" w:rsidR="004D1A7E" w:rsidRDefault="00000000">
      <w:pPr>
        <w:pStyle w:val="BodyText"/>
        <w:spacing w:line="355" w:lineRule="auto"/>
        <w:ind w:left="378" w:hanging="10"/>
      </w:pPr>
      <w:r>
        <w:t xml:space="preserve">where m is the slope of the line joining points B and M (Figure 2). If the concentration of solute in the continuous phase is negligible, </w:t>
      </w:r>
      <w:proofErr w:type="spellStart"/>
      <w:r>
        <w:t>eqn</w:t>
      </w:r>
      <w:proofErr w:type="spellEnd"/>
      <w:r>
        <w:t xml:space="preserve"> (5) simplifies to</w:t>
      </w:r>
    </w:p>
    <w:p w14:paraId="4BD8F4D2" w14:textId="77777777" w:rsidR="004D1A7E" w:rsidRDefault="004D1A7E">
      <w:pPr>
        <w:pStyle w:val="BodyText"/>
        <w:spacing w:line="355" w:lineRule="auto"/>
        <w:sectPr w:rsidR="004D1A7E">
          <w:type w:val="continuous"/>
          <w:pgSz w:w="11910" w:h="16840"/>
          <w:pgMar w:top="1400" w:right="1133"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350B2E" w14:textId="77777777" w:rsidR="004D1A7E" w:rsidRDefault="00000000">
      <w:pPr>
        <w:pStyle w:val="BodyText"/>
        <w:ind w:left="1971"/>
        <w:rPr>
          <w:sz w:val="20"/>
        </w:rPr>
      </w:pPr>
      <w:r>
        <w:rPr>
          <w:noProof/>
          <w:sz w:val="20"/>
        </w:rPr>
        <w:lastRenderedPageBreak/>
        <w:drawing>
          <wp:inline distT="0" distB="0" distL="0" distR="0" wp14:anchorId="6D48BD43" wp14:editId="1A91A875">
            <wp:extent cx="1458595" cy="794385"/>
            <wp:effectExtent l="0" t="0" r="0" b="0"/>
            <wp:docPr id="26" name="Image 26" descr="A group of black letters  AI-generated content may be incorrect."/>
            <wp:cNvGraphicFramePr/>
            <a:graphic xmlns:a="http://schemas.openxmlformats.org/drawingml/2006/main">
              <a:graphicData uri="http://schemas.openxmlformats.org/drawingml/2006/picture">
                <pic:pic xmlns:pic="http://schemas.openxmlformats.org/drawingml/2006/picture">
                  <pic:nvPicPr>
                    <pic:cNvPr id="26" name="Image 26" descr="A group of black letters  AI-generated content may be incorrect."/>
                    <pic:cNvPicPr/>
                  </pic:nvPicPr>
                  <pic:blipFill>
                    <a:blip r:embed="rId15" cstate="print"/>
                    <a:stretch>
                      <a:fillRect/>
                    </a:stretch>
                  </pic:blipFill>
                  <pic:spPr>
                    <a:xfrm>
                      <a:off x="0" y="0"/>
                      <a:ext cx="1459228" cy="794670"/>
                    </a:xfrm>
                    <a:prstGeom prst="rect">
                      <a:avLst/>
                    </a:prstGeom>
                  </pic:spPr>
                </pic:pic>
              </a:graphicData>
            </a:graphic>
          </wp:inline>
        </w:drawing>
      </w:r>
    </w:p>
    <w:p w14:paraId="56FADD52" w14:textId="77777777" w:rsidR="004D1A7E" w:rsidRDefault="00000000">
      <w:pPr>
        <w:pStyle w:val="BodyText"/>
        <w:spacing w:before="234" w:line="355" w:lineRule="auto"/>
        <w:ind w:left="378" w:right="300" w:hanging="10"/>
        <w:jc w:val="both"/>
      </w:pPr>
      <w:r>
        <w:rPr>
          <w:position w:val="2"/>
        </w:rPr>
        <w:t>Since mass is transferred as the drop falls down, C</w:t>
      </w:r>
      <w:r>
        <w:rPr>
          <w:sz w:val="16"/>
        </w:rPr>
        <w:t>Ad</w:t>
      </w:r>
      <w:r>
        <w:rPr>
          <w:spacing w:val="23"/>
          <w:sz w:val="16"/>
        </w:rPr>
        <w:t xml:space="preserve"> </w:t>
      </w:r>
      <w:r>
        <w:rPr>
          <w:position w:val="2"/>
        </w:rPr>
        <w:t xml:space="preserve">decreases from the top to the bottom </w:t>
      </w:r>
      <w:r>
        <w:t>of</w:t>
      </w:r>
      <w:r>
        <w:rPr>
          <w:spacing w:val="-9"/>
        </w:rPr>
        <w:t xml:space="preserve"> </w:t>
      </w:r>
      <w:r>
        <w:t>the</w:t>
      </w:r>
      <w:r>
        <w:rPr>
          <w:spacing w:val="-9"/>
        </w:rPr>
        <w:t xml:space="preserve"> </w:t>
      </w:r>
      <w:r>
        <w:t>column.</w:t>
      </w:r>
      <w:r>
        <w:rPr>
          <w:spacing w:val="-8"/>
        </w:rPr>
        <w:t xml:space="preserve"> </w:t>
      </w:r>
      <w:r>
        <w:t>Hence,</w:t>
      </w:r>
      <w:r>
        <w:rPr>
          <w:spacing w:val="-8"/>
        </w:rPr>
        <w:t xml:space="preserve"> </w:t>
      </w:r>
      <w:r>
        <w:t>we</w:t>
      </w:r>
      <w:r>
        <w:rPr>
          <w:spacing w:val="-8"/>
        </w:rPr>
        <w:t xml:space="preserve"> </w:t>
      </w:r>
      <w:r>
        <w:t>have</w:t>
      </w:r>
      <w:r>
        <w:rPr>
          <w:spacing w:val="-9"/>
        </w:rPr>
        <w:t xml:space="preserve"> </w:t>
      </w:r>
      <w:r>
        <w:t>to</w:t>
      </w:r>
      <w:r>
        <w:rPr>
          <w:spacing w:val="-8"/>
        </w:rPr>
        <w:t xml:space="preserve"> </w:t>
      </w:r>
      <w:r>
        <w:t>use</w:t>
      </w:r>
      <w:r>
        <w:rPr>
          <w:spacing w:val="-9"/>
        </w:rPr>
        <w:t xml:space="preserve"> </w:t>
      </w:r>
      <w:r>
        <w:t>the</w:t>
      </w:r>
      <w:r>
        <w:rPr>
          <w:spacing w:val="-9"/>
        </w:rPr>
        <w:t xml:space="preserve"> </w:t>
      </w:r>
      <w:r>
        <w:t>log</w:t>
      </w:r>
      <w:r>
        <w:rPr>
          <w:spacing w:val="-10"/>
        </w:rPr>
        <w:t xml:space="preserve"> </w:t>
      </w:r>
      <w:r>
        <w:t>mean</w:t>
      </w:r>
      <w:r>
        <w:rPr>
          <w:spacing w:val="-8"/>
        </w:rPr>
        <w:t xml:space="preserve"> </w:t>
      </w:r>
      <w:r>
        <w:t>concentration</w:t>
      </w:r>
      <w:r>
        <w:rPr>
          <w:spacing w:val="-8"/>
        </w:rPr>
        <w:t xml:space="preserve"> </w:t>
      </w:r>
      <w:r>
        <w:t>difference</w:t>
      </w:r>
      <w:r>
        <w:rPr>
          <w:spacing w:val="-9"/>
        </w:rPr>
        <w:t xml:space="preserve"> </w:t>
      </w:r>
      <w:r>
        <w:t>to</w:t>
      </w:r>
      <w:r>
        <w:rPr>
          <w:spacing w:val="-8"/>
        </w:rPr>
        <w:t xml:space="preserve"> </w:t>
      </w:r>
      <w:r>
        <w:t>evaluate</w:t>
      </w:r>
      <w:r>
        <w:rPr>
          <w:spacing w:val="-9"/>
        </w:rPr>
        <w:t xml:space="preserve"> </w:t>
      </w:r>
      <w:r>
        <w:t>the average rate of mass transfer. In such a case</w:t>
      </w:r>
    </w:p>
    <w:p w14:paraId="7109650F" w14:textId="77777777" w:rsidR="004D1A7E" w:rsidRDefault="00000000">
      <w:pPr>
        <w:pStyle w:val="BodyText"/>
        <w:spacing w:before="6"/>
        <w:rPr>
          <w:sz w:val="14"/>
        </w:rPr>
      </w:pPr>
      <w:r>
        <w:rPr>
          <w:noProof/>
          <w:sz w:val="14"/>
        </w:rPr>
        <w:drawing>
          <wp:anchor distT="0" distB="0" distL="0" distR="0" simplePos="0" relativeHeight="251658752" behindDoc="1" locked="0" layoutInCell="1" allowOverlap="1" wp14:anchorId="60F84062" wp14:editId="2ECACC10">
            <wp:simplePos x="0" y="0"/>
            <wp:positionH relativeFrom="page">
              <wp:posOffset>1543685</wp:posOffset>
            </wp:positionH>
            <wp:positionV relativeFrom="paragraph">
              <wp:posOffset>121285</wp:posOffset>
            </wp:positionV>
            <wp:extent cx="3522980" cy="2202815"/>
            <wp:effectExtent l="0" t="0" r="0" b="0"/>
            <wp:wrapTopAndBottom/>
            <wp:docPr id="27" name="Image 27" descr="A math equations and formulas  AI-generated content may be incorrect."/>
            <wp:cNvGraphicFramePr/>
            <a:graphic xmlns:a="http://schemas.openxmlformats.org/drawingml/2006/main">
              <a:graphicData uri="http://schemas.openxmlformats.org/drawingml/2006/picture">
                <pic:pic xmlns:pic="http://schemas.openxmlformats.org/drawingml/2006/picture">
                  <pic:nvPicPr>
                    <pic:cNvPr id="27" name="Image 27" descr="A math equations and formulas  AI-generated content may be incorrect."/>
                    <pic:cNvPicPr/>
                  </pic:nvPicPr>
                  <pic:blipFill>
                    <a:blip r:embed="rId16" cstate="print"/>
                    <a:stretch>
                      <a:fillRect/>
                    </a:stretch>
                  </pic:blipFill>
                  <pic:spPr>
                    <a:xfrm>
                      <a:off x="0" y="0"/>
                      <a:ext cx="3522927" cy="2202561"/>
                    </a:xfrm>
                    <a:prstGeom prst="rect">
                      <a:avLst/>
                    </a:prstGeom>
                  </pic:spPr>
                </pic:pic>
              </a:graphicData>
            </a:graphic>
          </wp:anchor>
        </w:drawing>
      </w:r>
    </w:p>
    <w:p w14:paraId="1076DB3A" w14:textId="77777777" w:rsidR="004D1A7E" w:rsidRDefault="004D1A7E">
      <w:pPr>
        <w:pStyle w:val="BodyText"/>
        <w:spacing w:before="92"/>
      </w:pPr>
    </w:p>
    <w:p w14:paraId="3AC4ED67" w14:textId="77777777" w:rsidR="004D1A7E" w:rsidRDefault="00000000">
      <w:pPr>
        <w:pStyle w:val="BodyText"/>
        <w:ind w:left="383"/>
        <w:rPr>
          <w:sz w:val="16"/>
        </w:rPr>
      </w:pPr>
      <w:r>
        <w:rPr>
          <w:position w:val="2"/>
          <w:u w:val="single"/>
        </w:rPr>
        <w:t>Correlation</w:t>
      </w:r>
      <w:r>
        <w:rPr>
          <w:spacing w:val="-3"/>
          <w:position w:val="2"/>
          <w:u w:val="single"/>
        </w:rPr>
        <w:t xml:space="preserve"> </w:t>
      </w:r>
      <w:r>
        <w:rPr>
          <w:position w:val="2"/>
          <w:u w:val="single"/>
        </w:rPr>
        <w:t>for</w:t>
      </w:r>
      <w:r>
        <w:rPr>
          <w:spacing w:val="-2"/>
          <w:position w:val="2"/>
          <w:u w:val="single"/>
        </w:rPr>
        <w:t xml:space="preserve"> </w:t>
      </w:r>
      <w:r>
        <w:rPr>
          <w:position w:val="2"/>
          <w:u w:val="single"/>
        </w:rPr>
        <w:t>k</w:t>
      </w:r>
      <w:r>
        <w:rPr>
          <w:sz w:val="16"/>
          <w:u w:val="single"/>
        </w:rPr>
        <w:t>d</w:t>
      </w:r>
      <w:r>
        <w:rPr>
          <w:spacing w:val="20"/>
          <w:sz w:val="16"/>
          <w:u w:val="single"/>
        </w:rPr>
        <w:t xml:space="preserve"> </w:t>
      </w:r>
      <w:r>
        <w:rPr>
          <w:position w:val="2"/>
          <w:u w:val="single"/>
        </w:rPr>
        <w:t>and</w:t>
      </w:r>
      <w:r>
        <w:rPr>
          <w:spacing w:val="-1"/>
          <w:position w:val="2"/>
          <w:u w:val="single"/>
        </w:rPr>
        <w:t xml:space="preserve"> </w:t>
      </w:r>
      <w:r>
        <w:rPr>
          <w:spacing w:val="-5"/>
          <w:position w:val="2"/>
          <w:u w:val="single"/>
        </w:rPr>
        <w:t>k</w:t>
      </w:r>
      <w:r>
        <w:rPr>
          <w:spacing w:val="-5"/>
          <w:sz w:val="16"/>
          <w:u w:val="single"/>
        </w:rPr>
        <w:t>c</w:t>
      </w:r>
    </w:p>
    <w:p w14:paraId="2FD45E23" w14:textId="77777777" w:rsidR="004D1A7E" w:rsidRDefault="00000000">
      <w:pPr>
        <w:pStyle w:val="BodyText"/>
        <w:spacing w:before="21" w:line="475" w:lineRule="auto"/>
        <w:ind w:left="378" w:hanging="10"/>
      </w:pPr>
      <w:r>
        <w:t>Several</w:t>
      </w:r>
      <w:r>
        <w:rPr>
          <w:spacing w:val="40"/>
        </w:rPr>
        <w:t xml:space="preserve"> </w:t>
      </w:r>
      <w:r>
        <w:t>correlations</w:t>
      </w:r>
      <w:r>
        <w:rPr>
          <w:spacing w:val="40"/>
        </w:rPr>
        <w:t xml:space="preserve"> </w:t>
      </w:r>
      <w:r>
        <w:t>have</w:t>
      </w:r>
      <w:r>
        <w:rPr>
          <w:spacing w:val="40"/>
        </w:rPr>
        <w:t xml:space="preserve"> </w:t>
      </w:r>
      <w:r>
        <w:t>been</w:t>
      </w:r>
      <w:r>
        <w:rPr>
          <w:spacing w:val="40"/>
        </w:rPr>
        <w:t xml:space="preserve"> </w:t>
      </w:r>
      <w:r>
        <w:t>proposed</w:t>
      </w:r>
      <w:r>
        <w:rPr>
          <w:spacing w:val="40"/>
        </w:rPr>
        <w:t xml:space="preserve"> </w:t>
      </w:r>
      <w:r>
        <w:t>for</w:t>
      </w:r>
      <w:r>
        <w:rPr>
          <w:spacing w:val="40"/>
        </w:rPr>
        <w:t xml:space="preserve"> </w:t>
      </w:r>
      <w:r>
        <w:t>estimating</w:t>
      </w:r>
      <w:r>
        <w:rPr>
          <w:spacing w:val="40"/>
        </w:rPr>
        <w:t xml:space="preserve"> </w:t>
      </w:r>
      <w:r>
        <w:t>the</w:t>
      </w:r>
      <w:r>
        <w:rPr>
          <w:spacing w:val="40"/>
        </w:rPr>
        <w:t xml:space="preserve"> </w:t>
      </w:r>
      <w:r>
        <w:t>individual</w:t>
      </w:r>
      <w:r>
        <w:rPr>
          <w:spacing w:val="40"/>
        </w:rPr>
        <w:t xml:space="preserve"> </w:t>
      </w:r>
      <w:r>
        <w:t>mass</w:t>
      </w:r>
      <w:r>
        <w:rPr>
          <w:spacing w:val="40"/>
        </w:rPr>
        <w:t xml:space="preserve"> </w:t>
      </w:r>
      <w:r>
        <w:t>transfer</w:t>
      </w:r>
      <w:r>
        <w:rPr>
          <w:spacing w:val="40"/>
        </w:rPr>
        <w:t xml:space="preserve"> </w:t>
      </w:r>
      <w:r>
        <w:t xml:space="preserve">coefficients (Laddha and </w:t>
      </w:r>
      <w:proofErr w:type="spellStart"/>
      <w:r>
        <w:t>Degaleesan</w:t>
      </w:r>
      <w:proofErr w:type="spellEnd"/>
      <w:r>
        <w:t>, 1976).</w:t>
      </w:r>
    </w:p>
    <w:p w14:paraId="012C36C4" w14:textId="77777777" w:rsidR="004D1A7E" w:rsidRDefault="00000000">
      <w:pPr>
        <w:pStyle w:val="BodyText"/>
        <w:spacing w:before="6" w:line="475" w:lineRule="auto"/>
        <w:ind w:left="378" w:hanging="10"/>
      </w:pPr>
      <w:r>
        <w:t>The following correlations have been reported from correlation of experimental data for single file drops:</w:t>
      </w:r>
    </w:p>
    <w:p w14:paraId="183DACB6" w14:textId="77777777" w:rsidR="004D1A7E" w:rsidRDefault="00000000">
      <w:pPr>
        <w:pStyle w:val="BodyText"/>
        <w:spacing w:before="23"/>
        <w:rPr>
          <w:sz w:val="20"/>
        </w:rPr>
      </w:pPr>
      <w:r>
        <w:rPr>
          <w:noProof/>
          <w:sz w:val="20"/>
        </w:rPr>
        <w:drawing>
          <wp:anchor distT="0" distB="0" distL="0" distR="0" simplePos="0" relativeHeight="251659776" behindDoc="1" locked="0" layoutInCell="1" allowOverlap="1" wp14:anchorId="35036132" wp14:editId="5DB49DC5">
            <wp:simplePos x="0" y="0"/>
            <wp:positionH relativeFrom="page">
              <wp:posOffset>1249045</wp:posOffset>
            </wp:positionH>
            <wp:positionV relativeFrom="paragraph">
              <wp:posOffset>175895</wp:posOffset>
            </wp:positionV>
            <wp:extent cx="3492500" cy="2171700"/>
            <wp:effectExtent l="0" t="0" r="0" b="0"/>
            <wp:wrapTopAndBottom/>
            <wp:docPr id="28" name="Image 28" descr="A white background with black text  AI-generated content may be incorrect."/>
            <wp:cNvGraphicFramePr/>
            <a:graphic xmlns:a="http://schemas.openxmlformats.org/drawingml/2006/main">
              <a:graphicData uri="http://schemas.openxmlformats.org/drawingml/2006/picture">
                <pic:pic xmlns:pic="http://schemas.openxmlformats.org/drawingml/2006/picture">
                  <pic:nvPicPr>
                    <pic:cNvPr id="28" name="Image 28" descr="A white background with black text  AI-generated content may be incorrect."/>
                    <pic:cNvPicPr/>
                  </pic:nvPicPr>
                  <pic:blipFill>
                    <a:blip r:embed="rId17" cstate="print"/>
                    <a:stretch>
                      <a:fillRect/>
                    </a:stretch>
                  </pic:blipFill>
                  <pic:spPr>
                    <a:xfrm>
                      <a:off x="0" y="0"/>
                      <a:ext cx="3492280" cy="2171700"/>
                    </a:xfrm>
                    <a:prstGeom prst="rect">
                      <a:avLst/>
                    </a:prstGeom>
                  </pic:spPr>
                </pic:pic>
              </a:graphicData>
            </a:graphic>
          </wp:anchor>
        </w:drawing>
      </w:r>
    </w:p>
    <w:p w14:paraId="11177BBE" w14:textId="77777777" w:rsidR="004D1A7E" w:rsidRDefault="004D1A7E">
      <w:pPr>
        <w:pStyle w:val="BodyText"/>
        <w:rPr>
          <w:sz w:val="20"/>
        </w:rPr>
        <w:sectPr w:rsidR="004D1A7E">
          <w:pgSz w:w="11910" w:h="16840"/>
          <w:pgMar w:top="1540" w:right="1133"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CF2DAC9" w14:textId="77777777" w:rsidR="004D1A7E" w:rsidRDefault="00000000">
      <w:pPr>
        <w:spacing w:before="78"/>
        <w:ind w:left="369"/>
        <w:jc w:val="both"/>
        <w:rPr>
          <w:b/>
          <w:sz w:val="24"/>
        </w:rPr>
      </w:pPr>
      <w:r>
        <w:rPr>
          <w:b/>
          <w:color w:val="001F5F"/>
          <w:sz w:val="24"/>
        </w:rPr>
        <w:lastRenderedPageBreak/>
        <w:t>Effect</w:t>
      </w:r>
      <w:r>
        <w:rPr>
          <w:b/>
          <w:color w:val="001F5F"/>
          <w:spacing w:val="-5"/>
          <w:sz w:val="24"/>
        </w:rPr>
        <w:t xml:space="preserve"> </w:t>
      </w:r>
      <w:r>
        <w:rPr>
          <w:b/>
          <w:color w:val="001F5F"/>
          <w:sz w:val="24"/>
        </w:rPr>
        <w:t>of</w:t>
      </w:r>
      <w:r>
        <w:rPr>
          <w:b/>
          <w:color w:val="001F5F"/>
          <w:spacing w:val="-3"/>
          <w:sz w:val="24"/>
        </w:rPr>
        <w:t xml:space="preserve"> </w:t>
      </w:r>
      <w:r>
        <w:rPr>
          <w:b/>
          <w:color w:val="001F5F"/>
          <w:sz w:val="24"/>
        </w:rPr>
        <w:t>Drop</w:t>
      </w:r>
      <w:r>
        <w:rPr>
          <w:b/>
          <w:color w:val="001F5F"/>
          <w:spacing w:val="-3"/>
          <w:sz w:val="24"/>
        </w:rPr>
        <w:t xml:space="preserve"> </w:t>
      </w:r>
      <w:r>
        <w:rPr>
          <w:b/>
          <w:color w:val="001F5F"/>
          <w:sz w:val="24"/>
        </w:rPr>
        <w:t>Formation</w:t>
      </w:r>
      <w:r>
        <w:rPr>
          <w:b/>
          <w:color w:val="001F5F"/>
          <w:spacing w:val="-3"/>
          <w:sz w:val="24"/>
        </w:rPr>
        <w:t xml:space="preserve"> </w:t>
      </w:r>
      <w:r>
        <w:rPr>
          <w:b/>
          <w:color w:val="001F5F"/>
          <w:sz w:val="24"/>
        </w:rPr>
        <w:t>and</w:t>
      </w:r>
      <w:r>
        <w:rPr>
          <w:b/>
          <w:color w:val="001F5F"/>
          <w:spacing w:val="-2"/>
          <w:sz w:val="24"/>
        </w:rPr>
        <w:t xml:space="preserve"> </w:t>
      </w:r>
      <w:r>
        <w:rPr>
          <w:b/>
          <w:color w:val="001F5F"/>
          <w:sz w:val="24"/>
        </w:rPr>
        <w:t>Coalescence</w:t>
      </w:r>
      <w:r>
        <w:rPr>
          <w:b/>
          <w:color w:val="001F5F"/>
          <w:spacing w:val="-4"/>
          <w:sz w:val="24"/>
        </w:rPr>
        <w:t xml:space="preserve"> </w:t>
      </w:r>
      <w:r>
        <w:rPr>
          <w:b/>
          <w:color w:val="001F5F"/>
          <w:sz w:val="24"/>
        </w:rPr>
        <w:t>on</w:t>
      </w:r>
      <w:r>
        <w:rPr>
          <w:b/>
          <w:color w:val="001F5F"/>
          <w:spacing w:val="-3"/>
          <w:sz w:val="24"/>
        </w:rPr>
        <w:t xml:space="preserve"> </w:t>
      </w:r>
      <w:r>
        <w:rPr>
          <w:b/>
          <w:color w:val="001F5F"/>
          <w:sz w:val="24"/>
        </w:rPr>
        <w:t>Mass</w:t>
      </w:r>
      <w:r>
        <w:rPr>
          <w:b/>
          <w:color w:val="001F5F"/>
          <w:spacing w:val="-7"/>
          <w:sz w:val="24"/>
        </w:rPr>
        <w:t xml:space="preserve"> </w:t>
      </w:r>
      <w:r>
        <w:rPr>
          <w:b/>
          <w:color w:val="001F5F"/>
          <w:spacing w:val="-2"/>
          <w:sz w:val="24"/>
        </w:rPr>
        <w:t>Transfer</w:t>
      </w:r>
    </w:p>
    <w:p w14:paraId="1BC04067" w14:textId="77777777" w:rsidR="004D1A7E" w:rsidRDefault="00000000">
      <w:pPr>
        <w:pStyle w:val="BodyText"/>
        <w:spacing w:before="132" w:line="357" w:lineRule="auto"/>
        <w:ind w:left="378" w:right="303" w:hanging="10"/>
        <w:jc w:val="both"/>
      </w:pPr>
      <w:r>
        <w:t>The mass transferred during drop formation before detachment of the drop from the dispersing</w:t>
      </w:r>
      <w:r>
        <w:rPr>
          <w:spacing w:val="-7"/>
        </w:rPr>
        <w:t xml:space="preserve"> </w:t>
      </w:r>
      <w:r>
        <w:t>nozzle</w:t>
      </w:r>
      <w:r>
        <w:rPr>
          <w:spacing w:val="-6"/>
        </w:rPr>
        <w:t xml:space="preserve"> </w:t>
      </w:r>
      <w:r>
        <w:t>is</w:t>
      </w:r>
      <w:r>
        <w:rPr>
          <w:spacing w:val="-7"/>
        </w:rPr>
        <w:t xml:space="preserve"> </w:t>
      </w:r>
      <w:r>
        <w:t>reported</w:t>
      </w:r>
      <w:r>
        <w:rPr>
          <w:spacing w:val="-8"/>
        </w:rPr>
        <w:t xml:space="preserve"> </w:t>
      </w:r>
      <w:r>
        <w:t>to</w:t>
      </w:r>
      <w:r>
        <w:rPr>
          <w:spacing w:val="-7"/>
        </w:rPr>
        <w:t xml:space="preserve"> </w:t>
      </w:r>
      <w:r>
        <w:t>form</w:t>
      </w:r>
      <w:r>
        <w:rPr>
          <w:spacing w:val="-4"/>
        </w:rPr>
        <w:t xml:space="preserve"> </w:t>
      </w:r>
      <w:r>
        <w:t>a</w:t>
      </w:r>
      <w:r>
        <w:rPr>
          <w:spacing w:val="-8"/>
        </w:rPr>
        <w:t xml:space="preserve"> </w:t>
      </w:r>
      <w:r>
        <w:t>major</w:t>
      </w:r>
      <w:r>
        <w:rPr>
          <w:spacing w:val="-6"/>
        </w:rPr>
        <w:t xml:space="preserve"> </w:t>
      </w:r>
      <w:r>
        <w:t>fraction</w:t>
      </w:r>
      <w:r>
        <w:rPr>
          <w:spacing w:val="-7"/>
        </w:rPr>
        <w:t xml:space="preserve"> </w:t>
      </w:r>
      <w:r>
        <w:t>of</w:t>
      </w:r>
      <w:r>
        <w:rPr>
          <w:spacing w:val="-8"/>
        </w:rPr>
        <w:t xml:space="preserve"> </w:t>
      </w:r>
      <w:r>
        <w:t>the</w:t>
      </w:r>
      <w:r>
        <w:rPr>
          <w:spacing w:val="-6"/>
        </w:rPr>
        <w:t xml:space="preserve"> </w:t>
      </w:r>
      <w:r>
        <w:t>total</w:t>
      </w:r>
      <w:r>
        <w:rPr>
          <w:spacing w:val="-7"/>
        </w:rPr>
        <w:t xml:space="preserve"> </w:t>
      </w:r>
      <w:r>
        <w:t>extraction,</w:t>
      </w:r>
      <w:r>
        <w:rPr>
          <w:spacing w:val="-7"/>
        </w:rPr>
        <w:t xml:space="preserve"> </w:t>
      </w:r>
      <w:r>
        <w:t>as</w:t>
      </w:r>
      <w:r>
        <w:rPr>
          <w:spacing w:val="-7"/>
        </w:rPr>
        <w:t xml:space="preserve"> </w:t>
      </w:r>
      <w:r>
        <w:t>observed</w:t>
      </w:r>
      <w:r>
        <w:rPr>
          <w:spacing w:val="-7"/>
        </w:rPr>
        <w:t xml:space="preserve"> </w:t>
      </w:r>
      <w:r>
        <w:t>in many</w:t>
      </w:r>
      <w:r>
        <w:rPr>
          <w:spacing w:val="-10"/>
        </w:rPr>
        <w:t xml:space="preserve"> </w:t>
      </w:r>
      <w:r>
        <w:t>investigations.</w:t>
      </w:r>
      <w:r>
        <w:rPr>
          <w:spacing w:val="-12"/>
        </w:rPr>
        <w:t xml:space="preserve"> </w:t>
      </w:r>
      <w:r>
        <w:t>This</w:t>
      </w:r>
      <w:r>
        <w:rPr>
          <w:spacing w:val="-9"/>
        </w:rPr>
        <w:t xml:space="preserve"> </w:t>
      </w:r>
      <w:r>
        <w:t>marked</w:t>
      </w:r>
      <w:r>
        <w:rPr>
          <w:spacing w:val="-8"/>
        </w:rPr>
        <w:t xml:space="preserve"> </w:t>
      </w:r>
      <w:r>
        <w:t>increase</w:t>
      </w:r>
      <w:r>
        <w:rPr>
          <w:spacing w:val="-10"/>
        </w:rPr>
        <w:t xml:space="preserve"> </w:t>
      </w:r>
      <w:r>
        <w:t>in</w:t>
      </w:r>
      <w:r>
        <w:rPr>
          <w:spacing w:val="-7"/>
        </w:rPr>
        <w:t xml:space="preserve"> </w:t>
      </w:r>
      <w:r>
        <w:t>the</w:t>
      </w:r>
      <w:r>
        <w:rPr>
          <w:spacing w:val="-10"/>
        </w:rPr>
        <w:t xml:space="preserve"> </w:t>
      </w:r>
      <w:r>
        <w:t>rate</w:t>
      </w:r>
      <w:r>
        <w:rPr>
          <w:spacing w:val="-10"/>
        </w:rPr>
        <w:t xml:space="preserve"> </w:t>
      </w:r>
      <w:r>
        <w:t>of</w:t>
      </w:r>
      <w:r>
        <w:rPr>
          <w:spacing w:val="-8"/>
        </w:rPr>
        <w:t xml:space="preserve"> </w:t>
      </w:r>
      <w:r>
        <w:t>mass</w:t>
      </w:r>
      <w:r>
        <w:rPr>
          <w:spacing w:val="-10"/>
        </w:rPr>
        <w:t xml:space="preserve"> </w:t>
      </w:r>
      <w:r>
        <w:t>transfer</w:t>
      </w:r>
      <w:r>
        <w:rPr>
          <w:spacing w:val="-8"/>
        </w:rPr>
        <w:t xml:space="preserve"> </w:t>
      </w:r>
      <w:r>
        <w:t>may</w:t>
      </w:r>
      <w:r>
        <w:rPr>
          <w:spacing w:val="-8"/>
        </w:rPr>
        <w:t xml:space="preserve"> </w:t>
      </w:r>
      <w:r>
        <w:t>be</w:t>
      </w:r>
      <w:r>
        <w:rPr>
          <w:spacing w:val="-11"/>
        </w:rPr>
        <w:t xml:space="preserve"> </w:t>
      </w:r>
      <w:r>
        <w:t>explained</w:t>
      </w:r>
      <w:r>
        <w:rPr>
          <w:spacing w:val="-8"/>
        </w:rPr>
        <w:t xml:space="preserve"> </w:t>
      </w:r>
      <w:r>
        <w:t>by considering the extent of internal circulation in the drop.</w:t>
      </w:r>
    </w:p>
    <w:p w14:paraId="39737673" w14:textId="77777777" w:rsidR="004D1A7E" w:rsidRDefault="004D1A7E">
      <w:pPr>
        <w:pStyle w:val="BodyText"/>
      </w:pPr>
    </w:p>
    <w:p w14:paraId="1D93FB1D" w14:textId="77777777" w:rsidR="004D1A7E" w:rsidRDefault="004D1A7E">
      <w:pPr>
        <w:pStyle w:val="BodyText"/>
      </w:pPr>
    </w:p>
    <w:p w14:paraId="51153923" w14:textId="77777777" w:rsidR="004D1A7E" w:rsidRDefault="004D1A7E">
      <w:pPr>
        <w:pStyle w:val="BodyText"/>
        <w:spacing w:before="26"/>
      </w:pPr>
    </w:p>
    <w:p w14:paraId="363DD6FF" w14:textId="77777777" w:rsidR="004D1A7E" w:rsidRDefault="00000000">
      <w:pPr>
        <w:pStyle w:val="Heading4"/>
      </w:pPr>
      <w:r>
        <w:rPr>
          <w:color w:val="001F5F"/>
          <w:spacing w:val="-2"/>
        </w:rPr>
        <w:t>Experimental</w:t>
      </w:r>
      <w:r>
        <w:rPr>
          <w:color w:val="001F5F"/>
          <w:spacing w:val="2"/>
        </w:rPr>
        <w:t xml:space="preserve"> </w:t>
      </w:r>
      <w:r>
        <w:rPr>
          <w:color w:val="001F5F"/>
          <w:spacing w:val="-2"/>
        </w:rPr>
        <w:t>Apparatus</w:t>
      </w:r>
      <w:r>
        <w:rPr>
          <w:color w:val="001F5F"/>
          <w:spacing w:val="-1"/>
        </w:rPr>
        <w:t xml:space="preserve"> </w:t>
      </w:r>
      <w:r>
        <w:rPr>
          <w:color w:val="001F5F"/>
          <w:spacing w:val="-2"/>
        </w:rPr>
        <w:t>and</w:t>
      </w:r>
      <w:r>
        <w:rPr>
          <w:color w:val="001F5F"/>
          <w:spacing w:val="2"/>
        </w:rPr>
        <w:t xml:space="preserve"> </w:t>
      </w:r>
      <w:r>
        <w:rPr>
          <w:color w:val="001F5F"/>
          <w:spacing w:val="-2"/>
        </w:rPr>
        <w:t>Procedure:</w:t>
      </w:r>
    </w:p>
    <w:p w14:paraId="7D6DC1F6" w14:textId="77777777" w:rsidR="004D1A7E" w:rsidRDefault="00000000">
      <w:pPr>
        <w:pStyle w:val="BodyText"/>
        <w:spacing w:before="27" w:line="360" w:lineRule="auto"/>
        <w:ind w:left="753" w:right="364" w:hanging="10"/>
      </w:pPr>
      <w:proofErr w:type="gramStart"/>
      <w:r>
        <w:rPr>
          <w:b/>
        </w:rPr>
        <w:t>Apparatus</w:t>
      </w:r>
      <w:r>
        <w:rPr>
          <w:b/>
          <w:spacing w:val="-3"/>
        </w:rPr>
        <w:t xml:space="preserve"> </w:t>
      </w:r>
      <w:r>
        <w:rPr>
          <w:b/>
        </w:rPr>
        <w:t>:</w:t>
      </w:r>
      <w:r>
        <w:t>The</w:t>
      </w:r>
      <w:proofErr w:type="gramEnd"/>
      <w:r>
        <w:rPr>
          <w:spacing w:val="-4"/>
        </w:rPr>
        <w:t xml:space="preserve"> </w:t>
      </w:r>
      <w:r>
        <w:t>apparatus</w:t>
      </w:r>
      <w:r>
        <w:rPr>
          <w:spacing w:val="-3"/>
        </w:rPr>
        <w:t xml:space="preserve"> </w:t>
      </w:r>
      <w:r>
        <w:t>consists</w:t>
      </w:r>
      <w:r>
        <w:rPr>
          <w:spacing w:val="-2"/>
        </w:rPr>
        <w:t xml:space="preserve"> </w:t>
      </w:r>
      <w:r>
        <w:t>of</w:t>
      </w:r>
      <w:r>
        <w:rPr>
          <w:spacing w:val="-2"/>
        </w:rPr>
        <w:t xml:space="preserve"> </w:t>
      </w:r>
      <w:r>
        <w:t>a</w:t>
      </w:r>
      <w:r>
        <w:rPr>
          <w:spacing w:val="-4"/>
        </w:rPr>
        <w:t xml:space="preserve"> </w:t>
      </w:r>
      <w:r>
        <w:t>glass</w:t>
      </w:r>
      <w:r>
        <w:rPr>
          <w:spacing w:val="-3"/>
        </w:rPr>
        <w:t xml:space="preserve"> </w:t>
      </w:r>
      <w:r>
        <w:t>column</w:t>
      </w:r>
      <w:r>
        <w:rPr>
          <w:spacing w:val="-2"/>
        </w:rPr>
        <w:t xml:space="preserve"> </w:t>
      </w:r>
      <w:r>
        <w:t>which</w:t>
      </w:r>
      <w:r>
        <w:rPr>
          <w:spacing w:val="-2"/>
        </w:rPr>
        <w:t xml:space="preserve"> </w:t>
      </w:r>
      <w:r>
        <w:t>is</w:t>
      </w:r>
      <w:r>
        <w:rPr>
          <w:spacing w:val="-3"/>
        </w:rPr>
        <w:t xml:space="preserve"> </w:t>
      </w:r>
      <w:r>
        <w:t>filled</w:t>
      </w:r>
      <w:r>
        <w:rPr>
          <w:spacing w:val="-2"/>
        </w:rPr>
        <w:t xml:space="preserve"> </w:t>
      </w:r>
      <w:r>
        <w:t>with</w:t>
      </w:r>
      <w:r>
        <w:rPr>
          <w:spacing w:val="-2"/>
        </w:rPr>
        <w:t xml:space="preserve"> </w:t>
      </w:r>
      <w:r>
        <w:t>either</w:t>
      </w:r>
      <w:r>
        <w:rPr>
          <w:spacing w:val="-4"/>
        </w:rPr>
        <w:t xml:space="preserve"> </w:t>
      </w:r>
      <w:r>
        <w:t xml:space="preserve">pure benzene or benzene containing some acetic acid. The dispersed phase consists of an aqueous solution of acetic acid. Drops of acetic acid-water are generated using nozzles of various diameters. The dispersed phase collected at the bottom can be withdrawn through an opening at the bottom of the column. Besides this, burettes, pipettes, beakers </w:t>
      </w:r>
      <w:proofErr w:type="spellStart"/>
      <w:r>
        <w:t>etc</w:t>
      </w:r>
      <w:proofErr w:type="spellEnd"/>
      <w:r>
        <w:t xml:space="preserve"> are required to perform the titrations.</w:t>
      </w:r>
    </w:p>
    <w:p w14:paraId="76B6E596" w14:textId="77777777" w:rsidR="004D1A7E" w:rsidRDefault="004D1A7E">
      <w:pPr>
        <w:pStyle w:val="BodyText"/>
      </w:pPr>
    </w:p>
    <w:p w14:paraId="6192A8FF" w14:textId="77777777" w:rsidR="004D1A7E" w:rsidRDefault="004D1A7E">
      <w:pPr>
        <w:pStyle w:val="BodyText"/>
        <w:spacing w:before="172"/>
      </w:pPr>
    </w:p>
    <w:p w14:paraId="526A2211" w14:textId="77777777" w:rsidR="004D1A7E" w:rsidRDefault="00000000">
      <w:pPr>
        <w:pStyle w:val="Heading4"/>
      </w:pPr>
      <w:r>
        <w:rPr>
          <w:color w:val="001F5F"/>
        </w:rPr>
        <w:t>Utilities</w:t>
      </w:r>
      <w:r>
        <w:rPr>
          <w:color w:val="001F5F"/>
          <w:spacing w:val="-14"/>
        </w:rPr>
        <w:t xml:space="preserve"> </w:t>
      </w:r>
      <w:r>
        <w:rPr>
          <w:color w:val="001F5F"/>
          <w:spacing w:val="-2"/>
        </w:rPr>
        <w:t>Required:</w:t>
      </w:r>
    </w:p>
    <w:p w14:paraId="4CA9C170" w14:textId="77777777" w:rsidR="004D1A7E" w:rsidRDefault="00000000">
      <w:pPr>
        <w:pStyle w:val="ListParagraph"/>
        <w:numPr>
          <w:ilvl w:val="1"/>
          <w:numId w:val="2"/>
        </w:numPr>
        <w:tabs>
          <w:tab w:val="left" w:pos="796"/>
        </w:tabs>
        <w:spacing w:before="27"/>
        <w:ind w:hanging="427"/>
        <w:jc w:val="left"/>
        <w:rPr>
          <w:sz w:val="24"/>
        </w:rPr>
      </w:pPr>
      <w:r>
        <w:rPr>
          <w:sz w:val="24"/>
        </w:rPr>
        <w:t>Glass</w:t>
      </w:r>
      <w:r>
        <w:rPr>
          <w:spacing w:val="-3"/>
          <w:sz w:val="24"/>
        </w:rPr>
        <w:t xml:space="preserve"> </w:t>
      </w:r>
      <w:r>
        <w:rPr>
          <w:spacing w:val="-2"/>
          <w:sz w:val="24"/>
        </w:rPr>
        <w:t>Column</w:t>
      </w:r>
    </w:p>
    <w:p w14:paraId="276EC8AB" w14:textId="77777777" w:rsidR="004D1A7E" w:rsidRDefault="00000000">
      <w:pPr>
        <w:pStyle w:val="ListParagraph"/>
        <w:numPr>
          <w:ilvl w:val="1"/>
          <w:numId w:val="2"/>
        </w:numPr>
        <w:tabs>
          <w:tab w:val="left" w:pos="796"/>
        </w:tabs>
        <w:spacing w:before="17"/>
        <w:ind w:hanging="427"/>
        <w:jc w:val="left"/>
        <w:rPr>
          <w:sz w:val="24"/>
        </w:rPr>
      </w:pPr>
      <w:r>
        <w:rPr>
          <w:sz w:val="24"/>
        </w:rPr>
        <w:t>Distilled</w:t>
      </w:r>
      <w:r>
        <w:rPr>
          <w:spacing w:val="-15"/>
          <w:sz w:val="24"/>
        </w:rPr>
        <w:t xml:space="preserve"> </w:t>
      </w:r>
      <w:r>
        <w:rPr>
          <w:sz w:val="24"/>
        </w:rPr>
        <w:t>Water</w:t>
      </w:r>
      <w:r>
        <w:rPr>
          <w:spacing w:val="-14"/>
          <w:sz w:val="24"/>
        </w:rPr>
        <w:t xml:space="preserve"> </w:t>
      </w:r>
      <w:r>
        <w:rPr>
          <w:sz w:val="24"/>
        </w:rPr>
        <w:t>(To</w:t>
      </w:r>
      <w:r>
        <w:rPr>
          <w:spacing w:val="-10"/>
          <w:sz w:val="24"/>
        </w:rPr>
        <w:t xml:space="preserve"> </w:t>
      </w:r>
      <w:r>
        <w:rPr>
          <w:sz w:val="24"/>
        </w:rPr>
        <w:t>Prepare</w:t>
      </w:r>
      <w:r>
        <w:rPr>
          <w:spacing w:val="-12"/>
          <w:sz w:val="24"/>
        </w:rPr>
        <w:t xml:space="preserve"> </w:t>
      </w:r>
      <w:r>
        <w:rPr>
          <w:spacing w:val="-2"/>
          <w:sz w:val="24"/>
        </w:rPr>
        <w:t>Solution).</w:t>
      </w:r>
    </w:p>
    <w:p w14:paraId="60151FEF" w14:textId="77777777" w:rsidR="004D1A7E" w:rsidRDefault="00000000">
      <w:pPr>
        <w:pStyle w:val="ListParagraph"/>
        <w:numPr>
          <w:ilvl w:val="1"/>
          <w:numId w:val="2"/>
        </w:numPr>
        <w:tabs>
          <w:tab w:val="left" w:pos="796"/>
        </w:tabs>
        <w:spacing w:before="137"/>
        <w:ind w:hanging="427"/>
        <w:jc w:val="left"/>
        <w:rPr>
          <w:sz w:val="24"/>
        </w:rPr>
      </w:pPr>
      <w:r>
        <w:rPr>
          <w:sz w:val="24"/>
        </w:rPr>
        <w:t>5</w:t>
      </w:r>
      <w:r>
        <w:rPr>
          <w:spacing w:val="-3"/>
          <w:sz w:val="24"/>
        </w:rPr>
        <w:t xml:space="preserve"> </w:t>
      </w:r>
      <w:r>
        <w:rPr>
          <w:sz w:val="24"/>
        </w:rPr>
        <w:t>Conical</w:t>
      </w:r>
      <w:r>
        <w:rPr>
          <w:spacing w:val="-1"/>
          <w:sz w:val="24"/>
        </w:rPr>
        <w:t xml:space="preserve"> </w:t>
      </w:r>
      <w:r>
        <w:rPr>
          <w:spacing w:val="-2"/>
          <w:sz w:val="24"/>
        </w:rPr>
        <w:t>Flasks.</w:t>
      </w:r>
    </w:p>
    <w:p w14:paraId="25770F88" w14:textId="77777777" w:rsidR="004D1A7E" w:rsidRDefault="00000000">
      <w:pPr>
        <w:pStyle w:val="ListParagraph"/>
        <w:numPr>
          <w:ilvl w:val="1"/>
          <w:numId w:val="2"/>
        </w:numPr>
        <w:tabs>
          <w:tab w:val="left" w:pos="796"/>
        </w:tabs>
        <w:spacing w:before="137"/>
        <w:ind w:hanging="427"/>
        <w:jc w:val="left"/>
        <w:rPr>
          <w:sz w:val="24"/>
        </w:rPr>
      </w:pPr>
      <w:r>
        <w:rPr>
          <w:sz w:val="24"/>
        </w:rPr>
        <w:t>Measuring</w:t>
      </w:r>
      <w:r>
        <w:rPr>
          <w:spacing w:val="-2"/>
          <w:sz w:val="24"/>
        </w:rPr>
        <w:t xml:space="preserve"> cylinder.</w:t>
      </w:r>
    </w:p>
    <w:p w14:paraId="639BA9F9" w14:textId="77777777" w:rsidR="004D1A7E" w:rsidRDefault="00000000">
      <w:pPr>
        <w:pStyle w:val="ListParagraph"/>
        <w:numPr>
          <w:ilvl w:val="1"/>
          <w:numId w:val="2"/>
        </w:numPr>
        <w:tabs>
          <w:tab w:val="left" w:pos="796"/>
        </w:tabs>
        <w:spacing w:before="141"/>
        <w:ind w:hanging="427"/>
        <w:jc w:val="left"/>
        <w:rPr>
          <w:sz w:val="24"/>
        </w:rPr>
      </w:pPr>
      <w:r>
        <w:rPr>
          <w:spacing w:val="-2"/>
          <w:sz w:val="24"/>
        </w:rPr>
        <w:t>Stopwatch.</w:t>
      </w:r>
    </w:p>
    <w:p w14:paraId="65D49FEE" w14:textId="77777777" w:rsidR="004D1A7E" w:rsidRDefault="00000000">
      <w:pPr>
        <w:pStyle w:val="ListParagraph"/>
        <w:numPr>
          <w:ilvl w:val="1"/>
          <w:numId w:val="2"/>
        </w:numPr>
        <w:tabs>
          <w:tab w:val="left" w:pos="796"/>
        </w:tabs>
        <w:spacing w:before="137"/>
        <w:ind w:hanging="427"/>
        <w:jc w:val="left"/>
        <w:rPr>
          <w:sz w:val="24"/>
        </w:rPr>
      </w:pPr>
      <w:r>
        <w:rPr>
          <w:sz w:val="24"/>
        </w:rPr>
        <w:t>3</w:t>
      </w:r>
      <w:r>
        <w:rPr>
          <w:spacing w:val="-2"/>
          <w:sz w:val="24"/>
        </w:rPr>
        <w:t xml:space="preserve"> Burettes.</w:t>
      </w:r>
    </w:p>
    <w:p w14:paraId="29084B93" w14:textId="77777777" w:rsidR="004D1A7E" w:rsidRDefault="00000000">
      <w:pPr>
        <w:pStyle w:val="ListParagraph"/>
        <w:numPr>
          <w:ilvl w:val="1"/>
          <w:numId w:val="2"/>
        </w:numPr>
        <w:tabs>
          <w:tab w:val="left" w:pos="865"/>
          <w:tab w:val="left" w:pos="5796"/>
        </w:tabs>
        <w:spacing w:before="149"/>
        <w:ind w:left="865" w:hanging="427"/>
        <w:jc w:val="left"/>
      </w:pPr>
      <w:r>
        <w:rPr>
          <w:spacing w:val="-2"/>
        </w:rPr>
        <w:t>CHEMICALS:</w:t>
      </w:r>
      <w:r>
        <w:tab/>
      </w:r>
      <w:r>
        <w:rPr>
          <w:spacing w:val="-2"/>
        </w:rPr>
        <w:t>QUANTITY:</w:t>
      </w:r>
    </w:p>
    <w:p w14:paraId="3E47FF46" w14:textId="77777777" w:rsidR="004D1A7E" w:rsidRDefault="00000000">
      <w:pPr>
        <w:pStyle w:val="BodyText"/>
        <w:tabs>
          <w:tab w:val="left" w:pos="5784"/>
        </w:tabs>
        <w:spacing w:before="130"/>
        <w:ind w:left="1477"/>
      </w:pPr>
      <w:r>
        <w:rPr>
          <w:spacing w:val="-2"/>
        </w:rPr>
        <w:t>N/10</w:t>
      </w:r>
      <w:r>
        <w:rPr>
          <w:spacing w:val="-9"/>
        </w:rPr>
        <w:t xml:space="preserve"> </w:t>
      </w:r>
      <w:r>
        <w:rPr>
          <w:spacing w:val="-2"/>
        </w:rPr>
        <w:t>Acetic</w:t>
      </w:r>
      <w:r>
        <w:rPr>
          <w:spacing w:val="-5"/>
        </w:rPr>
        <w:t xml:space="preserve"> </w:t>
      </w:r>
      <w:r>
        <w:rPr>
          <w:spacing w:val="-4"/>
        </w:rPr>
        <w:t>Acid</w:t>
      </w:r>
      <w:r>
        <w:tab/>
        <w:t xml:space="preserve">100 </w:t>
      </w:r>
      <w:r>
        <w:rPr>
          <w:spacing w:val="-5"/>
        </w:rPr>
        <w:t>ml</w:t>
      </w:r>
    </w:p>
    <w:p w14:paraId="6B18F519" w14:textId="77777777" w:rsidR="004D1A7E" w:rsidRDefault="00000000">
      <w:pPr>
        <w:pStyle w:val="BodyText"/>
        <w:tabs>
          <w:tab w:val="left" w:pos="5784"/>
        </w:tabs>
        <w:spacing w:before="142"/>
        <w:ind w:left="1465"/>
      </w:pPr>
      <w:r>
        <w:t>N/10</w:t>
      </w:r>
      <w:r>
        <w:rPr>
          <w:spacing w:val="-2"/>
        </w:rPr>
        <w:t xml:space="preserve"> </w:t>
      </w:r>
      <w:r>
        <w:rPr>
          <w:spacing w:val="-4"/>
        </w:rPr>
        <w:t>NaOH</w:t>
      </w:r>
      <w:r>
        <w:tab/>
        <w:t xml:space="preserve">100 </w:t>
      </w:r>
      <w:r>
        <w:rPr>
          <w:spacing w:val="-5"/>
        </w:rPr>
        <w:t>ml</w:t>
      </w:r>
    </w:p>
    <w:p w14:paraId="377FA3AA" w14:textId="77777777" w:rsidR="004D1A7E" w:rsidRDefault="00000000">
      <w:pPr>
        <w:pStyle w:val="BodyText"/>
        <w:tabs>
          <w:tab w:val="left" w:pos="5784"/>
        </w:tabs>
        <w:spacing w:before="144"/>
        <w:ind w:left="1470"/>
      </w:pPr>
      <w:r>
        <w:t>Ethyl</w:t>
      </w:r>
      <w:r>
        <w:rPr>
          <w:spacing w:val="-16"/>
        </w:rPr>
        <w:t xml:space="preserve"> </w:t>
      </w:r>
      <w:r>
        <w:rPr>
          <w:spacing w:val="-2"/>
        </w:rPr>
        <w:t>Acetate</w:t>
      </w:r>
      <w:r>
        <w:tab/>
        <w:t xml:space="preserve">200 </w:t>
      </w:r>
      <w:r>
        <w:rPr>
          <w:spacing w:val="-5"/>
        </w:rPr>
        <w:t>ml</w:t>
      </w:r>
    </w:p>
    <w:p w14:paraId="36B673AB" w14:textId="77777777" w:rsidR="004D1A7E" w:rsidRDefault="00000000">
      <w:pPr>
        <w:pStyle w:val="BodyText"/>
        <w:spacing w:before="141"/>
        <w:ind w:left="1463"/>
      </w:pPr>
      <w:r>
        <w:t>Indicator</w:t>
      </w:r>
      <w:r>
        <w:rPr>
          <w:spacing w:val="-3"/>
        </w:rPr>
        <w:t xml:space="preserve"> </w:t>
      </w:r>
      <w:r>
        <w:rPr>
          <w:spacing w:val="-2"/>
        </w:rPr>
        <w:t>(phenolphthalein</w:t>
      </w:r>
    </w:p>
    <w:p w14:paraId="108048D5" w14:textId="77777777" w:rsidR="004D1A7E" w:rsidRDefault="00000000">
      <w:pPr>
        <w:pStyle w:val="BodyText"/>
        <w:tabs>
          <w:tab w:val="left" w:pos="5786"/>
        </w:tabs>
        <w:spacing w:before="133"/>
        <w:ind w:left="1465"/>
      </w:pPr>
      <w:r>
        <w:t>and</w:t>
      </w:r>
      <w:r>
        <w:rPr>
          <w:spacing w:val="-1"/>
        </w:rPr>
        <w:t xml:space="preserve"> </w:t>
      </w:r>
      <w:r>
        <w:t xml:space="preserve">methyl </w:t>
      </w:r>
      <w:r>
        <w:rPr>
          <w:spacing w:val="-2"/>
        </w:rPr>
        <w:t>orange)</w:t>
      </w:r>
      <w:r>
        <w:tab/>
        <w:t>Few</w:t>
      </w:r>
      <w:r>
        <w:rPr>
          <w:spacing w:val="-4"/>
        </w:rPr>
        <w:t xml:space="preserve"> </w:t>
      </w:r>
      <w:r>
        <w:rPr>
          <w:spacing w:val="-2"/>
        </w:rPr>
        <w:t>drops</w:t>
      </w:r>
    </w:p>
    <w:p w14:paraId="2476C176" w14:textId="77777777" w:rsidR="004D1A7E" w:rsidRDefault="004D1A7E">
      <w:pPr>
        <w:pStyle w:val="BodyText"/>
        <w:sectPr w:rsidR="004D1A7E">
          <w:pgSz w:w="11910" w:h="16840"/>
          <w:pgMar w:top="1640" w:right="1133"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AE89A8A" w14:textId="77777777" w:rsidR="004D1A7E" w:rsidRDefault="00000000">
      <w:pPr>
        <w:pStyle w:val="Heading1"/>
        <w:spacing w:before="73"/>
        <w:rPr>
          <w:u w:val="none"/>
        </w:rPr>
      </w:pPr>
      <w:r>
        <w:rPr>
          <w:color w:val="001F5F"/>
          <w:spacing w:val="-9"/>
          <w:u w:color="001F5F"/>
        </w:rPr>
        <w:lastRenderedPageBreak/>
        <w:t>OBSERVATIONS:</w:t>
      </w:r>
    </w:p>
    <w:p w14:paraId="487D95B2" w14:textId="77777777" w:rsidR="004D1A7E" w:rsidRDefault="00000000">
      <w:pPr>
        <w:spacing w:before="269"/>
        <w:ind w:left="9"/>
        <w:rPr>
          <w:b/>
          <w:sz w:val="24"/>
        </w:rPr>
      </w:pPr>
      <w:r>
        <w:rPr>
          <w:b/>
          <w:sz w:val="24"/>
          <w:u w:val="single"/>
        </w:rPr>
        <w:t>Contaminated</w:t>
      </w:r>
      <w:r>
        <w:rPr>
          <w:b/>
          <w:spacing w:val="-3"/>
          <w:sz w:val="24"/>
          <w:u w:val="single"/>
        </w:rPr>
        <w:t xml:space="preserve"> </w:t>
      </w:r>
      <w:r>
        <w:rPr>
          <w:b/>
          <w:spacing w:val="-2"/>
          <w:sz w:val="24"/>
          <w:u w:val="single"/>
        </w:rPr>
        <w:t>MIBK:</w:t>
      </w:r>
    </w:p>
    <w:p w14:paraId="14E4A75B" w14:textId="77777777" w:rsidR="004D1A7E" w:rsidRDefault="004D1A7E">
      <w:pPr>
        <w:pStyle w:val="BodyText"/>
        <w:spacing w:before="2"/>
        <w:rPr>
          <w:b/>
        </w:rPr>
      </w:pPr>
    </w:p>
    <w:p w14:paraId="22F511CC" w14:textId="77777777" w:rsidR="004D1A7E" w:rsidRDefault="00000000">
      <w:pPr>
        <w:pStyle w:val="Heading5"/>
      </w:pPr>
      <w:r>
        <w:t>Needle</w:t>
      </w:r>
      <w:r>
        <w:rPr>
          <w:spacing w:val="-2"/>
        </w:rPr>
        <w:t xml:space="preserve"> </w:t>
      </w:r>
      <w:r>
        <w:t>size:</w:t>
      </w:r>
      <w:r>
        <w:rPr>
          <w:spacing w:val="-1"/>
        </w:rPr>
        <w:t xml:space="preserve"> </w:t>
      </w:r>
      <w:r>
        <w:rPr>
          <w:spacing w:val="-4"/>
        </w:rPr>
        <w:t>0.5mm</w:t>
      </w:r>
    </w:p>
    <w:p w14:paraId="2EB87A61" w14:textId="77777777" w:rsidR="004D1A7E" w:rsidRDefault="004D1A7E">
      <w:pPr>
        <w:pStyle w:val="BodyText"/>
        <w:rPr>
          <w:b/>
        </w:rPr>
      </w:pPr>
    </w:p>
    <w:p w14:paraId="763BA8B6" w14:textId="77777777" w:rsidR="004D1A7E" w:rsidRDefault="00000000">
      <w:pPr>
        <w:spacing w:after="25"/>
        <w:ind w:left="9"/>
        <w:rPr>
          <w:b/>
          <w:sz w:val="24"/>
        </w:rPr>
      </w:pPr>
      <w:r>
        <w:rPr>
          <w:b/>
          <w:sz w:val="24"/>
        </w:rPr>
        <w:t>Observation</w:t>
      </w:r>
      <w:r>
        <w:rPr>
          <w:b/>
          <w:spacing w:val="-3"/>
          <w:sz w:val="24"/>
        </w:rPr>
        <w:t xml:space="preserve"> </w:t>
      </w:r>
      <w:r>
        <w:rPr>
          <w:b/>
          <w:sz w:val="24"/>
        </w:rPr>
        <w:t>table</w:t>
      </w:r>
      <w:r>
        <w:rPr>
          <w:b/>
          <w:spacing w:val="-3"/>
          <w:sz w:val="24"/>
        </w:rPr>
        <w:t xml:space="preserve"> </w:t>
      </w:r>
      <w:r>
        <w:rPr>
          <w:b/>
          <w:sz w:val="24"/>
        </w:rPr>
        <w:t>for</w:t>
      </w:r>
      <w:r>
        <w:rPr>
          <w:b/>
          <w:spacing w:val="-8"/>
          <w:sz w:val="24"/>
        </w:rPr>
        <w:t xml:space="preserve"> </w:t>
      </w:r>
      <w:r>
        <w:rPr>
          <w:b/>
          <w:sz w:val="24"/>
        </w:rPr>
        <w:t>time</w:t>
      </w:r>
      <w:r>
        <w:rPr>
          <w:b/>
          <w:spacing w:val="-3"/>
          <w:sz w:val="24"/>
        </w:rPr>
        <w:t xml:space="preserve"> </w:t>
      </w:r>
      <w:r>
        <w:rPr>
          <w:b/>
          <w:sz w:val="24"/>
        </w:rPr>
        <w:t>required</w:t>
      </w:r>
      <w:r>
        <w:rPr>
          <w:b/>
          <w:spacing w:val="-3"/>
          <w:sz w:val="24"/>
        </w:rPr>
        <w:t xml:space="preserve"> </w:t>
      </w:r>
      <w:r>
        <w:rPr>
          <w:b/>
          <w:sz w:val="24"/>
        </w:rPr>
        <w:t>for</w:t>
      </w:r>
      <w:r>
        <w:rPr>
          <w:b/>
          <w:spacing w:val="-7"/>
          <w:sz w:val="24"/>
        </w:rPr>
        <w:t xml:space="preserve"> </w:t>
      </w:r>
      <w:r>
        <w:rPr>
          <w:b/>
          <w:sz w:val="24"/>
        </w:rPr>
        <w:t>drop</w:t>
      </w:r>
      <w:r>
        <w:rPr>
          <w:b/>
          <w:spacing w:val="-2"/>
          <w:sz w:val="24"/>
        </w:rPr>
        <w:t xml:space="preserve"> </w:t>
      </w:r>
      <w:r>
        <w:rPr>
          <w:b/>
          <w:sz w:val="24"/>
        </w:rPr>
        <w:t>to</w:t>
      </w:r>
      <w:r>
        <w:rPr>
          <w:b/>
          <w:spacing w:val="-7"/>
          <w:sz w:val="24"/>
        </w:rPr>
        <w:t xml:space="preserve"> </w:t>
      </w:r>
      <w:r>
        <w:rPr>
          <w:b/>
          <w:sz w:val="24"/>
        </w:rPr>
        <w:t>fall</w:t>
      </w:r>
      <w:r>
        <w:rPr>
          <w:b/>
          <w:spacing w:val="-2"/>
          <w:sz w:val="24"/>
        </w:rPr>
        <w:t xml:space="preserve"> </w:t>
      </w:r>
      <w:r>
        <w:rPr>
          <w:b/>
          <w:sz w:val="24"/>
        </w:rPr>
        <w:t>in</w:t>
      </w:r>
      <w:r>
        <w:rPr>
          <w:b/>
          <w:spacing w:val="-2"/>
          <w:sz w:val="24"/>
        </w:rPr>
        <w:t xml:space="preserve"> </w:t>
      </w:r>
      <w:r>
        <w:rPr>
          <w:b/>
          <w:spacing w:val="-5"/>
          <w:sz w:val="24"/>
        </w:rPr>
        <w:t>1ml</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5"/>
        <w:gridCol w:w="4254"/>
        <w:gridCol w:w="4108"/>
      </w:tblGrid>
      <w:tr w:rsidR="004D1A7E" w14:paraId="6209CA08" w14:textId="77777777">
        <w:trPr>
          <w:trHeight w:val="258"/>
        </w:trPr>
        <w:tc>
          <w:tcPr>
            <w:tcW w:w="845" w:type="dxa"/>
          </w:tcPr>
          <w:p w14:paraId="69C44746" w14:textId="77777777" w:rsidR="004D1A7E" w:rsidRDefault="00000000">
            <w:pPr>
              <w:pStyle w:val="TableParagraph"/>
              <w:spacing w:line="227" w:lineRule="exact"/>
              <w:ind w:left="0" w:right="103"/>
              <w:jc w:val="center"/>
              <w:rPr>
                <w:sz w:val="20"/>
              </w:rPr>
            </w:pPr>
            <w:r>
              <w:rPr>
                <w:spacing w:val="-2"/>
                <w:sz w:val="20"/>
              </w:rPr>
              <w:t>Sr.</w:t>
            </w:r>
            <w:r>
              <w:rPr>
                <w:spacing w:val="-9"/>
                <w:sz w:val="20"/>
              </w:rPr>
              <w:t xml:space="preserve"> </w:t>
            </w:r>
            <w:r>
              <w:rPr>
                <w:spacing w:val="-5"/>
                <w:sz w:val="20"/>
              </w:rPr>
              <w:t>No</w:t>
            </w:r>
          </w:p>
        </w:tc>
        <w:tc>
          <w:tcPr>
            <w:tcW w:w="4254" w:type="dxa"/>
          </w:tcPr>
          <w:p w14:paraId="29EF3DB2" w14:textId="77777777" w:rsidR="004D1A7E" w:rsidRDefault="00000000">
            <w:pPr>
              <w:pStyle w:val="TableParagraph"/>
              <w:spacing w:line="227" w:lineRule="exact"/>
              <w:rPr>
                <w:sz w:val="20"/>
              </w:rPr>
            </w:pPr>
            <w:r>
              <w:rPr>
                <w:sz w:val="20"/>
              </w:rPr>
              <w:t>Number</w:t>
            </w:r>
            <w:r>
              <w:rPr>
                <w:spacing w:val="-4"/>
                <w:sz w:val="20"/>
              </w:rPr>
              <w:t xml:space="preserve"> </w:t>
            </w:r>
            <w:r>
              <w:rPr>
                <w:sz w:val="20"/>
              </w:rPr>
              <w:t>of</w:t>
            </w:r>
            <w:r>
              <w:rPr>
                <w:spacing w:val="-4"/>
                <w:sz w:val="20"/>
              </w:rPr>
              <w:t xml:space="preserve"> </w:t>
            </w:r>
            <w:r>
              <w:rPr>
                <w:sz w:val="20"/>
              </w:rPr>
              <w:t>Drops</w:t>
            </w:r>
            <w:r>
              <w:rPr>
                <w:spacing w:val="-3"/>
                <w:sz w:val="20"/>
              </w:rPr>
              <w:t xml:space="preserve"> </w:t>
            </w:r>
            <w:r>
              <w:rPr>
                <w:sz w:val="20"/>
              </w:rPr>
              <w:t>(in</w:t>
            </w:r>
            <w:r>
              <w:rPr>
                <w:spacing w:val="-3"/>
                <w:sz w:val="20"/>
              </w:rPr>
              <w:t xml:space="preserve"> </w:t>
            </w:r>
            <w:r>
              <w:rPr>
                <w:spacing w:val="-4"/>
                <w:sz w:val="20"/>
              </w:rPr>
              <w:t>1ml)</w:t>
            </w:r>
          </w:p>
        </w:tc>
        <w:tc>
          <w:tcPr>
            <w:tcW w:w="4108" w:type="dxa"/>
          </w:tcPr>
          <w:p w14:paraId="5A1E9367" w14:textId="77777777" w:rsidR="004D1A7E" w:rsidRDefault="00000000">
            <w:pPr>
              <w:pStyle w:val="TableParagraph"/>
              <w:spacing w:line="227" w:lineRule="exact"/>
              <w:rPr>
                <w:sz w:val="20"/>
              </w:rPr>
            </w:pPr>
            <w:r>
              <w:rPr>
                <w:sz w:val="20"/>
              </w:rPr>
              <w:t>Total</w:t>
            </w:r>
            <w:r>
              <w:rPr>
                <w:spacing w:val="-6"/>
                <w:sz w:val="20"/>
              </w:rPr>
              <w:t xml:space="preserve"> </w:t>
            </w:r>
            <w:r>
              <w:rPr>
                <w:sz w:val="20"/>
              </w:rPr>
              <w:t>time</w:t>
            </w:r>
            <w:r>
              <w:rPr>
                <w:spacing w:val="-6"/>
                <w:sz w:val="20"/>
              </w:rPr>
              <w:t xml:space="preserve"> </w:t>
            </w:r>
            <w:r>
              <w:rPr>
                <w:sz w:val="20"/>
              </w:rPr>
              <w:t>required</w:t>
            </w:r>
            <w:r>
              <w:rPr>
                <w:spacing w:val="-6"/>
                <w:sz w:val="20"/>
              </w:rPr>
              <w:t xml:space="preserve"> </w:t>
            </w:r>
            <w:r>
              <w:rPr>
                <w:sz w:val="20"/>
              </w:rPr>
              <w:t>for</w:t>
            </w:r>
            <w:r>
              <w:rPr>
                <w:spacing w:val="-7"/>
                <w:sz w:val="20"/>
              </w:rPr>
              <w:t xml:space="preserve"> </w:t>
            </w:r>
            <w:r>
              <w:rPr>
                <w:sz w:val="20"/>
              </w:rPr>
              <w:t>number</w:t>
            </w:r>
            <w:r>
              <w:rPr>
                <w:spacing w:val="-6"/>
                <w:sz w:val="20"/>
              </w:rPr>
              <w:t xml:space="preserve"> </w:t>
            </w:r>
            <w:r>
              <w:rPr>
                <w:sz w:val="20"/>
              </w:rPr>
              <w:t>of</w:t>
            </w:r>
            <w:r>
              <w:rPr>
                <w:spacing w:val="-5"/>
                <w:sz w:val="20"/>
              </w:rPr>
              <w:t xml:space="preserve"> </w:t>
            </w:r>
            <w:r>
              <w:rPr>
                <w:sz w:val="20"/>
              </w:rPr>
              <w:t>drops</w:t>
            </w:r>
            <w:r>
              <w:rPr>
                <w:spacing w:val="-1"/>
                <w:sz w:val="20"/>
              </w:rPr>
              <w:t xml:space="preserve"> </w:t>
            </w:r>
            <w:r>
              <w:rPr>
                <w:spacing w:val="-2"/>
                <w:sz w:val="20"/>
              </w:rPr>
              <w:t>(s/ml)</w:t>
            </w:r>
          </w:p>
        </w:tc>
      </w:tr>
      <w:tr w:rsidR="004D1A7E" w14:paraId="51892984" w14:textId="77777777">
        <w:trPr>
          <w:trHeight w:val="311"/>
        </w:trPr>
        <w:tc>
          <w:tcPr>
            <w:tcW w:w="845" w:type="dxa"/>
          </w:tcPr>
          <w:p w14:paraId="2C987929" w14:textId="77777777" w:rsidR="004D1A7E" w:rsidRDefault="00000000">
            <w:pPr>
              <w:pStyle w:val="TableParagraph"/>
              <w:spacing w:before="14"/>
              <w:ind w:left="22" w:right="103"/>
              <w:jc w:val="center"/>
              <w:rPr>
                <w:sz w:val="20"/>
              </w:rPr>
            </w:pPr>
            <w:r>
              <w:rPr>
                <w:sz w:val="20"/>
              </w:rPr>
              <w:t>Trial</w:t>
            </w:r>
            <w:r>
              <w:rPr>
                <w:spacing w:val="-11"/>
                <w:sz w:val="20"/>
              </w:rPr>
              <w:t xml:space="preserve"> </w:t>
            </w:r>
            <w:r>
              <w:rPr>
                <w:spacing w:val="-10"/>
                <w:sz w:val="20"/>
              </w:rPr>
              <w:t>1</w:t>
            </w:r>
          </w:p>
        </w:tc>
        <w:tc>
          <w:tcPr>
            <w:tcW w:w="4254" w:type="dxa"/>
          </w:tcPr>
          <w:p w14:paraId="706CF514" w14:textId="77777777" w:rsidR="004D1A7E" w:rsidRDefault="00000000">
            <w:pPr>
              <w:pStyle w:val="TableParagraph"/>
              <w:spacing w:before="14"/>
              <w:rPr>
                <w:sz w:val="20"/>
                <w:lang w:val="en-IN"/>
              </w:rPr>
            </w:pPr>
            <w:r>
              <w:rPr>
                <w:sz w:val="20"/>
                <w:lang w:val="en-IN"/>
              </w:rPr>
              <w:t>96</w:t>
            </w:r>
          </w:p>
        </w:tc>
        <w:tc>
          <w:tcPr>
            <w:tcW w:w="4108" w:type="dxa"/>
          </w:tcPr>
          <w:p w14:paraId="1F0302A5" w14:textId="77777777" w:rsidR="004D1A7E" w:rsidRDefault="00000000">
            <w:pPr>
              <w:pStyle w:val="TableParagraph"/>
              <w:spacing w:before="13"/>
              <w:rPr>
                <w:sz w:val="24"/>
              </w:rPr>
            </w:pPr>
            <w:r>
              <w:rPr>
                <w:spacing w:val="-2"/>
                <w:sz w:val="24"/>
              </w:rPr>
              <w:t>52</w:t>
            </w:r>
            <w:r>
              <w:rPr>
                <w:spacing w:val="-2"/>
                <w:sz w:val="24"/>
                <w:lang w:val="en-IN"/>
              </w:rPr>
              <w:t>3</w:t>
            </w:r>
            <w:r>
              <w:rPr>
                <w:spacing w:val="-2"/>
                <w:sz w:val="24"/>
              </w:rPr>
              <w:t>.72</w:t>
            </w:r>
          </w:p>
        </w:tc>
      </w:tr>
      <w:tr w:rsidR="004D1A7E" w14:paraId="44A11863" w14:textId="77777777">
        <w:trPr>
          <w:trHeight w:val="309"/>
        </w:trPr>
        <w:tc>
          <w:tcPr>
            <w:tcW w:w="845" w:type="dxa"/>
          </w:tcPr>
          <w:p w14:paraId="160A81ED" w14:textId="77777777" w:rsidR="004D1A7E" w:rsidRDefault="00000000">
            <w:pPr>
              <w:pStyle w:val="TableParagraph"/>
              <w:ind w:left="22" w:right="103"/>
              <w:jc w:val="center"/>
              <w:rPr>
                <w:sz w:val="20"/>
              </w:rPr>
            </w:pPr>
            <w:r>
              <w:rPr>
                <w:sz w:val="20"/>
              </w:rPr>
              <w:t>Trial</w:t>
            </w:r>
            <w:r>
              <w:rPr>
                <w:spacing w:val="-11"/>
                <w:sz w:val="20"/>
              </w:rPr>
              <w:t xml:space="preserve"> </w:t>
            </w:r>
            <w:r>
              <w:rPr>
                <w:spacing w:val="-10"/>
                <w:sz w:val="20"/>
              </w:rPr>
              <w:t>2</w:t>
            </w:r>
          </w:p>
        </w:tc>
        <w:tc>
          <w:tcPr>
            <w:tcW w:w="4254" w:type="dxa"/>
          </w:tcPr>
          <w:p w14:paraId="2C2713D3" w14:textId="77777777" w:rsidR="004D1A7E" w:rsidRDefault="00000000">
            <w:pPr>
              <w:pStyle w:val="TableParagraph"/>
              <w:rPr>
                <w:sz w:val="20"/>
                <w:lang w:val="en-IN"/>
              </w:rPr>
            </w:pPr>
            <w:r>
              <w:rPr>
                <w:spacing w:val="-5"/>
                <w:sz w:val="20"/>
              </w:rPr>
              <w:t>9</w:t>
            </w:r>
            <w:r>
              <w:rPr>
                <w:spacing w:val="-5"/>
                <w:sz w:val="20"/>
                <w:lang w:val="en-IN"/>
              </w:rPr>
              <w:t>9</w:t>
            </w:r>
          </w:p>
        </w:tc>
        <w:tc>
          <w:tcPr>
            <w:tcW w:w="4108" w:type="dxa"/>
          </w:tcPr>
          <w:p w14:paraId="72305E5D" w14:textId="77777777" w:rsidR="004D1A7E" w:rsidRDefault="00000000">
            <w:pPr>
              <w:pStyle w:val="TableParagraph"/>
              <w:spacing w:before="11"/>
              <w:rPr>
                <w:sz w:val="24"/>
                <w:lang w:val="en-IN"/>
              </w:rPr>
            </w:pPr>
            <w:r>
              <w:rPr>
                <w:spacing w:val="-5"/>
                <w:sz w:val="24"/>
              </w:rPr>
              <w:t>539</w:t>
            </w:r>
            <w:r>
              <w:rPr>
                <w:spacing w:val="-5"/>
                <w:sz w:val="24"/>
                <w:lang w:val="en-IN"/>
              </w:rPr>
              <w:t>.4</w:t>
            </w:r>
          </w:p>
        </w:tc>
      </w:tr>
      <w:tr w:rsidR="004D1A7E" w14:paraId="453D0900" w14:textId="77777777">
        <w:trPr>
          <w:trHeight w:val="309"/>
        </w:trPr>
        <w:tc>
          <w:tcPr>
            <w:tcW w:w="845" w:type="dxa"/>
          </w:tcPr>
          <w:p w14:paraId="73315884" w14:textId="77777777" w:rsidR="004D1A7E" w:rsidRDefault="00000000">
            <w:pPr>
              <w:pStyle w:val="TableParagraph"/>
              <w:ind w:left="22" w:right="103"/>
              <w:jc w:val="center"/>
              <w:rPr>
                <w:sz w:val="20"/>
              </w:rPr>
            </w:pPr>
            <w:r>
              <w:rPr>
                <w:sz w:val="20"/>
              </w:rPr>
              <w:t>Trial</w:t>
            </w:r>
            <w:r>
              <w:rPr>
                <w:spacing w:val="-11"/>
                <w:sz w:val="20"/>
              </w:rPr>
              <w:t xml:space="preserve"> </w:t>
            </w:r>
            <w:r>
              <w:rPr>
                <w:spacing w:val="-10"/>
                <w:sz w:val="20"/>
              </w:rPr>
              <w:t>3</w:t>
            </w:r>
          </w:p>
        </w:tc>
        <w:tc>
          <w:tcPr>
            <w:tcW w:w="4254" w:type="dxa"/>
          </w:tcPr>
          <w:p w14:paraId="471DB5E4" w14:textId="77777777" w:rsidR="004D1A7E" w:rsidRDefault="00000000">
            <w:pPr>
              <w:pStyle w:val="TableParagraph"/>
              <w:rPr>
                <w:sz w:val="20"/>
                <w:lang w:val="en-IN"/>
              </w:rPr>
            </w:pPr>
            <w:r>
              <w:rPr>
                <w:sz w:val="20"/>
                <w:lang w:val="en-IN"/>
              </w:rPr>
              <w:t>110</w:t>
            </w:r>
          </w:p>
        </w:tc>
        <w:tc>
          <w:tcPr>
            <w:tcW w:w="4108" w:type="dxa"/>
          </w:tcPr>
          <w:p w14:paraId="59D7C212" w14:textId="77777777" w:rsidR="004D1A7E" w:rsidRDefault="00000000">
            <w:pPr>
              <w:pStyle w:val="TableParagraph"/>
              <w:spacing w:before="11"/>
              <w:rPr>
                <w:sz w:val="24"/>
                <w:lang w:val="en-IN"/>
              </w:rPr>
            </w:pPr>
            <w:r>
              <w:rPr>
                <w:spacing w:val="-2"/>
                <w:sz w:val="24"/>
              </w:rPr>
              <w:t>58</w:t>
            </w:r>
            <w:r>
              <w:rPr>
                <w:spacing w:val="-2"/>
                <w:sz w:val="24"/>
                <w:lang w:val="en-IN"/>
              </w:rPr>
              <w:t>3</w:t>
            </w:r>
            <w:r>
              <w:rPr>
                <w:spacing w:val="-2"/>
                <w:sz w:val="24"/>
              </w:rPr>
              <w:t>.</w:t>
            </w:r>
            <w:r>
              <w:rPr>
                <w:spacing w:val="-2"/>
                <w:sz w:val="24"/>
                <w:lang w:val="en-IN"/>
              </w:rPr>
              <w:t>12</w:t>
            </w:r>
          </w:p>
        </w:tc>
      </w:tr>
    </w:tbl>
    <w:p w14:paraId="518F2462" w14:textId="77777777" w:rsidR="004D1A7E" w:rsidRDefault="004D1A7E">
      <w:pPr>
        <w:pStyle w:val="BodyText"/>
        <w:spacing w:before="1"/>
        <w:rPr>
          <w:b/>
        </w:rPr>
      </w:pPr>
    </w:p>
    <w:p w14:paraId="7B73A634" w14:textId="77777777" w:rsidR="004D1A7E" w:rsidRDefault="00000000">
      <w:pPr>
        <w:pStyle w:val="BodyText"/>
        <w:ind w:left="23" w:right="5571"/>
        <w:rPr>
          <w:rFonts w:eastAsia="SimSun"/>
          <w:lang w:val="en-IN"/>
        </w:rPr>
      </w:pPr>
      <w:r>
        <w:rPr>
          <w:rFonts w:eastAsia="SimSun"/>
        </w:rPr>
        <w:t>Avg. number of drops=</w:t>
      </w:r>
      <w:r>
        <w:rPr>
          <w:rFonts w:eastAsia="SimSun"/>
          <w:lang w:val="en-IN"/>
        </w:rPr>
        <w:t>(T1+T2+T3)/3</w:t>
      </w:r>
    </w:p>
    <w:p w14:paraId="1EBC1A98" w14:textId="77777777" w:rsidR="004D1A7E" w:rsidRDefault="00000000">
      <w:pPr>
        <w:pStyle w:val="BodyText"/>
        <w:ind w:right="5571"/>
        <w:rPr>
          <w:rFonts w:ascii="SimSun" w:eastAsia="SimSun" w:hAnsi="SimSun" w:cs="SimSun"/>
        </w:rPr>
      </w:pPr>
      <w:proofErr w:type="spellStart"/>
      <w:r>
        <w:rPr>
          <w:rFonts w:eastAsia="SimSun"/>
        </w:rPr>
        <w:t>Vdrop</w:t>
      </w:r>
      <w:proofErr w:type="spellEnd"/>
      <w:r>
        <w:rPr>
          <w:rFonts w:eastAsia="SimSun"/>
        </w:rPr>
        <w:t>=</w:t>
      </w:r>
      <w:r>
        <w:rPr>
          <w:rFonts w:eastAsia="SimSun"/>
          <w:lang w:val="en-IN"/>
        </w:rPr>
        <w:t xml:space="preserve"> 1 mL/</w:t>
      </w:r>
      <w:r>
        <w:rPr>
          <w:rFonts w:eastAsia="SimSun"/>
        </w:rPr>
        <w:t>Avg. number of drops</w:t>
      </w:r>
      <w:r>
        <w:rPr>
          <w:rFonts w:ascii="SimSun" w:eastAsia="SimSun" w:hAnsi="SimSun" w:cs="SimSun"/>
        </w:rPr>
        <w:t>​</w:t>
      </w:r>
    </w:p>
    <w:p w14:paraId="3154FCE1" w14:textId="77777777" w:rsidR="004D1A7E" w:rsidRDefault="00000000">
      <w:pPr>
        <w:pStyle w:val="BodyText"/>
        <w:ind w:right="5571"/>
        <w:rPr>
          <w:rFonts w:eastAsia="SimSun"/>
        </w:rPr>
      </w:pPr>
      <w:proofErr w:type="spellStart"/>
      <w:r>
        <w:rPr>
          <w:rFonts w:eastAsia="SimSun"/>
          <w:lang w:val="en-IN"/>
        </w:rPr>
        <w:t>Vdrop</w:t>
      </w:r>
      <w:proofErr w:type="spellEnd"/>
      <w:r>
        <w:rPr>
          <w:rFonts w:eastAsia="SimSun"/>
          <w:lang w:val="en-IN"/>
        </w:rPr>
        <w:t>=4/3*</w:t>
      </w:r>
      <w:r>
        <w:rPr>
          <w:rFonts w:eastAsia="SimSun"/>
        </w:rPr>
        <w:t>π</w:t>
      </w:r>
      <w:r>
        <w:rPr>
          <w:rFonts w:eastAsia="SimSun"/>
          <w:lang w:val="en-IN"/>
        </w:rPr>
        <w:t>*</w:t>
      </w:r>
      <w:r>
        <w:rPr>
          <w:rFonts w:eastAsia="SimSun"/>
        </w:rPr>
        <w:t>r3</w:t>
      </w:r>
    </w:p>
    <w:p w14:paraId="24761E67" w14:textId="77777777" w:rsidR="004D1A7E" w:rsidRDefault="00000000">
      <w:pPr>
        <w:pStyle w:val="BodyText"/>
        <w:ind w:right="5571"/>
      </w:pPr>
      <w:r>
        <w:rPr>
          <w:rFonts w:eastAsia="SimSun"/>
        </w:rPr>
        <w:t>r=(3</w:t>
      </w:r>
      <w:r>
        <w:rPr>
          <w:rFonts w:eastAsia="SimSun"/>
          <w:lang w:val="en-IN"/>
        </w:rPr>
        <w:t>*</w:t>
      </w:r>
      <w:r>
        <w:rPr>
          <w:rFonts w:eastAsia="SimSun"/>
        </w:rPr>
        <w:t>V</w:t>
      </w:r>
      <w:r>
        <w:rPr>
          <w:rFonts w:eastAsia="SimSun"/>
          <w:lang w:val="en-IN"/>
        </w:rPr>
        <w:t>drop/</w:t>
      </w:r>
      <w:r>
        <w:rPr>
          <w:rFonts w:eastAsia="SimSun"/>
        </w:rPr>
        <w:t>4</w:t>
      </w:r>
      <w:proofErr w:type="gramStart"/>
      <w:r>
        <w:rPr>
          <w:rFonts w:eastAsia="SimSun"/>
        </w:rPr>
        <w:t>π)</w:t>
      </w:r>
      <w:r>
        <w:rPr>
          <w:rFonts w:eastAsia="SimSun"/>
          <w:lang w:val="en-IN"/>
        </w:rPr>
        <w:t>^</w:t>
      </w:r>
      <w:proofErr w:type="gramEnd"/>
      <w:r>
        <w:rPr>
          <w:rFonts w:eastAsia="SimSun"/>
          <w:lang w:val="en-IN"/>
        </w:rPr>
        <w:t>(1/3)</w:t>
      </w:r>
      <w:r>
        <w:rPr>
          <w:rFonts w:ascii="SimSun" w:eastAsia="SimSun" w:hAnsi="SimSun" w:cs="SimSun"/>
        </w:rPr>
        <w:t>​</w:t>
      </w:r>
    </w:p>
    <w:p w14:paraId="62792703" w14:textId="77777777" w:rsidR="004D1A7E" w:rsidRDefault="00000000">
      <w:pPr>
        <w:pStyle w:val="BodyText"/>
        <w:ind w:left="23" w:right="5571"/>
        <w:rPr>
          <w:lang w:val="en-IN"/>
        </w:rPr>
      </w:pPr>
      <w:r>
        <w:t>Diameter of Drop: 2.69 * 10</w:t>
      </w:r>
      <w:r>
        <w:rPr>
          <w:vertAlign w:val="superscript"/>
        </w:rPr>
        <w:t>-3</w:t>
      </w:r>
      <w:r>
        <w:t xml:space="preserve">m </w:t>
      </w:r>
    </w:p>
    <w:p w14:paraId="5CDA96DF" w14:textId="77777777" w:rsidR="004D1A7E" w:rsidRDefault="004D1A7E">
      <w:pPr>
        <w:pStyle w:val="BodyText"/>
        <w:spacing w:before="24"/>
      </w:pPr>
    </w:p>
    <w:p w14:paraId="48DAE1B9" w14:textId="77777777" w:rsidR="004D1A7E" w:rsidRDefault="00000000">
      <w:pPr>
        <w:spacing w:after="25"/>
        <w:ind w:left="9"/>
        <w:rPr>
          <w:b/>
          <w:spacing w:val="-2"/>
          <w:sz w:val="24"/>
        </w:rPr>
      </w:pPr>
      <w:r>
        <w:rPr>
          <w:b/>
          <w:sz w:val="24"/>
        </w:rPr>
        <w:t>Table</w:t>
      </w:r>
      <w:r>
        <w:rPr>
          <w:b/>
          <w:spacing w:val="-13"/>
          <w:sz w:val="24"/>
        </w:rPr>
        <w:t xml:space="preserve"> </w:t>
      </w:r>
      <w:r>
        <w:rPr>
          <w:b/>
          <w:sz w:val="24"/>
        </w:rPr>
        <w:t>of</w:t>
      </w:r>
      <w:r>
        <w:rPr>
          <w:b/>
          <w:spacing w:val="-15"/>
          <w:sz w:val="24"/>
        </w:rPr>
        <w:t xml:space="preserve"> </w:t>
      </w:r>
      <w:r>
        <w:rPr>
          <w:b/>
          <w:spacing w:val="-2"/>
          <w:sz w:val="24"/>
        </w:rPr>
        <w:t>Titration:</w:t>
      </w:r>
    </w:p>
    <w:p w14:paraId="10124197" w14:textId="77777777" w:rsidR="004D1A7E" w:rsidRDefault="004D1A7E">
      <w:pPr>
        <w:spacing w:after="25"/>
        <w:ind w:left="9"/>
        <w:rPr>
          <w:b/>
          <w:spacing w:val="-2"/>
          <w:sz w:val="24"/>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50"/>
        <w:gridCol w:w="2060"/>
        <w:gridCol w:w="2065"/>
        <w:gridCol w:w="2123"/>
      </w:tblGrid>
      <w:tr w:rsidR="004D1A7E" w14:paraId="7A3DD29B" w14:textId="77777777">
        <w:trPr>
          <w:trHeight w:val="1211"/>
        </w:trPr>
        <w:tc>
          <w:tcPr>
            <w:tcW w:w="2050" w:type="dxa"/>
          </w:tcPr>
          <w:p w14:paraId="276AE6FE" w14:textId="77777777" w:rsidR="004D1A7E" w:rsidRDefault="00000000">
            <w:pPr>
              <w:pStyle w:val="TableParagraph"/>
              <w:spacing w:line="259" w:lineRule="auto"/>
              <w:ind w:left="105" w:right="651"/>
              <w:rPr>
                <w:sz w:val="20"/>
              </w:rPr>
            </w:pPr>
            <w:r>
              <w:rPr>
                <w:sz w:val="20"/>
              </w:rPr>
              <w:t>Total</w:t>
            </w:r>
            <w:r>
              <w:rPr>
                <w:spacing w:val="-13"/>
                <w:sz w:val="20"/>
              </w:rPr>
              <w:t xml:space="preserve"> </w:t>
            </w:r>
            <w:r>
              <w:rPr>
                <w:sz w:val="20"/>
              </w:rPr>
              <w:t>volume</w:t>
            </w:r>
            <w:r>
              <w:rPr>
                <w:spacing w:val="-12"/>
                <w:sz w:val="20"/>
              </w:rPr>
              <w:t xml:space="preserve"> </w:t>
            </w:r>
            <w:r>
              <w:rPr>
                <w:sz w:val="20"/>
              </w:rPr>
              <w:t xml:space="preserve">of disperse phase </w:t>
            </w:r>
            <w:r>
              <w:rPr>
                <w:spacing w:val="-2"/>
                <w:sz w:val="20"/>
              </w:rPr>
              <w:t>collected</w:t>
            </w:r>
          </w:p>
        </w:tc>
        <w:tc>
          <w:tcPr>
            <w:tcW w:w="2060" w:type="dxa"/>
          </w:tcPr>
          <w:p w14:paraId="4B2C6D66" w14:textId="77777777" w:rsidR="004D1A7E" w:rsidRDefault="00000000">
            <w:pPr>
              <w:pStyle w:val="TableParagraph"/>
              <w:spacing w:line="259" w:lineRule="auto"/>
              <w:rPr>
                <w:sz w:val="20"/>
              </w:rPr>
            </w:pPr>
            <w:r>
              <w:rPr>
                <w:sz w:val="20"/>
              </w:rPr>
              <w:t>Total</w:t>
            </w:r>
            <w:r>
              <w:rPr>
                <w:spacing w:val="-13"/>
                <w:sz w:val="20"/>
              </w:rPr>
              <w:t xml:space="preserve"> </w:t>
            </w:r>
            <w:r>
              <w:rPr>
                <w:sz w:val="20"/>
              </w:rPr>
              <w:t>volume</w:t>
            </w:r>
            <w:r>
              <w:rPr>
                <w:spacing w:val="-12"/>
                <w:sz w:val="20"/>
              </w:rPr>
              <w:t xml:space="preserve"> </w:t>
            </w:r>
            <w:r>
              <w:rPr>
                <w:sz w:val="20"/>
              </w:rPr>
              <w:t>taken</w:t>
            </w:r>
            <w:r>
              <w:rPr>
                <w:spacing w:val="-13"/>
                <w:sz w:val="20"/>
              </w:rPr>
              <w:t xml:space="preserve"> </w:t>
            </w:r>
            <w:r>
              <w:rPr>
                <w:sz w:val="20"/>
              </w:rPr>
              <w:t xml:space="preserve">for titration (Disperse phase) (5 ml disperse </w:t>
            </w:r>
            <w:r>
              <w:rPr>
                <w:spacing w:val="-2"/>
                <w:sz w:val="20"/>
              </w:rPr>
              <w:t>phase)</w:t>
            </w:r>
          </w:p>
        </w:tc>
        <w:tc>
          <w:tcPr>
            <w:tcW w:w="2065" w:type="dxa"/>
          </w:tcPr>
          <w:p w14:paraId="026DB4B4" w14:textId="77777777" w:rsidR="004D1A7E" w:rsidRDefault="00000000">
            <w:pPr>
              <w:pStyle w:val="TableParagraph"/>
              <w:spacing w:before="10" w:line="244" w:lineRule="auto"/>
              <w:ind w:right="72"/>
              <w:rPr>
                <w:sz w:val="20"/>
              </w:rPr>
            </w:pPr>
            <w:r>
              <w:rPr>
                <w:sz w:val="20"/>
              </w:rPr>
              <w:t>Burette reading (NaOH) (Volume required to neutralize Acetic</w:t>
            </w:r>
            <w:r>
              <w:rPr>
                <w:spacing w:val="-13"/>
                <w:sz w:val="20"/>
              </w:rPr>
              <w:t xml:space="preserve"> </w:t>
            </w:r>
            <w:r>
              <w:rPr>
                <w:sz w:val="20"/>
              </w:rPr>
              <w:t>acid</w:t>
            </w:r>
            <w:r>
              <w:rPr>
                <w:spacing w:val="-12"/>
                <w:sz w:val="20"/>
              </w:rPr>
              <w:t xml:space="preserve"> </w:t>
            </w:r>
            <w:r>
              <w:rPr>
                <w:sz w:val="20"/>
              </w:rPr>
              <w:t>in</w:t>
            </w:r>
            <w:r>
              <w:rPr>
                <w:spacing w:val="-13"/>
                <w:sz w:val="20"/>
              </w:rPr>
              <w:t xml:space="preserve"> </w:t>
            </w:r>
            <w:r>
              <w:rPr>
                <w:sz w:val="20"/>
              </w:rPr>
              <w:t>disperse</w:t>
            </w:r>
          </w:p>
          <w:p w14:paraId="45BA1E47" w14:textId="77777777" w:rsidR="004D1A7E" w:rsidRDefault="00000000">
            <w:pPr>
              <w:pStyle w:val="TableParagraph"/>
              <w:spacing w:before="14" w:line="229" w:lineRule="exact"/>
              <w:rPr>
                <w:sz w:val="20"/>
              </w:rPr>
            </w:pPr>
            <w:r>
              <w:rPr>
                <w:spacing w:val="-2"/>
                <w:sz w:val="20"/>
              </w:rPr>
              <w:t>phase)</w:t>
            </w:r>
          </w:p>
        </w:tc>
        <w:tc>
          <w:tcPr>
            <w:tcW w:w="2123" w:type="dxa"/>
          </w:tcPr>
          <w:p w14:paraId="10286F2D" w14:textId="77777777" w:rsidR="004D1A7E" w:rsidRDefault="00000000">
            <w:pPr>
              <w:pStyle w:val="TableParagraph"/>
              <w:spacing w:line="259" w:lineRule="auto"/>
              <w:ind w:left="108"/>
              <w:rPr>
                <w:sz w:val="20"/>
              </w:rPr>
            </w:pPr>
            <w:r>
              <w:rPr>
                <w:sz w:val="20"/>
              </w:rPr>
              <w:t>Concentration</w:t>
            </w:r>
            <w:r>
              <w:rPr>
                <w:spacing w:val="-13"/>
                <w:sz w:val="20"/>
              </w:rPr>
              <w:t xml:space="preserve"> </w:t>
            </w:r>
            <w:r>
              <w:rPr>
                <w:sz w:val="20"/>
              </w:rPr>
              <w:t>of</w:t>
            </w:r>
            <w:r>
              <w:rPr>
                <w:spacing w:val="-12"/>
                <w:sz w:val="20"/>
              </w:rPr>
              <w:t xml:space="preserve"> </w:t>
            </w:r>
            <w:r>
              <w:rPr>
                <w:sz w:val="20"/>
              </w:rPr>
              <w:t xml:space="preserve">acetic acid in disperse phase </w:t>
            </w:r>
            <w:r>
              <w:rPr>
                <w:spacing w:val="-2"/>
                <w:sz w:val="20"/>
              </w:rPr>
              <w:t>(mol/lit)</w:t>
            </w:r>
          </w:p>
        </w:tc>
      </w:tr>
      <w:tr w:rsidR="004D1A7E" w14:paraId="4F98D79C" w14:textId="77777777">
        <w:trPr>
          <w:trHeight w:val="722"/>
        </w:trPr>
        <w:tc>
          <w:tcPr>
            <w:tcW w:w="2050" w:type="dxa"/>
          </w:tcPr>
          <w:p w14:paraId="30C58C88" w14:textId="77777777" w:rsidR="004D1A7E" w:rsidRDefault="00000000">
            <w:pPr>
              <w:pStyle w:val="TableParagraph"/>
              <w:spacing w:before="11"/>
              <w:ind w:left="105"/>
              <w:rPr>
                <w:sz w:val="24"/>
              </w:rPr>
            </w:pPr>
            <w:r>
              <w:rPr>
                <w:spacing w:val="-4"/>
                <w:sz w:val="24"/>
              </w:rPr>
              <w:t>12.4</w:t>
            </w:r>
          </w:p>
        </w:tc>
        <w:tc>
          <w:tcPr>
            <w:tcW w:w="2060" w:type="dxa"/>
          </w:tcPr>
          <w:p w14:paraId="25ACF993" w14:textId="77777777" w:rsidR="004D1A7E" w:rsidRDefault="00000000">
            <w:pPr>
              <w:pStyle w:val="TableParagraph"/>
              <w:rPr>
                <w:sz w:val="20"/>
              </w:rPr>
            </w:pPr>
            <w:r>
              <w:rPr>
                <w:sz w:val="20"/>
              </w:rPr>
              <w:t xml:space="preserve">5 </w:t>
            </w:r>
            <w:r>
              <w:rPr>
                <w:spacing w:val="-5"/>
                <w:sz w:val="20"/>
              </w:rPr>
              <w:t>ml</w:t>
            </w:r>
          </w:p>
        </w:tc>
        <w:tc>
          <w:tcPr>
            <w:tcW w:w="2065" w:type="dxa"/>
          </w:tcPr>
          <w:p w14:paraId="77EF50C5" w14:textId="77777777" w:rsidR="004D1A7E" w:rsidRDefault="00000000">
            <w:pPr>
              <w:pStyle w:val="TableParagraph"/>
              <w:rPr>
                <w:sz w:val="20"/>
              </w:rPr>
            </w:pPr>
            <w:r>
              <w:rPr>
                <w:sz w:val="20"/>
              </w:rPr>
              <w:t xml:space="preserve">21 </w:t>
            </w:r>
            <w:r>
              <w:rPr>
                <w:spacing w:val="-5"/>
                <w:sz w:val="20"/>
              </w:rPr>
              <w:t>ml</w:t>
            </w:r>
          </w:p>
        </w:tc>
        <w:tc>
          <w:tcPr>
            <w:tcW w:w="2123" w:type="dxa"/>
          </w:tcPr>
          <w:p w14:paraId="32FA83A3" w14:textId="77777777" w:rsidR="004D1A7E" w:rsidRDefault="00000000">
            <w:pPr>
              <w:pStyle w:val="TableParagraph"/>
              <w:ind w:left="108"/>
              <w:rPr>
                <w:sz w:val="20"/>
                <w:lang w:val="en-IN"/>
              </w:rPr>
            </w:pPr>
            <w:r>
              <w:rPr>
                <w:spacing w:val="-4"/>
                <w:sz w:val="20"/>
              </w:rPr>
              <w:t>1.8</w:t>
            </w:r>
            <w:r>
              <w:rPr>
                <w:spacing w:val="-4"/>
                <w:sz w:val="20"/>
                <w:lang w:val="en-IN"/>
              </w:rPr>
              <w:t>6</w:t>
            </w:r>
          </w:p>
        </w:tc>
      </w:tr>
    </w:tbl>
    <w:p w14:paraId="35945BE1" w14:textId="77777777" w:rsidR="004D1A7E" w:rsidRDefault="004D1A7E">
      <w:pPr>
        <w:pStyle w:val="BodyText"/>
        <w:rPr>
          <w:b/>
        </w:rPr>
      </w:pPr>
    </w:p>
    <w:p w14:paraId="1795A946" w14:textId="77777777" w:rsidR="004D1A7E" w:rsidRDefault="004D1A7E">
      <w:pPr>
        <w:pStyle w:val="BodyText"/>
        <w:spacing w:before="2"/>
        <w:rPr>
          <w:b/>
        </w:rPr>
      </w:pPr>
    </w:p>
    <w:p w14:paraId="638B906F" w14:textId="77777777" w:rsidR="004D1A7E" w:rsidRDefault="00000000">
      <w:pPr>
        <w:ind w:left="9"/>
        <w:rPr>
          <w:b/>
          <w:sz w:val="24"/>
        </w:rPr>
      </w:pPr>
      <w:r>
        <w:rPr>
          <w:b/>
          <w:sz w:val="24"/>
        </w:rPr>
        <w:t>Needle</w:t>
      </w:r>
      <w:r>
        <w:rPr>
          <w:b/>
          <w:spacing w:val="-2"/>
          <w:sz w:val="24"/>
        </w:rPr>
        <w:t xml:space="preserve"> </w:t>
      </w:r>
      <w:r>
        <w:rPr>
          <w:b/>
          <w:sz w:val="24"/>
        </w:rPr>
        <w:t>size:</w:t>
      </w:r>
      <w:r>
        <w:rPr>
          <w:b/>
          <w:spacing w:val="-1"/>
          <w:sz w:val="24"/>
        </w:rPr>
        <w:t xml:space="preserve"> </w:t>
      </w:r>
      <w:r>
        <w:rPr>
          <w:b/>
          <w:spacing w:val="-4"/>
          <w:sz w:val="24"/>
        </w:rPr>
        <w:t>0.9mm</w:t>
      </w:r>
    </w:p>
    <w:p w14:paraId="7C30E064" w14:textId="77777777" w:rsidR="004D1A7E" w:rsidRDefault="00000000">
      <w:pPr>
        <w:spacing w:before="274" w:after="22"/>
        <w:ind w:left="9"/>
        <w:rPr>
          <w:b/>
          <w:spacing w:val="-5"/>
          <w:sz w:val="24"/>
        </w:rPr>
      </w:pPr>
      <w:r>
        <w:rPr>
          <w:b/>
          <w:sz w:val="24"/>
        </w:rPr>
        <w:t>Observation</w:t>
      </w:r>
      <w:r>
        <w:rPr>
          <w:b/>
          <w:spacing w:val="-3"/>
          <w:sz w:val="24"/>
        </w:rPr>
        <w:t xml:space="preserve"> </w:t>
      </w:r>
      <w:r>
        <w:rPr>
          <w:b/>
          <w:sz w:val="24"/>
        </w:rPr>
        <w:t>table</w:t>
      </w:r>
      <w:r>
        <w:rPr>
          <w:b/>
          <w:spacing w:val="-3"/>
          <w:sz w:val="24"/>
        </w:rPr>
        <w:t xml:space="preserve"> </w:t>
      </w:r>
      <w:r>
        <w:rPr>
          <w:b/>
          <w:sz w:val="24"/>
        </w:rPr>
        <w:t>for</w:t>
      </w:r>
      <w:r>
        <w:rPr>
          <w:b/>
          <w:spacing w:val="-8"/>
          <w:sz w:val="24"/>
        </w:rPr>
        <w:t xml:space="preserve"> </w:t>
      </w:r>
      <w:r>
        <w:rPr>
          <w:b/>
          <w:sz w:val="24"/>
        </w:rPr>
        <w:t>time</w:t>
      </w:r>
      <w:r>
        <w:rPr>
          <w:b/>
          <w:spacing w:val="-3"/>
          <w:sz w:val="24"/>
        </w:rPr>
        <w:t xml:space="preserve"> </w:t>
      </w:r>
      <w:r>
        <w:rPr>
          <w:b/>
          <w:sz w:val="24"/>
        </w:rPr>
        <w:t>required</w:t>
      </w:r>
      <w:r>
        <w:rPr>
          <w:b/>
          <w:spacing w:val="-3"/>
          <w:sz w:val="24"/>
        </w:rPr>
        <w:t xml:space="preserve"> </w:t>
      </w:r>
      <w:r>
        <w:rPr>
          <w:b/>
          <w:sz w:val="24"/>
        </w:rPr>
        <w:t>for</w:t>
      </w:r>
      <w:r>
        <w:rPr>
          <w:b/>
          <w:spacing w:val="-7"/>
          <w:sz w:val="24"/>
        </w:rPr>
        <w:t xml:space="preserve"> </w:t>
      </w:r>
      <w:r>
        <w:rPr>
          <w:b/>
          <w:sz w:val="24"/>
        </w:rPr>
        <w:t>drop</w:t>
      </w:r>
      <w:r>
        <w:rPr>
          <w:b/>
          <w:spacing w:val="-2"/>
          <w:sz w:val="24"/>
        </w:rPr>
        <w:t xml:space="preserve"> </w:t>
      </w:r>
      <w:r>
        <w:rPr>
          <w:b/>
          <w:sz w:val="24"/>
        </w:rPr>
        <w:t>to</w:t>
      </w:r>
      <w:r>
        <w:rPr>
          <w:b/>
          <w:spacing w:val="-7"/>
          <w:sz w:val="24"/>
        </w:rPr>
        <w:t xml:space="preserve"> </w:t>
      </w:r>
      <w:r>
        <w:rPr>
          <w:b/>
          <w:sz w:val="24"/>
        </w:rPr>
        <w:t>fall</w:t>
      </w:r>
      <w:r>
        <w:rPr>
          <w:b/>
          <w:spacing w:val="-2"/>
          <w:sz w:val="24"/>
        </w:rPr>
        <w:t xml:space="preserve"> </w:t>
      </w:r>
      <w:r>
        <w:rPr>
          <w:b/>
          <w:sz w:val="24"/>
        </w:rPr>
        <w:t>in</w:t>
      </w:r>
      <w:r>
        <w:rPr>
          <w:b/>
          <w:spacing w:val="-2"/>
          <w:sz w:val="24"/>
        </w:rPr>
        <w:t xml:space="preserve"> </w:t>
      </w:r>
      <w:r>
        <w:rPr>
          <w:b/>
          <w:spacing w:val="-5"/>
          <w:sz w:val="24"/>
        </w:rPr>
        <w:t>1ml</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5"/>
        <w:gridCol w:w="4254"/>
        <w:gridCol w:w="3918"/>
      </w:tblGrid>
      <w:tr w:rsidR="004D1A7E" w14:paraId="2E35E87D" w14:textId="77777777">
        <w:trPr>
          <w:trHeight w:val="261"/>
        </w:trPr>
        <w:tc>
          <w:tcPr>
            <w:tcW w:w="845" w:type="dxa"/>
          </w:tcPr>
          <w:p w14:paraId="7A1D5602" w14:textId="77777777" w:rsidR="004D1A7E" w:rsidRDefault="00000000">
            <w:pPr>
              <w:pStyle w:val="TableParagraph"/>
              <w:spacing w:before="14" w:line="227" w:lineRule="exact"/>
              <w:ind w:left="0" w:right="103"/>
              <w:jc w:val="center"/>
              <w:rPr>
                <w:sz w:val="20"/>
              </w:rPr>
            </w:pPr>
            <w:r>
              <w:rPr>
                <w:spacing w:val="-2"/>
                <w:sz w:val="20"/>
              </w:rPr>
              <w:t>Sr.</w:t>
            </w:r>
            <w:r>
              <w:rPr>
                <w:spacing w:val="-9"/>
                <w:sz w:val="20"/>
              </w:rPr>
              <w:t xml:space="preserve"> </w:t>
            </w:r>
            <w:r>
              <w:rPr>
                <w:spacing w:val="-5"/>
                <w:sz w:val="20"/>
              </w:rPr>
              <w:t>No</w:t>
            </w:r>
          </w:p>
        </w:tc>
        <w:tc>
          <w:tcPr>
            <w:tcW w:w="4254" w:type="dxa"/>
          </w:tcPr>
          <w:p w14:paraId="52798A54" w14:textId="77777777" w:rsidR="004D1A7E" w:rsidRDefault="00000000">
            <w:pPr>
              <w:pStyle w:val="TableParagraph"/>
              <w:spacing w:before="14" w:line="227" w:lineRule="exact"/>
              <w:rPr>
                <w:sz w:val="20"/>
              </w:rPr>
            </w:pPr>
            <w:r>
              <w:rPr>
                <w:sz w:val="20"/>
              </w:rPr>
              <w:t>Number</w:t>
            </w:r>
            <w:r>
              <w:rPr>
                <w:spacing w:val="-4"/>
                <w:sz w:val="20"/>
              </w:rPr>
              <w:t xml:space="preserve"> </w:t>
            </w:r>
            <w:r>
              <w:rPr>
                <w:sz w:val="20"/>
              </w:rPr>
              <w:t>of</w:t>
            </w:r>
            <w:r>
              <w:rPr>
                <w:spacing w:val="-4"/>
                <w:sz w:val="20"/>
              </w:rPr>
              <w:t xml:space="preserve"> </w:t>
            </w:r>
            <w:r>
              <w:rPr>
                <w:sz w:val="20"/>
              </w:rPr>
              <w:t>Drops</w:t>
            </w:r>
            <w:r>
              <w:rPr>
                <w:spacing w:val="-3"/>
                <w:sz w:val="20"/>
              </w:rPr>
              <w:t xml:space="preserve"> </w:t>
            </w:r>
            <w:r>
              <w:rPr>
                <w:sz w:val="20"/>
              </w:rPr>
              <w:t>(in</w:t>
            </w:r>
            <w:r>
              <w:rPr>
                <w:spacing w:val="-3"/>
                <w:sz w:val="20"/>
              </w:rPr>
              <w:t xml:space="preserve"> </w:t>
            </w:r>
            <w:r>
              <w:rPr>
                <w:spacing w:val="-4"/>
                <w:sz w:val="20"/>
              </w:rPr>
              <w:t>1ml)</w:t>
            </w:r>
          </w:p>
        </w:tc>
        <w:tc>
          <w:tcPr>
            <w:tcW w:w="3918" w:type="dxa"/>
          </w:tcPr>
          <w:p w14:paraId="1BBC9F3F" w14:textId="77777777" w:rsidR="004D1A7E" w:rsidRDefault="00000000">
            <w:pPr>
              <w:pStyle w:val="TableParagraph"/>
              <w:spacing w:before="14" w:line="227" w:lineRule="exact"/>
              <w:rPr>
                <w:sz w:val="20"/>
              </w:rPr>
            </w:pPr>
            <w:r>
              <w:rPr>
                <w:sz w:val="20"/>
              </w:rPr>
              <w:t>Total</w:t>
            </w:r>
            <w:r>
              <w:rPr>
                <w:spacing w:val="-6"/>
                <w:sz w:val="20"/>
              </w:rPr>
              <w:t xml:space="preserve"> </w:t>
            </w:r>
            <w:r>
              <w:rPr>
                <w:sz w:val="20"/>
              </w:rPr>
              <w:t>time</w:t>
            </w:r>
            <w:r>
              <w:rPr>
                <w:spacing w:val="-6"/>
                <w:sz w:val="20"/>
              </w:rPr>
              <w:t xml:space="preserve"> </w:t>
            </w:r>
            <w:r>
              <w:rPr>
                <w:sz w:val="20"/>
              </w:rPr>
              <w:t>required</w:t>
            </w:r>
            <w:r>
              <w:rPr>
                <w:spacing w:val="-7"/>
                <w:sz w:val="20"/>
              </w:rPr>
              <w:t xml:space="preserve"> </w:t>
            </w:r>
            <w:r>
              <w:rPr>
                <w:sz w:val="20"/>
              </w:rPr>
              <w:t>for</w:t>
            </w:r>
            <w:r>
              <w:rPr>
                <w:spacing w:val="-7"/>
                <w:sz w:val="20"/>
              </w:rPr>
              <w:t xml:space="preserve"> </w:t>
            </w:r>
            <w:r>
              <w:rPr>
                <w:sz w:val="20"/>
              </w:rPr>
              <w:t>number</w:t>
            </w:r>
            <w:r>
              <w:rPr>
                <w:spacing w:val="-6"/>
                <w:sz w:val="20"/>
              </w:rPr>
              <w:t xml:space="preserve"> </w:t>
            </w:r>
            <w:r>
              <w:rPr>
                <w:sz w:val="20"/>
              </w:rPr>
              <w:t>of</w:t>
            </w:r>
            <w:r>
              <w:rPr>
                <w:spacing w:val="-6"/>
                <w:sz w:val="20"/>
              </w:rPr>
              <w:t xml:space="preserve"> </w:t>
            </w:r>
            <w:r>
              <w:rPr>
                <w:spacing w:val="-4"/>
                <w:sz w:val="20"/>
              </w:rPr>
              <w:t>drops</w:t>
            </w:r>
          </w:p>
        </w:tc>
      </w:tr>
      <w:tr w:rsidR="004D1A7E" w14:paraId="3FF93B29" w14:textId="77777777">
        <w:trPr>
          <w:trHeight w:val="309"/>
        </w:trPr>
        <w:tc>
          <w:tcPr>
            <w:tcW w:w="845" w:type="dxa"/>
          </w:tcPr>
          <w:p w14:paraId="6524CA84" w14:textId="77777777" w:rsidR="004D1A7E" w:rsidRDefault="00000000">
            <w:pPr>
              <w:pStyle w:val="TableParagraph"/>
              <w:ind w:left="22" w:right="103"/>
              <w:jc w:val="center"/>
              <w:rPr>
                <w:sz w:val="20"/>
              </w:rPr>
            </w:pPr>
            <w:r>
              <w:rPr>
                <w:sz w:val="20"/>
              </w:rPr>
              <w:t>Trial</w:t>
            </w:r>
            <w:r>
              <w:rPr>
                <w:spacing w:val="-11"/>
                <w:sz w:val="20"/>
              </w:rPr>
              <w:t xml:space="preserve"> </w:t>
            </w:r>
            <w:r>
              <w:rPr>
                <w:spacing w:val="-10"/>
                <w:sz w:val="20"/>
              </w:rPr>
              <w:t>1</w:t>
            </w:r>
          </w:p>
        </w:tc>
        <w:tc>
          <w:tcPr>
            <w:tcW w:w="4254" w:type="dxa"/>
          </w:tcPr>
          <w:p w14:paraId="4F7A1241" w14:textId="77777777" w:rsidR="004D1A7E" w:rsidRDefault="00000000">
            <w:pPr>
              <w:pStyle w:val="TableParagraph"/>
              <w:spacing w:before="11"/>
              <w:rPr>
                <w:sz w:val="24"/>
                <w:lang w:val="en-IN"/>
              </w:rPr>
            </w:pPr>
            <w:r>
              <w:rPr>
                <w:spacing w:val="-5"/>
                <w:sz w:val="24"/>
              </w:rPr>
              <w:t>13</w:t>
            </w:r>
            <w:r>
              <w:rPr>
                <w:spacing w:val="-5"/>
                <w:sz w:val="24"/>
                <w:lang w:val="en-IN"/>
              </w:rPr>
              <w:t>4</w:t>
            </w:r>
          </w:p>
        </w:tc>
        <w:tc>
          <w:tcPr>
            <w:tcW w:w="3918" w:type="dxa"/>
          </w:tcPr>
          <w:p w14:paraId="191B1B76" w14:textId="77777777" w:rsidR="004D1A7E" w:rsidRDefault="00000000">
            <w:pPr>
              <w:pStyle w:val="TableParagraph"/>
              <w:rPr>
                <w:sz w:val="20"/>
              </w:rPr>
            </w:pPr>
            <w:r>
              <w:rPr>
                <w:sz w:val="20"/>
              </w:rPr>
              <w:t>74</w:t>
            </w:r>
            <w:r>
              <w:rPr>
                <w:sz w:val="20"/>
                <w:lang w:val="en-IN"/>
              </w:rPr>
              <w:t>6</w:t>
            </w:r>
            <w:r>
              <w:rPr>
                <w:sz w:val="20"/>
              </w:rPr>
              <w:t>.4</w:t>
            </w:r>
            <w:r>
              <w:rPr>
                <w:spacing w:val="-4"/>
                <w:sz w:val="20"/>
              </w:rPr>
              <w:t>s/ml</w:t>
            </w:r>
          </w:p>
        </w:tc>
      </w:tr>
      <w:tr w:rsidR="004D1A7E" w14:paraId="18EE34E2" w14:textId="77777777">
        <w:trPr>
          <w:trHeight w:val="311"/>
        </w:trPr>
        <w:tc>
          <w:tcPr>
            <w:tcW w:w="845" w:type="dxa"/>
          </w:tcPr>
          <w:p w14:paraId="575F5DB3" w14:textId="77777777" w:rsidR="004D1A7E" w:rsidRDefault="00000000">
            <w:pPr>
              <w:pStyle w:val="TableParagraph"/>
              <w:ind w:left="22" w:right="103"/>
              <w:jc w:val="center"/>
              <w:rPr>
                <w:sz w:val="20"/>
              </w:rPr>
            </w:pPr>
            <w:r>
              <w:rPr>
                <w:sz w:val="20"/>
              </w:rPr>
              <w:t>Trial</w:t>
            </w:r>
            <w:r>
              <w:rPr>
                <w:spacing w:val="-11"/>
                <w:sz w:val="20"/>
              </w:rPr>
              <w:t xml:space="preserve"> </w:t>
            </w:r>
            <w:r>
              <w:rPr>
                <w:spacing w:val="-10"/>
                <w:sz w:val="20"/>
              </w:rPr>
              <w:t>1</w:t>
            </w:r>
          </w:p>
        </w:tc>
        <w:tc>
          <w:tcPr>
            <w:tcW w:w="4254" w:type="dxa"/>
          </w:tcPr>
          <w:p w14:paraId="009A72A6" w14:textId="77777777" w:rsidR="004D1A7E" w:rsidRDefault="00000000">
            <w:pPr>
              <w:pStyle w:val="TableParagraph"/>
              <w:spacing w:before="11"/>
              <w:rPr>
                <w:sz w:val="24"/>
                <w:lang w:val="en-IN"/>
              </w:rPr>
            </w:pPr>
            <w:r>
              <w:rPr>
                <w:spacing w:val="-5"/>
                <w:sz w:val="24"/>
              </w:rPr>
              <w:t>14</w:t>
            </w:r>
            <w:r>
              <w:rPr>
                <w:spacing w:val="-5"/>
                <w:sz w:val="24"/>
                <w:lang w:val="en-IN"/>
              </w:rPr>
              <w:t>6</w:t>
            </w:r>
          </w:p>
        </w:tc>
        <w:tc>
          <w:tcPr>
            <w:tcW w:w="3918" w:type="dxa"/>
          </w:tcPr>
          <w:p w14:paraId="402CFCE2" w14:textId="77777777" w:rsidR="004D1A7E" w:rsidRDefault="00000000">
            <w:pPr>
              <w:pStyle w:val="TableParagraph"/>
              <w:rPr>
                <w:sz w:val="20"/>
              </w:rPr>
            </w:pPr>
            <w:r>
              <w:rPr>
                <w:sz w:val="20"/>
              </w:rPr>
              <w:t>743.0</w:t>
            </w:r>
            <w:r>
              <w:rPr>
                <w:sz w:val="20"/>
                <w:lang w:val="en-IN"/>
              </w:rPr>
              <w:t>6</w:t>
            </w:r>
            <w:r>
              <w:rPr>
                <w:spacing w:val="-4"/>
                <w:sz w:val="20"/>
              </w:rPr>
              <w:t xml:space="preserve"> s/ml</w:t>
            </w:r>
          </w:p>
        </w:tc>
      </w:tr>
      <w:tr w:rsidR="004D1A7E" w14:paraId="2B22934F" w14:textId="77777777">
        <w:trPr>
          <w:trHeight w:val="309"/>
        </w:trPr>
        <w:tc>
          <w:tcPr>
            <w:tcW w:w="845" w:type="dxa"/>
          </w:tcPr>
          <w:p w14:paraId="056F8BAF" w14:textId="77777777" w:rsidR="004D1A7E" w:rsidRDefault="00000000">
            <w:pPr>
              <w:pStyle w:val="TableParagraph"/>
              <w:ind w:left="22" w:right="103"/>
              <w:jc w:val="center"/>
              <w:rPr>
                <w:sz w:val="20"/>
              </w:rPr>
            </w:pPr>
            <w:r>
              <w:rPr>
                <w:sz w:val="20"/>
              </w:rPr>
              <w:t>Trial</w:t>
            </w:r>
            <w:r>
              <w:rPr>
                <w:spacing w:val="-11"/>
                <w:sz w:val="20"/>
              </w:rPr>
              <w:t xml:space="preserve"> </w:t>
            </w:r>
            <w:r>
              <w:rPr>
                <w:spacing w:val="-10"/>
                <w:sz w:val="20"/>
              </w:rPr>
              <w:t>1</w:t>
            </w:r>
          </w:p>
        </w:tc>
        <w:tc>
          <w:tcPr>
            <w:tcW w:w="4254" w:type="dxa"/>
          </w:tcPr>
          <w:p w14:paraId="234E7A4A" w14:textId="77777777" w:rsidR="004D1A7E" w:rsidRDefault="00000000">
            <w:pPr>
              <w:pStyle w:val="TableParagraph"/>
              <w:spacing w:before="11"/>
              <w:rPr>
                <w:sz w:val="24"/>
                <w:lang w:val="en-IN"/>
              </w:rPr>
            </w:pPr>
            <w:r>
              <w:rPr>
                <w:spacing w:val="-5"/>
                <w:sz w:val="24"/>
              </w:rPr>
              <w:t>12</w:t>
            </w:r>
            <w:r>
              <w:rPr>
                <w:spacing w:val="-5"/>
                <w:sz w:val="24"/>
                <w:lang w:val="en-IN"/>
              </w:rPr>
              <w:t>6</w:t>
            </w:r>
          </w:p>
        </w:tc>
        <w:tc>
          <w:tcPr>
            <w:tcW w:w="3918" w:type="dxa"/>
          </w:tcPr>
          <w:p w14:paraId="14B627D3" w14:textId="77777777" w:rsidR="004D1A7E" w:rsidRDefault="00000000">
            <w:pPr>
              <w:pStyle w:val="TableParagraph"/>
              <w:rPr>
                <w:sz w:val="20"/>
              </w:rPr>
            </w:pPr>
            <w:r>
              <w:rPr>
                <w:sz w:val="20"/>
              </w:rPr>
              <w:t>72</w:t>
            </w:r>
            <w:r>
              <w:rPr>
                <w:sz w:val="20"/>
                <w:lang w:val="en-IN"/>
              </w:rPr>
              <w:t>8</w:t>
            </w:r>
            <w:r>
              <w:rPr>
                <w:sz w:val="20"/>
              </w:rPr>
              <w:t>.48</w:t>
            </w:r>
            <w:r>
              <w:rPr>
                <w:spacing w:val="-4"/>
                <w:sz w:val="20"/>
              </w:rPr>
              <w:t xml:space="preserve"> s/ml</w:t>
            </w:r>
          </w:p>
        </w:tc>
      </w:tr>
    </w:tbl>
    <w:p w14:paraId="687A0661" w14:textId="77777777" w:rsidR="004D1A7E" w:rsidRDefault="004D1A7E">
      <w:pPr>
        <w:pStyle w:val="BodyText"/>
        <w:ind w:left="23"/>
      </w:pPr>
    </w:p>
    <w:p w14:paraId="2C53986C" w14:textId="77777777" w:rsidR="004D1A7E" w:rsidRDefault="00000000">
      <w:pPr>
        <w:pStyle w:val="BodyText"/>
        <w:ind w:left="23"/>
        <w:rPr>
          <w:spacing w:val="-5"/>
        </w:rPr>
      </w:pPr>
      <w:r>
        <w:t>Diameter</w:t>
      </w:r>
      <w:r>
        <w:rPr>
          <w:spacing w:val="-1"/>
        </w:rPr>
        <w:t xml:space="preserve"> </w:t>
      </w:r>
      <w:r>
        <w:t>of</w:t>
      </w:r>
      <w:r>
        <w:rPr>
          <w:spacing w:val="-1"/>
        </w:rPr>
        <w:t xml:space="preserve"> </w:t>
      </w:r>
      <w:r>
        <w:t>Drop:</w:t>
      </w:r>
      <w:r>
        <w:rPr>
          <w:spacing w:val="-1"/>
        </w:rPr>
        <w:t xml:space="preserve"> </w:t>
      </w:r>
      <w:r>
        <w:t>2.42</w:t>
      </w:r>
      <w:r>
        <w:rPr>
          <w:spacing w:val="-1"/>
        </w:rPr>
        <w:t xml:space="preserve"> </w:t>
      </w:r>
      <w:r>
        <w:t>*</w:t>
      </w:r>
      <w:r>
        <w:rPr>
          <w:spacing w:val="1"/>
        </w:rPr>
        <w:t xml:space="preserve"> </w:t>
      </w:r>
      <w:r>
        <w:t>10</w:t>
      </w:r>
      <w:r>
        <w:rPr>
          <w:vertAlign w:val="superscript"/>
        </w:rPr>
        <w:t>-</w:t>
      </w:r>
      <w:r>
        <w:rPr>
          <w:spacing w:val="-5"/>
          <w:vertAlign w:val="superscript"/>
        </w:rPr>
        <w:t>3</w:t>
      </w:r>
      <w:r>
        <w:rPr>
          <w:spacing w:val="-5"/>
        </w:rPr>
        <w:t>m</w:t>
      </w:r>
    </w:p>
    <w:p w14:paraId="1E0B3144" w14:textId="77777777" w:rsidR="004D1A7E" w:rsidRDefault="004D1A7E">
      <w:pPr>
        <w:pStyle w:val="BodyText"/>
        <w:ind w:left="23"/>
        <w:rPr>
          <w:spacing w:val="-5"/>
        </w:rPr>
      </w:pPr>
    </w:p>
    <w:p w14:paraId="2E6DC2DD" w14:textId="77777777" w:rsidR="004D1A7E" w:rsidRDefault="00000000">
      <w:pPr>
        <w:spacing w:before="16" w:after="18"/>
        <w:ind w:left="23"/>
        <w:rPr>
          <w:b/>
          <w:spacing w:val="-2"/>
          <w:sz w:val="24"/>
        </w:rPr>
      </w:pPr>
      <w:r>
        <w:rPr>
          <w:b/>
          <w:sz w:val="24"/>
        </w:rPr>
        <w:t>Table</w:t>
      </w:r>
      <w:r>
        <w:rPr>
          <w:b/>
          <w:spacing w:val="-13"/>
          <w:sz w:val="24"/>
        </w:rPr>
        <w:t xml:space="preserve"> </w:t>
      </w:r>
      <w:r>
        <w:rPr>
          <w:b/>
          <w:sz w:val="24"/>
        </w:rPr>
        <w:t>of</w:t>
      </w:r>
      <w:r>
        <w:rPr>
          <w:b/>
          <w:spacing w:val="-15"/>
          <w:sz w:val="24"/>
        </w:rPr>
        <w:t xml:space="preserve"> </w:t>
      </w:r>
      <w:r>
        <w:rPr>
          <w:b/>
          <w:spacing w:val="-2"/>
          <w:sz w:val="24"/>
        </w:rPr>
        <w:t>Titration:</w:t>
      </w: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50"/>
        <w:gridCol w:w="2060"/>
        <w:gridCol w:w="2065"/>
        <w:gridCol w:w="2123"/>
      </w:tblGrid>
      <w:tr w:rsidR="004D1A7E" w14:paraId="0085DA32" w14:textId="77777777">
        <w:trPr>
          <w:trHeight w:val="1209"/>
        </w:trPr>
        <w:tc>
          <w:tcPr>
            <w:tcW w:w="2050" w:type="dxa"/>
          </w:tcPr>
          <w:p w14:paraId="43D964DD" w14:textId="77777777" w:rsidR="004D1A7E" w:rsidRDefault="00000000">
            <w:pPr>
              <w:pStyle w:val="TableParagraph"/>
              <w:spacing w:line="259" w:lineRule="auto"/>
              <w:ind w:left="105" w:right="651"/>
              <w:rPr>
                <w:sz w:val="20"/>
              </w:rPr>
            </w:pPr>
            <w:r>
              <w:rPr>
                <w:sz w:val="20"/>
              </w:rPr>
              <w:t>Total</w:t>
            </w:r>
            <w:r>
              <w:rPr>
                <w:spacing w:val="-13"/>
                <w:sz w:val="20"/>
              </w:rPr>
              <w:t xml:space="preserve"> </w:t>
            </w:r>
            <w:r>
              <w:rPr>
                <w:sz w:val="20"/>
              </w:rPr>
              <w:t>volume</w:t>
            </w:r>
            <w:r>
              <w:rPr>
                <w:spacing w:val="-12"/>
                <w:sz w:val="20"/>
              </w:rPr>
              <w:t xml:space="preserve"> </w:t>
            </w:r>
            <w:r>
              <w:rPr>
                <w:sz w:val="20"/>
              </w:rPr>
              <w:t xml:space="preserve">of disperse phase </w:t>
            </w:r>
            <w:r>
              <w:rPr>
                <w:spacing w:val="-2"/>
                <w:sz w:val="20"/>
              </w:rPr>
              <w:t>collected</w:t>
            </w:r>
          </w:p>
        </w:tc>
        <w:tc>
          <w:tcPr>
            <w:tcW w:w="2060" w:type="dxa"/>
          </w:tcPr>
          <w:p w14:paraId="05FF3E31" w14:textId="77777777" w:rsidR="004D1A7E" w:rsidRDefault="00000000">
            <w:pPr>
              <w:pStyle w:val="TableParagraph"/>
              <w:spacing w:line="259" w:lineRule="auto"/>
              <w:rPr>
                <w:sz w:val="20"/>
              </w:rPr>
            </w:pPr>
            <w:r>
              <w:rPr>
                <w:sz w:val="20"/>
              </w:rPr>
              <w:t>Total</w:t>
            </w:r>
            <w:r>
              <w:rPr>
                <w:spacing w:val="-13"/>
                <w:sz w:val="20"/>
              </w:rPr>
              <w:t xml:space="preserve"> </w:t>
            </w:r>
            <w:r>
              <w:rPr>
                <w:sz w:val="20"/>
              </w:rPr>
              <w:t>volume</w:t>
            </w:r>
            <w:r>
              <w:rPr>
                <w:spacing w:val="-12"/>
                <w:sz w:val="20"/>
              </w:rPr>
              <w:t xml:space="preserve"> </w:t>
            </w:r>
            <w:r>
              <w:rPr>
                <w:sz w:val="20"/>
              </w:rPr>
              <w:t>taken</w:t>
            </w:r>
            <w:r>
              <w:rPr>
                <w:spacing w:val="-13"/>
                <w:sz w:val="20"/>
              </w:rPr>
              <w:t xml:space="preserve"> </w:t>
            </w:r>
            <w:r>
              <w:rPr>
                <w:sz w:val="20"/>
              </w:rPr>
              <w:t xml:space="preserve">for titration (Disperse phase) (5 ml disperse </w:t>
            </w:r>
            <w:r>
              <w:rPr>
                <w:spacing w:val="-2"/>
                <w:sz w:val="20"/>
              </w:rPr>
              <w:t>phase)</w:t>
            </w:r>
          </w:p>
        </w:tc>
        <w:tc>
          <w:tcPr>
            <w:tcW w:w="2065" w:type="dxa"/>
          </w:tcPr>
          <w:p w14:paraId="2C01915A" w14:textId="77777777" w:rsidR="004D1A7E" w:rsidRDefault="00000000">
            <w:pPr>
              <w:pStyle w:val="TableParagraph"/>
              <w:spacing w:before="10" w:line="244" w:lineRule="auto"/>
              <w:ind w:right="72"/>
              <w:rPr>
                <w:sz w:val="20"/>
              </w:rPr>
            </w:pPr>
            <w:r>
              <w:rPr>
                <w:sz w:val="20"/>
              </w:rPr>
              <w:t>Burette reading (NaOH) (Volume required to neutralize Acetic</w:t>
            </w:r>
            <w:r>
              <w:rPr>
                <w:spacing w:val="-13"/>
                <w:sz w:val="20"/>
              </w:rPr>
              <w:t xml:space="preserve"> </w:t>
            </w:r>
            <w:r>
              <w:rPr>
                <w:sz w:val="20"/>
              </w:rPr>
              <w:t>acid</w:t>
            </w:r>
            <w:r>
              <w:rPr>
                <w:spacing w:val="-12"/>
                <w:sz w:val="20"/>
              </w:rPr>
              <w:t xml:space="preserve"> </w:t>
            </w:r>
            <w:r>
              <w:rPr>
                <w:sz w:val="20"/>
              </w:rPr>
              <w:t>in</w:t>
            </w:r>
            <w:r>
              <w:rPr>
                <w:spacing w:val="-13"/>
                <w:sz w:val="20"/>
              </w:rPr>
              <w:t xml:space="preserve"> </w:t>
            </w:r>
            <w:r>
              <w:rPr>
                <w:sz w:val="20"/>
              </w:rPr>
              <w:t>disperse</w:t>
            </w:r>
          </w:p>
          <w:p w14:paraId="53320256" w14:textId="77777777" w:rsidR="004D1A7E" w:rsidRDefault="00000000">
            <w:pPr>
              <w:pStyle w:val="TableParagraph"/>
              <w:spacing w:before="15" w:line="227" w:lineRule="exact"/>
              <w:rPr>
                <w:sz w:val="20"/>
              </w:rPr>
            </w:pPr>
            <w:r>
              <w:rPr>
                <w:spacing w:val="-2"/>
                <w:sz w:val="20"/>
              </w:rPr>
              <w:t>phase)</w:t>
            </w:r>
          </w:p>
        </w:tc>
        <w:tc>
          <w:tcPr>
            <w:tcW w:w="2123" w:type="dxa"/>
          </w:tcPr>
          <w:p w14:paraId="40907283" w14:textId="77777777" w:rsidR="004D1A7E" w:rsidRDefault="00000000">
            <w:pPr>
              <w:pStyle w:val="TableParagraph"/>
              <w:spacing w:line="259" w:lineRule="auto"/>
              <w:ind w:left="108"/>
              <w:rPr>
                <w:sz w:val="20"/>
              </w:rPr>
            </w:pPr>
            <w:r>
              <w:rPr>
                <w:sz w:val="20"/>
              </w:rPr>
              <w:t>Concentration</w:t>
            </w:r>
            <w:r>
              <w:rPr>
                <w:spacing w:val="-13"/>
                <w:sz w:val="20"/>
              </w:rPr>
              <w:t xml:space="preserve"> </w:t>
            </w:r>
            <w:r>
              <w:rPr>
                <w:sz w:val="20"/>
              </w:rPr>
              <w:t>of</w:t>
            </w:r>
            <w:r>
              <w:rPr>
                <w:spacing w:val="-12"/>
                <w:sz w:val="20"/>
              </w:rPr>
              <w:t xml:space="preserve"> </w:t>
            </w:r>
            <w:r>
              <w:rPr>
                <w:sz w:val="20"/>
              </w:rPr>
              <w:t xml:space="preserve">acetic acid in disperse phase </w:t>
            </w:r>
            <w:r>
              <w:rPr>
                <w:spacing w:val="-2"/>
                <w:sz w:val="20"/>
              </w:rPr>
              <w:t>(mol/lit)</w:t>
            </w:r>
          </w:p>
        </w:tc>
      </w:tr>
      <w:tr w:rsidR="004D1A7E" w14:paraId="3FDDFE28" w14:textId="77777777">
        <w:trPr>
          <w:trHeight w:val="724"/>
        </w:trPr>
        <w:tc>
          <w:tcPr>
            <w:tcW w:w="2050" w:type="dxa"/>
          </w:tcPr>
          <w:p w14:paraId="2A105209" w14:textId="77777777" w:rsidR="004D1A7E" w:rsidRDefault="00000000">
            <w:pPr>
              <w:pStyle w:val="TableParagraph"/>
              <w:spacing w:before="14"/>
              <w:ind w:left="105"/>
              <w:rPr>
                <w:sz w:val="20"/>
              </w:rPr>
            </w:pPr>
            <w:r>
              <w:rPr>
                <w:sz w:val="20"/>
              </w:rPr>
              <w:t xml:space="preserve">6.8 </w:t>
            </w:r>
            <w:r>
              <w:rPr>
                <w:spacing w:val="-5"/>
                <w:sz w:val="20"/>
              </w:rPr>
              <w:t>ml</w:t>
            </w:r>
          </w:p>
        </w:tc>
        <w:tc>
          <w:tcPr>
            <w:tcW w:w="2060" w:type="dxa"/>
          </w:tcPr>
          <w:p w14:paraId="4F27DAA4" w14:textId="77777777" w:rsidR="004D1A7E" w:rsidRDefault="00000000">
            <w:pPr>
              <w:pStyle w:val="TableParagraph"/>
              <w:spacing w:before="14"/>
              <w:rPr>
                <w:sz w:val="20"/>
              </w:rPr>
            </w:pPr>
            <w:r>
              <w:rPr>
                <w:spacing w:val="-5"/>
                <w:sz w:val="20"/>
              </w:rPr>
              <w:t>5ml</w:t>
            </w:r>
          </w:p>
        </w:tc>
        <w:tc>
          <w:tcPr>
            <w:tcW w:w="2065" w:type="dxa"/>
          </w:tcPr>
          <w:p w14:paraId="46FBB3D6" w14:textId="77777777" w:rsidR="004D1A7E" w:rsidRDefault="00000000">
            <w:pPr>
              <w:pStyle w:val="TableParagraph"/>
              <w:spacing w:before="14"/>
              <w:rPr>
                <w:sz w:val="20"/>
              </w:rPr>
            </w:pPr>
            <w:r>
              <w:rPr>
                <w:sz w:val="20"/>
              </w:rPr>
              <w:t>21.5</w:t>
            </w:r>
            <w:r>
              <w:rPr>
                <w:spacing w:val="-1"/>
                <w:sz w:val="20"/>
              </w:rPr>
              <w:t xml:space="preserve"> </w:t>
            </w:r>
            <w:r>
              <w:rPr>
                <w:spacing w:val="-5"/>
                <w:sz w:val="20"/>
              </w:rPr>
              <w:t>ml</w:t>
            </w:r>
          </w:p>
        </w:tc>
        <w:tc>
          <w:tcPr>
            <w:tcW w:w="2123" w:type="dxa"/>
          </w:tcPr>
          <w:p w14:paraId="412EEA44" w14:textId="77777777" w:rsidR="004D1A7E" w:rsidRDefault="00000000">
            <w:pPr>
              <w:pStyle w:val="TableParagraph"/>
              <w:spacing w:before="14"/>
              <w:ind w:left="108"/>
              <w:rPr>
                <w:sz w:val="20"/>
              </w:rPr>
            </w:pPr>
            <w:r>
              <w:rPr>
                <w:spacing w:val="-2"/>
                <w:sz w:val="20"/>
              </w:rPr>
              <w:t>1.935</w:t>
            </w:r>
          </w:p>
        </w:tc>
      </w:tr>
    </w:tbl>
    <w:p w14:paraId="426C1B00" w14:textId="77777777" w:rsidR="004D1A7E" w:rsidRDefault="004D1A7E">
      <w:pPr>
        <w:pStyle w:val="TableParagraph"/>
        <w:rPr>
          <w:sz w:val="20"/>
        </w:rPr>
        <w:sectPr w:rsidR="004D1A7E">
          <w:pgSz w:w="11910" w:h="16840"/>
          <w:pgMar w:top="1400" w:right="1133"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8549A01" w14:textId="77777777" w:rsidR="004D1A7E" w:rsidRDefault="00000000">
      <w:pPr>
        <w:spacing w:before="60"/>
        <w:ind w:left="9"/>
        <w:rPr>
          <w:b/>
          <w:sz w:val="24"/>
        </w:rPr>
      </w:pPr>
      <w:r>
        <w:rPr>
          <w:b/>
          <w:sz w:val="24"/>
        </w:rPr>
        <w:lastRenderedPageBreak/>
        <w:t>Needle</w:t>
      </w:r>
      <w:r>
        <w:rPr>
          <w:b/>
          <w:spacing w:val="-2"/>
          <w:sz w:val="24"/>
        </w:rPr>
        <w:t xml:space="preserve"> </w:t>
      </w:r>
      <w:r>
        <w:rPr>
          <w:b/>
          <w:sz w:val="24"/>
        </w:rPr>
        <w:t>size:</w:t>
      </w:r>
      <w:r>
        <w:rPr>
          <w:b/>
          <w:spacing w:val="-1"/>
          <w:sz w:val="24"/>
        </w:rPr>
        <w:t xml:space="preserve"> </w:t>
      </w:r>
      <w:r>
        <w:rPr>
          <w:b/>
          <w:spacing w:val="-4"/>
          <w:sz w:val="24"/>
        </w:rPr>
        <w:t>1.6mm</w:t>
      </w:r>
    </w:p>
    <w:p w14:paraId="70A4EB62" w14:textId="77777777" w:rsidR="004D1A7E" w:rsidRDefault="004D1A7E">
      <w:pPr>
        <w:pStyle w:val="BodyText"/>
        <w:spacing w:before="1"/>
        <w:rPr>
          <w:b/>
        </w:rPr>
      </w:pPr>
    </w:p>
    <w:p w14:paraId="01E6F256" w14:textId="77777777" w:rsidR="004D1A7E" w:rsidRDefault="00000000">
      <w:pPr>
        <w:spacing w:after="25"/>
        <w:ind w:left="9"/>
        <w:rPr>
          <w:b/>
          <w:spacing w:val="-5"/>
          <w:sz w:val="24"/>
        </w:rPr>
      </w:pPr>
      <w:r>
        <w:rPr>
          <w:b/>
          <w:sz w:val="24"/>
        </w:rPr>
        <w:t>Observation</w:t>
      </w:r>
      <w:r>
        <w:rPr>
          <w:b/>
          <w:spacing w:val="-3"/>
          <w:sz w:val="24"/>
        </w:rPr>
        <w:t xml:space="preserve"> </w:t>
      </w:r>
      <w:r>
        <w:rPr>
          <w:b/>
          <w:sz w:val="24"/>
        </w:rPr>
        <w:t>table</w:t>
      </w:r>
      <w:r>
        <w:rPr>
          <w:b/>
          <w:spacing w:val="-3"/>
          <w:sz w:val="24"/>
        </w:rPr>
        <w:t xml:space="preserve"> </w:t>
      </w:r>
      <w:r>
        <w:rPr>
          <w:b/>
          <w:sz w:val="24"/>
        </w:rPr>
        <w:t>for</w:t>
      </w:r>
      <w:r>
        <w:rPr>
          <w:b/>
          <w:spacing w:val="-8"/>
          <w:sz w:val="24"/>
        </w:rPr>
        <w:t xml:space="preserve"> </w:t>
      </w:r>
      <w:r>
        <w:rPr>
          <w:b/>
          <w:sz w:val="24"/>
        </w:rPr>
        <w:t>time</w:t>
      </w:r>
      <w:r>
        <w:rPr>
          <w:b/>
          <w:spacing w:val="-3"/>
          <w:sz w:val="24"/>
        </w:rPr>
        <w:t xml:space="preserve"> </w:t>
      </w:r>
      <w:r>
        <w:rPr>
          <w:b/>
          <w:sz w:val="24"/>
        </w:rPr>
        <w:t>required</w:t>
      </w:r>
      <w:r>
        <w:rPr>
          <w:b/>
          <w:spacing w:val="-3"/>
          <w:sz w:val="24"/>
        </w:rPr>
        <w:t xml:space="preserve"> </w:t>
      </w:r>
      <w:r>
        <w:rPr>
          <w:b/>
          <w:sz w:val="24"/>
        </w:rPr>
        <w:t>for</w:t>
      </w:r>
      <w:r>
        <w:rPr>
          <w:b/>
          <w:spacing w:val="-7"/>
          <w:sz w:val="24"/>
        </w:rPr>
        <w:t xml:space="preserve"> </w:t>
      </w:r>
      <w:r>
        <w:rPr>
          <w:b/>
          <w:sz w:val="24"/>
        </w:rPr>
        <w:t>drop</w:t>
      </w:r>
      <w:r>
        <w:rPr>
          <w:b/>
          <w:spacing w:val="-2"/>
          <w:sz w:val="24"/>
        </w:rPr>
        <w:t xml:space="preserve"> </w:t>
      </w:r>
      <w:r>
        <w:rPr>
          <w:b/>
          <w:sz w:val="24"/>
        </w:rPr>
        <w:t>to</w:t>
      </w:r>
      <w:r>
        <w:rPr>
          <w:b/>
          <w:spacing w:val="-7"/>
          <w:sz w:val="24"/>
        </w:rPr>
        <w:t xml:space="preserve"> </w:t>
      </w:r>
      <w:r>
        <w:rPr>
          <w:b/>
          <w:sz w:val="24"/>
        </w:rPr>
        <w:t>fall</w:t>
      </w:r>
      <w:r>
        <w:rPr>
          <w:b/>
          <w:spacing w:val="-2"/>
          <w:sz w:val="24"/>
        </w:rPr>
        <w:t xml:space="preserve"> </w:t>
      </w:r>
      <w:r>
        <w:rPr>
          <w:b/>
          <w:sz w:val="24"/>
        </w:rPr>
        <w:t>in</w:t>
      </w:r>
      <w:r>
        <w:rPr>
          <w:b/>
          <w:spacing w:val="-2"/>
          <w:sz w:val="24"/>
        </w:rPr>
        <w:t xml:space="preserve"> </w:t>
      </w:r>
      <w:r>
        <w:rPr>
          <w:b/>
          <w:spacing w:val="-5"/>
          <w:sz w:val="24"/>
        </w:rPr>
        <w:t>1ml</w:t>
      </w:r>
    </w:p>
    <w:p w14:paraId="13EB77BB" w14:textId="77777777" w:rsidR="004D1A7E" w:rsidRDefault="004D1A7E">
      <w:pPr>
        <w:spacing w:after="25"/>
        <w:ind w:left="9"/>
        <w:rPr>
          <w:b/>
          <w:spacing w:val="-5"/>
          <w:sz w:val="24"/>
        </w:rPr>
      </w:pP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5"/>
        <w:gridCol w:w="4254"/>
        <w:gridCol w:w="3918"/>
      </w:tblGrid>
      <w:tr w:rsidR="004D1A7E" w14:paraId="7A6E7511" w14:textId="77777777">
        <w:trPr>
          <w:trHeight w:val="258"/>
        </w:trPr>
        <w:tc>
          <w:tcPr>
            <w:tcW w:w="845" w:type="dxa"/>
          </w:tcPr>
          <w:p w14:paraId="4B5CF409" w14:textId="77777777" w:rsidR="004D1A7E" w:rsidRDefault="00000000">
            <w:pPr>
              <w:pStyle w:val="TableParagraph"/>
              <w:spacing w:line="227" w:lineRule="exact"/>
              <w:ind w:left="0" w:right="103"/>
              <w:jc w:val="center"/>
              <w:rPr>
                <w:sz w:val="20"/>
              </w:rPr>
            </w:pPr>
            <w:r>
              <w:rPr>
                <w:spacing w:val="-2"/>
                <w:sz w:val="20"/>
              </w:rPr>
              <w:t>Sr.</w:t>
            </w:r>
            <w:r>
              <w:rPr>
                <w:spacing w:val="-9"/>
                <w:sz w:val="20"/>
              </w:rPr>
              <w:t xml:space="preserve"> </w:t>
            </w:r>
            <w:r>
              <w:rPr>
                <w:spacing w:val="-5"/>
                <w:sz w:val="20"/>
              </w:rPr>
              <w:t>No</w:t>
            </w:r>
          </w:p>
        </w:tc>
        <w:tc>
          <w:tcPr>
            <w:tcW w:w="4254" w:type="dxa"/>
          </w:tcPr>
          <w:p w14:paraId="480AE977" w14:textId="77777777" w:rsidR="004D1A7E" w:rsidRDefault="00000000">
            <w:pPr>
              <w:pStyle w:val="TableParagraph"/>
              <w:spacing w:line="227" w:lineRule="exact"/>
              <w:rPr>
                <w:sz w:val="20"/>
              </w:rPr>
            </w:pPr>
            <w:r>
              <w:rPr>
                <w:sz w:val="20"/>
              </w:rPr>
              <w:t>Number</w:t>
            </w:r>
            <w:r>
              <w:rPr>
                <w:spacing w:val="-4"/>
                <w:sz w:val="20"/>
              </w:rPr>
              <w:t xml:space="preserve"> </w:t>
            </w:r>
            <w:r>
              <w:rPr>
                <w:sz w:val="20"/>
              </w:rPr>
              <w:t>of</w:t>
            </w:r>
            <w:r>
              <w:rPr>
                <w:spacing w:val="-4"/>
                <w:sz w:val="20"/>
              </w:rPr>
              <w:t xml:space="preserve"> </w:t>
            </w:r>
            <w:r>
              <w:rPr>
                <w:sz w:val="20"/>
              </w:rPr>
              <w:t>Drops</w:t>
            </w:r>
            <w:r>
              <w:rPr>
                <w:spacing w:val="-3"/>
                <w:sz w:val="20"/>
              </w:rPr>
              <w:t xml:space="preserve"> </w:t>
            </w:r>
            <w:r>
              <w:rPr>
                <w:sz w:val="20"/>
              </w:rPr>
              <w:t>(in</w:t>
            </w:r>
            <w:r>
              <w:rPr>
                <w:spacing w:val="-3"/>
                <w:sz w:val="20"/>
              </w:rPr>
              <w:t xml:space="preserve"> </w:t>
            </w:r>
            <w:r>
              <w:rPr>
                <w:spacing w:val="-4"/>
                <w:sz w:val="20"/>
              </w:rPr>
              <w:t>1ml)</w:t>
            </w:r>
          </w:p>
        </w:tc>
        <w:tc>
          <w:tcPr>
            <w:tcW w:w="3918" w:type="dxa"/>
          </w:tcPr>
          <w:p w14:paraId="65AB5F28" w14:textId="77777777" w:rsidR="004D1A7E" w:rsidRDefault="00000000">
            <w:pPr>
              <w:pStyle w:val="TableParagraph"/>
              <w:spacing w:line="227" w:lineRule="exact"/>
              <w:rPr>
                <w:sz w:val="20"/>
              </w:rPr>
            </w:pPr>
            <w:r>
              <w:rPr>
                <w:sz w:val="20"/>
              </w:rPr>
              <w:t>Total</w:t>
            </w:r>
            <w:r>
              <w:rPr>
                <w:spacing w:val="-6"/>
                <w:sz w:val="20"/>
              </w:rPr>
              <w:t xml:space="preserve"> </w:t>
            </w:r>
            <w:r>
              <w:rPr>
                <w:sz w:val="20"/>
              </w:rPr>
              <w:t>time</w:t>
            </w:r>
            <w:r>
              <w:rPr>
                <w:spacing w:val="-6"/>
                <w:sz w:val="20"/>
              </w:rPr>
              <w:t xml:space="preserve"> </w:t>
            </w:r>
            <w:r>
              <w:rPr>
                <w:sz w:val="20"/>
              </w:rPr>
              <w:t>required</w:t>
            </w:r>
            <w:r>
              <w:rPr>
                <w:spacing w:val="-7"/>
                <w:sz w:val="20"/>
              </w:rPr>
              <w:t xml:space="preserve"> </w:t>
            </w:r>
            <w:r>
              <w:rPr>
                <w:sz w:val="20"/>
              </w:rPr>
              <w:t>for</w:t>
            </w:r>
            <w:r>
              <w:rPr>
                <w:spacing w:val="-7"/>
                <w:sz w:val="20"/>
              </w:rPr>
              <w:t xml:space="preserve"> </w:t>
            </w:r>
            <w:r>
              <w:rPr>
                <w:sz w:val="20"/>
              </w:rPr>
              <w:t>number</w:t>
            </w:r>
            <w:r>
              <w:rPr>
                <w:spacing w:val="-6"/>
                <w:sz w:val="20"/>
              </w:rPr>
              <w:t xml:space="preserve"> </w:t>
            </w:r>
            <w:r>
              <w:rPr>
                <w:sz w:val="20"/>
              </w:rPr>
              <w:t>of</w:t>
            </w:r>
            <w:r>
              <w:rPr>
                <w:spacing w:val="-6"/>
                <w:sz w:val="20"/>
              </w:rPr>
              <w:t xml:space="preserve"> </w:t>
            </w:r>
            <w:r>
              <w:rPr>
                <w:spacing w:val="-4"/>
                <w:sz w:val="20"/>
              </w:rPr>
              <w:t>drops</w:t>
            </w:r>
          </w:p>
        </w:tc>
      </w:tr>
      <w:tr w:rsidR="004D1A7E" w14:paraId="4E59F995" w14:textId="77777777">
        <w:trPr>
          <w:trHeight w:val="311"/>
        </w:trPr>
        <w:tc>
          <w:tcPr>
            <w:tcW w:w="845" w:type="dxa"/>
          </w:tcPr>
          <w:p w14:paraId="7A8E10D2" w14:textId="77777777" w:rsidR="004D1A7E" w:rsidRDefault="00000000">
            <w:pPr>
              <w:pStyle w:val="TableParagraph"/>
              <w:spacing w:before="14"/>
              <w:ind w:left="22" w:right="103"/>
              <w:jc w:val="center"/>
              <w:rPr>
                <w:sz w:val="20"/>
              </w:rPr>
            </w:pPr>
            <w:r>
              <w:rPr>
                <w:sz w:val="20"/>
              </w:rPr>
              <w:t>Trial</w:t>
            </w:r>
            <w:r>
              <w:rPr>
                <w:spacing w:val="-11"/>
                <w:sz w:val="20"/>
              </w:rPr>
              <w:t xml:space="preserve"> </w:t>
            </w:r>
            <w:r>
              <w:rPr>
                <w:spacing w:val="-10"/>
                <w:sz w:val="20"/>
              </w:rPr>
              <w:t>1</w:t>
            </w:r>
          </w:p>
        </w:tc>
        <w:tc>
          <w:tcPr>
            <w:tcW w:w="4254" w:type="dxa"/>
          </w:tcPr>
          <w:p w14:paraId="37284E09" w14:textId="77777777" w:rsidR="004D1A7E" w:rsidRDefault="00000000">
            <w:pPr>
              <w:pStyle w:val="TableParagraph"/>
              <w:spacing w:before="13"/>
              <w:rPr>
                <w:sz w:val="24"/>
                <w:lang w:val="en-IN"/>
              </w:rPr>
            </w:pPr>
            <w:r>
              <w:rPr>
                <w:spacing w:val="-5"/>
                <w:sz w:val="24"/>
              </w:rPr>
              <w:t>9</w:t>
            </w:r>
            <w:r>
              <w:rPr>
                <w:spacing w:val="-5"/>
                <w:sz w:val="24"/>
                <w:lang w:val="en-IN"/>
              </w:rPr>
              <w:t>2</w:t>
            </w:r>
          </w:p>
        </w:tc>
        <w:tc>
          <w:tcPr>
            <w:tcW w:w="3918" w:type="dxa"/>
          </w:tcPr>
          <w:p w14:paraId="204691F4" w14:textId="77777777" w:rsidR="004D1A7E" w:rsidRDefault="00000000">
            <w:pPr>
              <w:pStyle w:val="TableParagraph"/>
              <w:spacing w:before="13"/>
              <w:rPr>
                <w:sz w:val="24"/>
              </w:rPr>
            </w:pPr>
            <w:r>
              <w:rPr>
                <w:spacing w:val="-2"/>
                <w:sz w:val="24"/>
              </w:rPr>
              <w:t>55</w:t>
            </w:r>
            <w:r>
              <w:rPr>
                <w:spacing w:val="-2"/>
                <w:sz w:val="24"/>
                <w:lang w:val="en-IN"/>
              </w:rPr>
              <w:t>2</w:t>
            </w:r>
            <w:r>
              <w:rPr>
                <w:spacing w:val="-2"/>
                <w:sz w:val="24"/>
              </w:rPr>
              <w:t>.48</w:t>
            </w:r>
          </w:p>
        </w:tc>
      </w:tr>
      <w:tr w:rsidR="004D1A7E" w14:paraId="378A0AA1" w14:textId="77777777">
        <w:trPr>
          <w:trHeight w:val="309"/>
        </w:trPr>
        <w:tc>
          <w:tcPr>
            <w:tcW w:w="845" w:type="dxa"/>
          </w:tcPr>
          <w:p w14:paraId="6CC8AEF4" w14:textId="77777777" w:rsidR="004D1A7E" w:rsidRDefault="00000000">
            <w:pPr>
              <w:pStyle w:val="TableParagraph"/>
              <w:ind w:left="22" w:right="103"/>
              <w:jc w:val="center"/>
              <w:rPr>
                <w:sz w:val="20"/>
              </w:rPr>
            </w:pPr>
            <w:r>
              <w:rPr>
                <w:sz w:val="20"/>
              </w:rPr>
              <w:t>Trial</w:t>
            </w:r>
            <w:r>
              <w:rPr>
                <w:spacing w:val="-11"/>
                <w:sz w:val="20"/>
              </w:rPr>
              <w:t xml:space="preserve"> </w:t>
            </w:r>
            <w:r>
              <w:rPr>
                <w:spacing w:val="-10"/>
                <w:sz w:val="20"/>
              </w:rPr>
              <w:t>2</w:t>
            </w:r>
          </w:p>
        </w:tc>
        <w:tc>
          <w:tcPr>
            <w:tcW w:w="4254" w:type="dxa"/>
          </w:tcPr>
          <w:p w14:paraId="69ECC112" w14:textId="77777777" w:rsidR="004D1A7E" w:rsidRDefault="00000000">
            <w:pPr>
              <w:pStyle w:val="TableParagraph"/>
              <w:spacing w:before="11"/>
              <w:rPr>
                <w:sz w:val="24"/>
                <w:lang w:val="en-IN"/>
              </w:rPr>
            </w:pPr>
            <w:r>
              <w:rPr>
                <w:spacing w:val="-5"/>
                <w:sz w:val="24"/>
              </w:rPr>
              <w:t>8</w:t>
            </w:r>
            <w:r>
              <w:rPr>
                <w:spacing w:val="-5"/>
                <w:sz w:val="24"/>
                <w:lang w:val="en-IN"/>
              </w:rPr>
              <w:t>4</w:t>
            </w:r>
          </w:p>
        </w:tc>
        <w:tc>
          <w:tcPr>
            <w:tcW w:w="3918" w:type="dxa"/>
          </w:tcPr>
          <w:p w14:paraId="3AB7C840" w14:textId="77777777" w:rsidR="004D1A7E" w:rsidRDefault="00000000">
            <w:pPr>
              <w:pStyle w:val="TableParagraph"/>
              <w:spacing w:before="11"/>
              <w:rPr>
                <w:sz w:val="24"/>
                <w:lang w:val="en-IN"/>
              </w:rPr>
            </w:pPr>
            <w:r>
              <w:rPr>
                <w:spacing w:val="-2"/>
                <w:sz w:val="24"/>
              </w:rPr>
              <w:t>47</w:t>
            </w:r>
            <w:r>
              <w:rPr>
                <w:spacing w:val="-2"/>
                <w:sz w:val="24"/>
                <w:lang w:val="en-IN"/>
              </w:rPr>
              <w:t>6</w:t>
            </w:r>
            <w:r>
              <w:rPr>
                <w:spacing w:val="-2"/>
                <w:sz w:val="24"/>
              </w:rPr>
              <w:t>.</w:t>
            </w:r>
            <w:r>
              <w:rPr>
                <w:spacing w:val="-2"/>
                <w:sz w:val="24"/>
                <w:lang w:val="en-IN"/>
              </w:rPr>
              <w:t>74</w:t>
            </w:r>
          </w:p>
        </w:tc>
      </w:tr>
      <w:tr w:rsidR="004D1A7E" w14:paraId="5F48AD55" w14:textId="77777777">
        <w:trPr>
          <w:trHeight w:val="309"/>
        </w:trPr>
        <w:tc>
          <w:tcPr>
            <w:tcW w:w="845" w:type="dxa"/>
          </w:tcPr>
          <w:p w14:paraId="45C691FD" w14:textId="77777777" w:rsidR="004D1A7E" w:rsidRDefault="00000000">
            <w:pPr>
              <w:pStyle w:val="TableParagraph"/>
              <w:ind w:left="22" w:right="103"/>
              <w:jc w:val="center"/>
              <w:rPr>
                <w:sz w:val="20"/>
              </w:rPr>
            </w:pPr>
            <w:r>
              <w:rPr>
                <w:sz w:val="20"/>
              </w:rPr>
              <w:t>Trial</w:t>
            </w:r>
            <w:r>
              <w:rPr>
                <w:spacing w:val="-11"/>
                <w:sz w:val="20"/>
              </w:rPr>
              <w:t xml:space="preserve"> </w:t>
            </w:r>
            <w:r>
              <w:rPr>
                <w:spacing w:val="-10"/>
                <w:sz w:val="20"/>
              </w:rPr>
              <w:t>3</w:t>
            </w:r>
          </w:p>
        </w:tc>
        <w:tc>
          <w:tcPr>
            <w:tcW w:w="4254" w:type="dxa"/>
          </w:tcPr>
          <w:p w14:paraId="6DDB6608" w14:textId="77777777" w:rsidR="004D1A7E" w:rsidRDefault="00000000">
            <w:pPr>
              <w:pStyle w:val="TableParagraph"/>
              <w:spacing w:before="11"/>
              <w:rPr>
                <w:sz w:val="24"/>
              </w:rPr>
            </w:pPr>
            <w:r>
              <w:rPr>
                <w:spacing w:val="-5"/>
                <w:sz w:val="24"/>
              </w:rPr>
              <w:t>91</w:t>
            </w:r>
          </w:p>
        </w:tc>
        <w:tc>
          <w:tcPr>
            <w:tcW w:w="3918" w:type="dxa"/>
          </w:tcPr>
          <w:p w14:paraId="14E639EB" w14:textId="77777777" w:rsidR="004D1A7E" w:rsidRDefault="00000000">
            <w:pPr>
              <w:pStyle w:val="TableParagraph"/>
              <w:spacing w:before="11"/>
              <w:rPr>
                <w:sz w:val="24"/>
                <w:lang w:val="en-IN"/>
              </w:rPr>
            </w:pPr>
            <w:r>
              <w:rPr>
                <w:spacing w:val="-2"/>
                <w:sz w:val="24"/>
              </w:rPr>
              <w:t>54</w:t>
            </w:r>
            <w:r>
              <w:rPr>
                <w:spacing w:val="-2"/>
                <w:sz w:val="24"/>
                <w:lang w:val="en-IN"/>
              </w:rPr>
              <w:t>1.29</w:t>
            </w:r>
          </w:p>
        </w:tc>
      </w:tr>
    </w:tbl>
    <w:p w14:paraId="022E823B" w14:textId="77777777" w:rsidR="004D1A7E" w:rsidRDefault="00000000">
      <w:pPr>
        <w:pStyle w:val="BodyText"/>
        <w:ind w:right="5571"/>
        <w:rPr>
          <w:rFonts w:ascii="SimSun" w:eastAsia="SimSun" w:hAnsi="SimSun" w:cs="SimSun"/>
        </w:rPr>
      </w:pPr>
      <w:r>
        <w:rPr>
          <w:rFonts w:ascii="SimSun" w:eastAsia="SimSun" w:hAnsi="SimSun" w:cs="SimSun"/>
        </w:rPr>
        <w:t>​</w:t>
      </w:r>
    </w:p>
    <w:p w14:paraId="4D46B792" w14:textId="77777777" w:rsidR="004D1A7E" w:rsidRDefault="00000000">
      <w:pPr>
        <w:pStyle w:val="BodyText"/>
        <w:ind w:left="23"/>
        <w:rPr>
          <w:spacing w:val="-5"/>
        </w:rPr>
      </w:pPr>
      <w:r>
        <w:t>Diameter</w:t>
      </w:r>
      <w:r>
        <w:rPr>
          <w:spacing w:val="-1"/>
        </w:rPr>
        <w:t xml:space="preserve"> </w:t>
      </w:r>
      <w:r>
        <w:t>of</w:t>
      </w:r>
      <w:r>
        <w:rPr>
          <w:spacing w:val="-1"/>
        </w:rPr>
        <w:t xml:space="preserve"> </w:t>
      </w:r>
      <w:r>
        <w:t>Drop:</w:t>
      </w:r>
      <w:r>
        <w:rPr>
          <w:spacing w:val="-1"/>
        </w:rPr>
        <w:t xml:space="preserve"> </w:t>
      </w:r>
      <w:r>
        <w:t>2.80</w:t>
      </w:r>
      <w:r>
        <w:rPr>
          <w:spacing w:val="-1"/>
        </w:rPr>
        <w:t xml:space="preserve"> </w:t>
      </w:r>
      <w:r>
        <w:t>*</w:t>
      </w:r>
      <w:r>
        <w:rPr>
          <w:spacing w:val="1"/>
        </w:rPr>
        <w:t xml:space="preserve"> </w:t>
      </w:r>
      <w:r>
        <w:t>10</w:t>
      </w:r>
      <w:r>
        <w:rPr>
          <w:vertAlign w:val="superscript"/>
        </w:rPr>
        <w:t>-</w:t>
      </w:r>
      <w:r>
        <w:rPr>
          <w:spacing w:val="-5"/>
          <w:vertAlign w:val="superscript"/>
        </w:rPr>
        <w:t>3</w:t>
      </w:r>
      <w:r>
        <w:rPr>
          <w:spacing w:val="-5"/>
        </w:rPr>
        <w:t>m</w:t>
      </w:r>
    </w:p>
    <w:p w14:paraId="2CFD4757" w14:textId="77777777" w:rsidR="004D1A7E" w:rsidRDefault="004D1A7E">
      <w:pPr>
        <w:pStyle w:val="BodyText"/>
        <w:ind w:left="23"/>
        <w:rPr>
          <w:spacing w:val="-5"/>
        </w:rPr>
      </w:pPr>
    </w:p>
    <w:p w14:paraId="0BA6A349" w14:textId="77777777" w:rsidR="004D1A7E" w:rsidRDefault="00000000">
      <w:pPr>
        <w:pStyle w:val="Heading5"/>
        <w:spacing w:before="17" w:after="18"/>
        <w:ind w:left="23"/>
        <w:rPr>
          <w:spacing w:val="-2"/>
        </w:rPr>
      </w:pPr>
      <w:r>
        <w:t>Table</w:t>
      </w:r>
      <w:r>
        <w:rPr>
          <w:spacing w:val="-13"/>
        </w:rPr>
        <w:t xml:space="preserve"> </w:t>
      </w:r>
      <w:r>
        <w:t>of</w:t>
      </w:r>
      <w:r>
        <w:rPr>
          <w:spacing w:val="-15"/>
        </w:rPr>
        <w:t xml:space="preserve"> </w:t>
      </w:r>
      <w:r>
        <w:rPr>
          <w:spacing w:val="-2"/>
        </w:rPr>
        <w:t>Titration:</w:t>
      </w:r>
    </w:p>
    <w:p w14:paraId="12D2D05C" w14:textId="77777777" w:rsidR="004D1A7E" w:rsidRDefault="004D1A7E">
      <w:pPr>
        <w:pStyle w:val="Heading5"/>
        <w:spacing w:before="17" w:after="18"/>
        <w:ind w:left="23"/>
        <w:rPr>
          <w:spacing w:val="-2"/>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50"/>
        <w:gridCol w:w="2060"/>
        <w:gridCol w:w="2065"/>
        <w:gridCol w:w="2123"/>
      </w:tblGrid>
      <w:tr w:rsidR="004D1A7E" w14:paraId="65DED925" w14:textId="77777777">
        <w:trPr>
          <w:trHeight w:val="1212"/>
        </w:trPr>
        <w:tc>
          <w:tcPr>
            <w:tcW w:w="2050" w:type="dxa"/>
          </w:tcPr>
          <w:p w14:paraId="3C900CAC" w14:textId="77777777" w:rsidR="004D1A7E" w:rsidRDefault="00000000">
            <w:pPr>
              <w:pStyle w:val="TableParagraph"/>
              <w:spacing w:line="259" w:lineRule="auto"/>
              <w:ind w:left="105" w:right="651"/>
              <w:rPr>
                <w:sz w:val="20"/>
              </w:rPr>
            </w:pPr>
            <w:r>
              <w:rPr>
                <w:sz w:val="20"/>
              </w:rPr>
              <w:t>Total</w:t>
            </w:r>
            <w:r>
              <w:rPr>
                <w:spacing w:val="-13"/>
                <w:sz w:val="20"/>
              </w:rPr>
              <w:t xml:space="preserve"> </w:t>
            </w:r>
            <w:r>
              <w:rPr>
                <w:sz w:val="20"/>
              </w:rPr>
              <w:t>volume</w:t>
            </w:r>
            <w:r>
              <w:rPr>
                <w:spacing w:val="-12"/>
                <w:sz w:val="20"/>
              </w:rPr>
              <w:t xml:space="preserve"> </w:t>
            </w:r>
            <w:r>
              <w:rPr>
                <w:sz w:val="20"/>
              </w:rPr>
              <w:t xml:space="preserve">of disperse phase </w:t>
            </w:r>
            <w:r>
              <w:rPr>
                <w:spacing w:val="-2"/>
                <w:sz w:val="20"/>
              </w:rPr>
              <w:t>collected</w:t>
            </w:r>
          </w:p>
        </w:tc>
        <w:tc>
          <w:tcPr>
            <w:tcW w:w="2060" w:type="dxa"/>
          </w:tcPr>
          <w:p w14:paraId="7D43059C" w14:textId="77777777" w:rsidR="004D1A7E" w:rsidRDefault="00000000">
            <w:pPr>
              <w:pStyle w:val="TableParagraph"/>
              <w:spacing w:line="259" w:lineRule="auto"/>
              <w:rPr>
                <w:sz w:val="20"/>
              </w:rPr>
            </w:pPr>
            <w:r>
              <w:rPr>
                <w:sz w:val="20"/>
              </w:rPr>
              <w:t>Total</w:t>
            </w:r>
            <w:r>
              <w:rPr>
                <w:spacing w:val="-13"/>
                <w:sz w:val="20"/>
              </w:rPr>
              <w:t xml:space="preserve"> </w:t>
            </w:r>
            <w:r>
              <w:rPr>
                <w:sz w:val="20"/>
              </w:rPr>
              <w:t>volume</w:t>
            </w:r>
            <w:r>
              <w:rPr>
                <w:spacing w:val="-12"/>
                <w:sz w:val="20"/>
              </w:rPr>
              <w:t xml:space="preserve"> </w:t>
            </w:r>
            <w:r>
              <w:rPr>
                <w:sz w:val="20"/>
              </w:rPr>
              <w:t>taken</w:t>
            </w:r>
            <w:r>
              <w:rPr>
                <w:spacing w:val="-13"/>
                <w:sz w:val="20"/>
              </w:rPr>
              <w:t xml:space="preserve"> </w:t>
            </w:r>
            <w:r>
              <w:rPr>
                <w:sz w:val="20"/>
              </w:rPr>
              <w:t xml:space="preserve">for titration (Disperse phase) (5 ml disperse </w:t>
            </w:r>
            <w:r>
              <w:rPr>
                <w:spacing w:val="-2"/>
                <w:sz w:val="20"/>
              </w:rPr>
              <w:t>phase)</w:t>
            </w:r>
          </w:p>
        </w:tc>
        <w:tc>
          <w:tcPr>
            <w:tcW w:w="2065" w:type="dxa"/>
          </w:tcPr>
          <w:p w14:paraId="0F3B3DCB" w14:textId="77777777" w:rsidR="004D1A7E" w:rsidRDefault="00000000">
            <w:pPr>
              <w:pStyle w:val="TableParagraph"/>
              <w:spacing w:before="10" w:line="244" w:lineRule="auto"/>
              <w:ind w:right="72"/>
              <w:rPr>
                <w:sz w:val="20"/>
              </w:rPr>
            </w:pPr>
            <w:r>
              <w:rPr>
                <w:sz w:val="20"/>
              </w:rPr>
              <w:t>Burette reading (NaOH) (Volume required to neutralize Acetic</w:t>
            </w:r>
            <w:r>
              <w:rPr>
                <w:spacing w:val="-13"/>
                <w:sz w:val="20"/>
              </w:rPr>
              <w:t xml:space="preserve"> </w:t>
            </w:r>
            <w:r>
              <w:rPr>
                <w:sz w:val="20"/>
              </w:rPr>
              <w:t>acid</w:t>
            </w:r>
            <w:r>
              <w:rPr>
                <w:spacing w:val="-12"/>
                <w:sz w:val="20"/>
              </w:rPr>
              <w:t xml:space="preserve"> </w:t>
            </w:r>
            <w:r>
              <w:rPr>
                <w:sz w:val="20"/>
              </w:rPr>
              <w:t>in</w:t>
            </w:r>
            <w:r>
              <w:rPr>
                <w:spacing w:val="-13"/>
                <w:sz w:val="20"/>
              </w:rPr>
              <w:t xml:space="preserve"> </w:t>
            </w:r>
            <w:r>
              <w:rPr>
                <w:sz w:val="20"/>
              </w:rPr>
              <w:t>disperse</w:t>
            </w:r>
          </w:p>
          <w:p w14:paraId="6EBE3BA2" w14:textId="77777777" w:rsidR="004D1A7E" w:rsidRDefault="00000000">
            <w:pPr>
              <w:pStyle w:val="TableParagraph"/>
              <w:spacing w:before="15" w:line="229" w:lineRule="exact"/>
              <w:rPr>
                <w:sz w:val="20"/>
              </w:rPr>
            </w:pPr>
            <w:r>
              <w:rPr>
                <w:spacing w:val="-2"/>
                <w:sz w:val="20"/>
              </w:rPr>
              <w:t>phase)</w:t>
            </w:r>
          </w:p>
        </w:tc>
        <w:tc>
          <w:tcPr>
            <w:tcW w:w="2123" w:type="dxa"/>
          </w:tcPr>
          <w:p w14:paraId="13029A1C" w14:textId="77777777" w:rsidR="004D1A7E" w:rsidRDefault="00000000">
            <w:pPr>
              <w:pStyle w:val="TableParagraph"/>
              <w:spacing w:line="259" w:lineRule="auto"/>
              <w:ind w:left="108"/>
              <w:rPr>
                <w:sz w:val="20"/>
              </w:rPr>
            </w:pPr>
            <w:r>
              <w:rPr>
                <w:sz w:val="20"/>
              </w:rPr>
              <w:t>Concentration</w:t>
            </w:r>
            <w:r>
              <w:rPr>
                <w:spacing w:val="-13"/>
                <w:sz w:val="20"/>
              </w:rPr>
              <w:t xml:space="preserve"> </w:t>
            </w:r>
            <w:r>
              <w:rPr>
                <w:sz w:val="20"/>
              </w:rPr>
              <w:t>of</w:t>
            </w:r>
            <w:r>
              <w:rPr>
                <w:spacing w:val="-12"/>
                <w:sz w:val="20"/>
              </w:rPr>
              <w:t xml:space="preserve"> </w:t>
            </w:r>
            <w:r>
              <w:rPr>
                <w:sz w:val="20"/>
              </w:rPr>
              <w:t xml:space="preserve">acetic acid in disperse phase </w:t>
            </w:r>
            <w:r>
              <w:rPr>
                <w:spacing w:val="-2"/>
                <w:sz w:val="20"/>
              </w:rPr>
              <w:t>(mol/lit)</w:t>
            </w:r>
          </w:p>
        </w:tc>
      </w:tr>
      <w:tr w:rsidR="004D1A7E" w14:paraId="33D8BBD0" w14:textId="77777777">
        <w:trPr>
          <w:trHeight w:val="722"/>
        </w:trPr>
        <w:tc>
          <w:tcPr>
            <w:tcW w:w="2050" w:type="dxa"/>
          </w:tcPr>
          <w:p w14:paraId="313D4A64" w14:textId="77777777" w:rsidR="004D1A7E" w:rsidRDefault="00000000">
            <w:pPr>
              <w:pStyle w:val="TableParagraph"/>
              <w:ind w:left="105"/>
              <w:rPr>
                <w:sz w:val="20"/>
              </w:rPr>
            </w:pPr>
            <w:r>
              <w:rPr>
                <w:spacing w:val="-2"/>
                <w:sz w:val="20"/>
              </w:rPr>
              <w:t>8.1ml</w:t>
            </w:r>
          </w:p>
        </w:tc>
        <w:tc>
          <w:tcPr>
            <w:tcW w:w="2060" w:type="dxa"/>
          </w:tcPr>
          <w:p w14:paraId="175BB207" w14:textId="77777777" w:rsidR="004D1A7E" w:rsidRDefault="00000000">
            <w:pPr>
              <w:pStyle w:val="TableParagraph"/>
              <w:rPr>
                <w:sz w:val="20"/>
              </w:rPr>
            </w:pPr>
            <w:r>
              <w:rPr>
                <w:sz w:val="20"/>
              </w:rPr>
              <w:t xml:space="preserve">5 </w:t>
            </w:r>
            <w:r>
              <w:rPr>
                <w:spacing w:val="-5"/>
                <w:sz w:val="20"/>
              </w:rPr>
              <w:t>ml</w:t>
            </w:r>
          </w:p>
        </w:tc>
        <w:tc>
          <w:tcPr>
            <w:tcW w:w="2065" w:type="dxa"/>
          </w:tcPr>
          <w:p w14:paraId="33C965E6" w14:textId="77777777" w:rsidR="004D1A7E" w:rsidRDefault="00000000">
            <w:pPr>
              <w:pStyle w:val="TableParagraph"/>
              <w:rPr>
                <w:sz w:val="20"/>
              </w:rPr>
            </w:pPr>
            <w:r>
              <w:rPr>
                <w:sz w:val="20"/>
              </w:rPr>
              <w:t xml:space="preserve">21 </w:t>
            </w:r>
            <w:r>
              <w:rPr>
                <w:spacing w:val="-5"/>
                <w:sz w:val="20"/>
              </w:rPr>
              <w:t>ml</w:t>
            </w:r>
          </w:p>
        </w:tc>
        <w:tc>
          <w:tcPr>
            <w:tcW w:w="2123" w:type="dxa"/>
          </w:tcPr>
          <w:p w14:paraId="5056FA9A" w14:textId="77777777" w:rsidR="004D1A7E" w:rsidRDefault="00000000">
            <w:pPr>
              <w:pStyle w:val="TableParagraph"/>
              <w:ind w:left="108"/>
              <w:rPr>
                <w:sz w:val="20"/>
              </w:rPr>
            </w:pPr>
            <w:r>
              <w:rPr>
                <w:spacing w:val="-4"/>
                <w:sz w:val="20"/>
              </w:rPr>
              <w:t>1.89</w:t>
            </w:r>
          </w:p>
        </w:tc>
      </w:tr>
    </w:tbl>
    <w:p w14:paraId="1CA9FA8C" w14:textId="77777777" w:rsidR="004D1A7E" w:rsidRDefault="004D1A7E">
      <w:pPr>
        <w:pStyle w:val="BodyText"/>
        <w:spacing w:before="23"/>
        <w:rPr>
          <w:b/>
        </w:rPr>
      </w:pPr>
    </w:p>
    <w:p w14:paraId="3FFD9A7C" w14:textId="77777777" w:rsidR="004D1A7E" w:rsidRDefault="00000000">
      <w:pPr>
        <w:ind w:left="9"/>
        <w:rPr>
          <w:b/>
          <w:sz w:val="24"/>
        </w:rPr>
      </w:pPr>
      <w:r>
        <w:rPr>
          <w:b/>
          <w:sz w:val="24"/>
          <w:u w:val="single"/>
        </w:rPr>
        <w:t>Pure</w:t>
      </w:r>
      <w:r>
        <w:rPr>
          <w:b/>
          <w:spacing w:val="54"/>
          <w:sz w:val="24"/>
          <w:u w:val="single"/>
        </w:rPr>
        <w:t xml:space="preserve"> </w:t>
      </w:r>
      <w:r>
        <w:rPr>
          <w:b/>
          <w:spacing w:val="-2"/>
          <w:sz w:val="24"/>
          <w:u w:val="single"/>
        </w:rPr>
        <w:t>MIBK:</w:t>
      </w:r>
    </w:p>
    <w:p w14:paraId="7F1C67C7" w14:textId="77777777" w:rsidR="004D1A7E" w:rsidRDefault="004D1A7E">
      <w:pPr>
        <w:pStyle w:val="BodyText"/>
        <w:rPr>
          <w:b/>
        </w:rPr>
      </w:pPr>
    </w:p>
    <w:p w14:paraId="7FC62A3C" w14:textId="77777777" w:rsidR="004D1A7E" w:rsidRDefault="00000000">
      <w:pPr>
        <w:pStyle w:val="Heading5"/>
      </w:pPr>
      <w:r>
        <w:t>Needle</w:t>
      </w:r>
      <w:r>
        <w:rPr>
          <w:spacing w:val="-1"/>
        </w:rPr>
        <w:t xml:space="preserve"> </w:t>
      </w:r>
      <w:r>
        <w:t>size:</w:t>
      </w:r>
      <w:r>
        <w:rPr>
          <w:spacing w:val="-2"/>
        </w:rPr>
        <w:t xml:space="preserve"> </w:t>
      </w:r>
      <w:r>
        <w:t>0.5</w:t>
      </w:r>
      <w:r>
        <w:rPr>
          <w:spacing w:val="-1"/>
        </w:rPr>
        <w:t xml:space="preserve"> </w:t>
      </w:r>
      <w:r>
        <w:rPr>
          <w:spacing w:val="-5"/>
        </w:rPr>
        <w:t>mm</w:t>
      </w:r>
    </w:p>
    <w:p w14:paraId="704F4431" w14:textId="77777777" w:rsidR="004D1A7E" w:rsidRDefault="00000000">
      <w:pPr>
        <w:spacing w:before="273" w:after="26"/>
        <w:ind w:left="9"/>
        <w:rPr>
          <w:b/>
          <w:sz w:val="24"/>
        </w:rPr>
      </w:pPr>
      <w:r>
        <w:rPr>
          <w:b/>
          <w:sz w:val="24"/>
        </w:rPr>
        <w:t>Observation</w:t>
      </w:r>
      <w:r>
        <w:rPr>
          <w:b/>
          <w:spacing w:val="-3"/>
          <w:sz w:val="24"/>
        </w:rPr>
        <w:t xml:space="preserve"> </w:t>
      </w:r>
      <w:r>
        <w:rPr>
          <w:b/>
          <w:sz w:val="24"/>
        </w:rPr>
        <w:t>table</w:t>
      </w:r>
      <w:r>
        <w:rPr>
          <w:b/>
          <w:spacing w:val="-3"/>
          <w:sz w:val="24"/>
        </w:rPr>
        <w:t xml:space="preserve"> </w:t>
      </w:r>
      <w:r>
        <w:rPr>
          <w:b/>
          <w:sz w:val="24"/>
        </w:rPr>
        <w:t>for</w:t>
      </w:r>
      <w:r>
        <w:rPr>
          <w:b/>
          <w:spacing w:val="-8"/>
          <w:sz w:val="24"/>
        </w:rPr>
        <w:t xml:space="preserve"> </w:t>
      </w:r>
      <w:r>
        <w:rPr>
          <w:b/>
          <w:sz w:val="24"/>
        </w:rPr>
        <w:t>time</w:t>
      </w:r>
      <w:r>
        <w:rPr>
          <w:b/>
          <w:spacing w:val="-3"/>
          <w:sz w:val="24"/>
        </w:rPr>
        <w:t xml:space="preserve"> </w:t>
      </w:r>
      <w:r>
        <w:rPr>
          <w:b/>
          <w:sz w:val="24"/>
        </w:rPr>
        <w:t>required</w:t>
      </w:r>
      <w:r>
        <w:rPr>
          <w:b/>
          <w:spacing w:val="-3"/>
          <w:sz w:val="24"/>
        </w:rPr>
        <w:t xml:space="preserve"> </w:t>
      </w:r>
      <w:r>
        <w:rPr>
          <w:b/>
          <w:sz w:val="24"/>
        </w:rPr>
        <w:t>for</w:t>
      </w:r>
      <w:r>
        <w:rPr>
          <w:b/>
          <w:spacing w:val="-7"/>
          <w:sz w:val="24"/>
        </w:rPr>
        <w:t xml:space="preserve"> </w:t>
      </w:r>
      <w:r>
        <w:rPr>
          <w:b/>
          <w:sz w:val="24"/>
        </w:rPr>
        <w:t>drop</w:t>
      </w:r>
      <w:r>
        <w:rPr>
          <w:b/>
          <w:spacing w:val="-2"/>
          <w:sz w:val="24"/>
        </w:rPr>
        <w:t xml:space="preserve"> </w:t>
      </w:r>
      <w:r>
        <w:rPr>
          <w:b/>
          <w:sz w:val="24"/>
        </w:rPr>
        <w:t>to</w:t>
      </w:r>
      <w:r>
        <w:rPr>
          <w:b/>
          <w:spacing w:val="-7"/>
          <w:sz w:val="24"/>
        </w:rPr>
        <w:t xml:space="preserve"> </w:t>
      </w:r>
      <w:r>
        <w:rPr>
          <w:b/>
          <w:sz w:val="24"/>
        </w:rPr>
        <w:t>fall</w:t>
      </w:r>
      <w:r>
        <w:rPr>
          <w:b/>
          <w:spacing w:val="-2"/>
          <w:sz w:val="24"/>
        </w:rPr>
        <w:t xml:space="preserve"> </w:t>
      </w:r>
      <w:r>
        <w:rPr>
          <w:b/>
          <w:sz w:val="24"/>
        </w:rPr>
        <w:t>in</w:t>
      </w:r>
      <w:r>
        <w:rPr>
          <w:b/>
          <w:spacing w:val="-2"/>
          <w:sz w:val="24"/>
        </w:rPr>
        <w:t xml:space="preserve"> </w:t>
      </w:r>
      <w:r>
        <w:rPr>
          <w:b/>
          <w:spacing w:val="-5"/>
          <w:sz w:val="24"/>
        </w:rPr>
        <w:t>1ml</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5"/>
        <w:gridCol w:w="4254"/>
        <w:gridCol w:w="3918"/>
      </w:tblGrid>
      <w:tr w:rsidR="004D1A7E" w14:paraId="18896575" w14:textId="77777777">
        <w:trPr>
          <w:trHeight w:val="258"/>
        </w:trPr>
        <w:tc>
          <w:tcPr>
            <w:tcW w:w="845" w:type="dxa"/>
          </w:tcPr>
          <w:p w14:paraId="2BF80A82" w14:textId="77777777" w:rsidR="004D1A7E" w:rsidRDefault="00000000">
            <w:pPr>
              <w:pStyle w:val="TableParagraph"/>
              <w:spacing w:line="227" w:lineRule="exact"/>
              <w:ind w:left="0" w:right="103"/>
              <w:jc w:val="center"/>
              <w:rPr>
                <w:sz w:val="20"/>
              </w:rPr>
            </w:pPr>
            <w:r>
              <w:rPr>
                <w:spacing w:val="-2"/>
                <w:sz w:val="20"/>
              </w:rPr>
              <w:t>Sr.</w:t>
            </w:r>
            <w:r>
              <w:rPr>
                <w:spacing w:val="-9"/>
                <w:sz w:val="20"/>
              </w:rPr>
              <w:t xml:space="preserve"> </w:t>
            </w:r>
            <w:r>
              <w:rPr>
                <w:spacing w:val="-5"/>
                <w:sz w:val="20"/>
              </w:rPr>
              <w:t>No</w:t>
            </w:r>
          </w:p>
        </w:tc>
        <w:tc>
          <w:tcPr>
            <w:tcW w:w="4254" w:type="dxa"/>
          </w:tcPr>
          <w:p w14:paraId="65B7D6B2" w14:textId="77777777" w:rsidR="004D1A7E" w:rsidRDefault="00000000">
            <w:pPr>
              <w:pStyle w:val="TableParagraph"/>
              <w:spacing w:line="227" w:lineRule="exact"/>
              <w:rPr>
                <w:sz w:val="20"/>
              </w:rPr>
            </w:pPr>
            <w:r>
              <w:rPr>
                <w:sz w:val="20"/>
              </w:rPr>
              <w:t>Number</w:t>
            </w:r>
            <w:r>
              <w:rPr>
                <w:spacing w:val="-4"/>
                <w:sz w:val="20"/>
              </w:rPr>
              <w:t xml:space="preserve"> </w:t>
            </w:r>
            <w:r>
              <w:rPr>
                <w:sz w:val="20"/>
              </w:rPr>
              <w:t>of</w:t>
            </w:r>
            <w:r>
              <w:rPr>
                <w:spacing w:val="-4"/>
                <w:sz w:val="20"/>
              </w:rPr>
              <w:t xml:space="preserve"> </w:t>
            </w:r>
            <w:r>
              <w:rPr>
                <w:sz w:val="20"/>
              </w:rPr>
              <w:t>Drops</w:t>
            </w:r>
            <w:r>
              <w:rPr>
                <w:spacing w:val="-3"/>
                <w:sz w:val="20"/>
              </w:rPr>
              <w:t xml:space="preserve"> </w:t>
            </w:r>
            <w:r>
              <w:rPr>
                <w:sz w:val="20"/>
              </w:rPr>
              <w:t>(in</w:t>
            </w:r>
            <w:r>
              <w:rPr>
                <w:spacing w:val="-3"/>
                <w:sz w:val="20"/>
              </w:rPr>
              <w:t xml:space="preserve"> </w:t>
            </w:r>
            <w:r>
              <w:rPr>
                <w:spacing w:val="-4"/>
                <w:sz w:val="20"/>
              </w:rPr>
              <w:t>1ml)</w:t>
            </w:r>
          </w:p>
        </w:tc>
        <w:tc>
          <w:tcPr>
            <w:tcW w:w="3918" w:type="dxa"/>
          </w:tcPr>
          <w:p w14:paraId="58B450B7" w14:textId="77777777" w:rsidR="004D1A7E" w:rsidRDefault="00000000">
            <w:pPr>
              <w:pStyle w:val="TableParagraph"/>
              <w:spacing w:line="227" w:lineRule="exact"/>
              <w:rPr>
                <w:sz w:val="20"/>
              </w:rPr>
            </w:pPr>
            <w:r>
              <w:rPr>
                <w:sz w:val="20"/>
              </w:rPr>
              <w:t>Total</w:t>
            </w:r>
            <w:r>
              <w:rPr>
                <w:spacing w:val="-6"/>
                <w:sz w:val="20"/>
              </w:rPr>
              <w:t xml:space="preserve"> </w:t>
            </w:r>
            <w:r>
              <w:rPr>
                <w:sz w:val="20"/>
              </w:rPr>
              <w:t>time</w:t>
            </w:r>
            <w:r>
              <w:rPr>
                <w:spacing w:val="-6"/>
                <w:sz w:val="20"/>
              </w:rPr>
              <w:t xml:space="preserve"> </w:t>
            </w:r>
            <w:r>
              <w:rPr>
                <w:sz w:val="20"/>
              </w:rPr>
              <w:t>required</w:t>
            </w:r>
            <w:r>
              <w:rPr>
                <w:spacing w:val="-7"/>
                <w:sz w:val="20"/>
              </w:rPr>
              <w:t xml:space="preserve"> </w:t>
            </w:r>
            <w:r>
              <w:rPr>
                <w:sz w:val="20"/>
              </w:rPr>
              <w:t>for</w:t>
            </w:r>
            <w:r>
              <w:rPr>
                <w:spacing w:val="-7"/>
                <w:sz w:val="20"/>
              </w:rPr>
              <w:t xml:space="preserve"> </w:t>
            </w:r>
            <w:r>
              <w:rPr>
                <w:sz w:val="20"/>
              </w:rPr>
              <w:t>number</w:t>
            </w:r>
            <w:r>
              <w:rPr>
                <w:spacing w:val="-6"/>
                <w:sz w:val="20"/>
              </w:rPr>
              <w:t xml:space="preserve"> </w:t>
            </w:r>
            <w:r>
              <w:rPr>
                <w:sz w:val="20"/>
              </w:rPr>
              <w:t>of</w:t>
            </w:r>
            <w:r>
              <w:rPr>
                <w:spacing w:val="-6"/>
                <w:sz w:val="20"/>
              </w:rPr>
              <w:t xml:space="preserve"> </w:t>
            </w:r>
            <w:r>
              <w:rPr>
                <w:spacing w:val="-4"/>
                <w:sz w:val="20"/>
              </w:rPr>
              <w:t>drops</w:t>
            </w:r>
          </w:p>
        </w:tc>
      </w:tr>
      <w:tr w:rsidR="004D1A7E" w14:paraId="4858B62F" w14:textId="77777777">
        <w:trPr>
          <w:trHeight w:val="312"/>
        </w:trPr>
        <w:tc>
          <w:tcPr>
            <w:tcW w:w="845" w:type="dxa"/>
          </w:tcPr>
          <w:p w14:paraId="6A05FF56" w14:textId="77777777" w:rsidR="004D1A7E" w:rsidRDefault="00000000">
            <w:pPr>
              <w:pStyle w:val="TableParagraph"/>
              <w:ind w:left="22" w:right="103"/>
              <w:jc w:val="center"/>
              <w:rPr>
                <w:sz w:val="20"/>
              </w:rPr>
            </w:pPr>
            <w:r>
              <w:rPr>
                <w:sz w:val="20"/>
              </w:rPr>
              <w:t>Trial</w:t>
            </w:r>
            <w:r>
              <w:rPr>
                <w:spacing w:val="-11"/>
                <w:sz w:val="20"/>
              </w:rPr>
              <w:t xml:space="preserve"> </w:t>
            </w:r>
            <w:r>
              <w:rPr>
                <w:spacing w:val="-10"/>
                <w:sz w:val="20"/>
              </w:rPr>
              <w:t>1</w:t>
            </w:r>
          </w:p>
        </w:tc>
        <w:tc>
          <w:tcPr>
            <w:tcW w:w="4254" w:type="dxa"/>
          </w:tcPr>
          <w:p w14:paraId="03216B2D" w14:textId="77777777" w:rsidR="004D1A7E" w:rsidRDefault="00000000">
            <w:pPr>
              <w:pStyle w:val="TableParagraph"/>
              <w:spacing w:before="11"/>
              <w:rPr>
                <w:sz w:val="24"/>
              </w:rPr>
            </w:pPr>
            <w:r>
              <w:rPr>
                <w:spacing w:val="-5"/>
                <w:sz w:val="24"/>
              </w:rPr>
              <w:t>211</w:t>
            </w:r>
          </w:p>
        </w:tc>
        <w:tc>
          <w:tcPr>
            <w:tcW w:w="3918" w:type="dxa"/>
          </w:tcPr>
          <w:p w14:paraId="34194429" w14:textId="77777777" w:rsidR="004D1A7E" w:rsidRDefault="00000000">
            <w:pPr>
              <w:pStyle w:val="TableParagraph"/>
              <w:spacing w:before="11"/>
              <w:rPr>
                <w:sz w:val="24"/>
              </w:rPr>
            </w:pPr>
            <w:r>
              <w:rPr>
                <w:sz w:val="24"/>
              </w:rPr>
              <w:t xml:space="preserve">1306.09 </w:t>
            </w:r>
            <w:r>
              <w:rPr>
                <w:spacing w:val="-4"/>
                <w:sz w:val="24"/>
              </w:rPr>
              <w:t>s/ml</w:t>
            </w:r>
          </w:p>
        </w:tc>
      </w:tr>
      <w:tr w:rsidR="004D1A7E" w14:paraId="5B92BF7B" w14:textId="77777777">
        <w:trPr>
          <w:trHeight w:val="309"/>
        </w:trPr>
        <w:tc>
          <w:tcPr>
            <w:tcW w:w="845" w:type="dxa"/>
          </w:tcPr>
          <w:p w14:paraId="0E51F907" w14:textId="77777777" w:rsidR="004D1A7E" w:rsidRDefault="00000000">
            <w:pPr>
              <w:pStyle w:val="TableParagraph"/>
              <w:ind w:left="22" w:right="103"/>
              <w:jc w:val="center"/>
              <w:rPr>
                <w:sz w:val="20"/>
              </w:rPr>
            </w:pPr>
            <w:r>
              <w:rPr>
                <w:sz w:val="20"/>
              </w:rPr>
              <w:t>Trial</w:t>
            </w:r>
            <w:r>
              <w:rPr>
                <w:spacing w:val="-11"/>
                <w:sz w:val="20"/>
              </w:rPr>
              <w:t xml:space="preserve"> </w:t>
            </w:r>
            <w:r>
              <w:rPr>
                <w:spacing w:val="-10"/>
                <w:sz w:val="20"/>
              </w:rPr>
              <w:t>2</w:t>
            </w:r>
          </w:p>
        </w:tc>
        <w:tc>
          <w:tcPr>
            <w:tcW w:w="4254" w:type="dxa"/>
          </w:tcPr>
          <w:p w14:paraId="79CB2DBF" w14:textId="77777777" w:rsidR="004D1A7E" w:rsidRDefault="00000000">
            <w:pPr>
              <w:pStyle w:val="TableParagraph"/>
              <w:spacing w:before="11"/>
              <w:rPr>
                <w:sz w:val="24"/>
              </w:rPr>
            </w:pPr>
            <w:r>
              <w:rPr>
                <w:spacing w:val="-5"/>
                <w:sz w:val="24"/>
              </w:rPr>
              <w:t>221</w:t>
            </w:r>
          </w:p>
        </w:tc>
        <w:tc>
          <w:tcPr>
            <w:tcW w:w="3918" w:type="dxa"/>
          </w:tcPr>
          <w:p w14:paraId="02A6FF09" w14:textId="77777777" w:rsidR="004D1A7E" w:rsidRDefault="00000000">
            <w:pPr>
              <w:pStyle w:val="TableParagraph"/>
              <w:spacing w:before="11"/>
              <w:rPr>
                <w:sz w:val="24"/>
              </w:rPr>
            </w:pPr>
            <w:r>
              <w:rPr>
                <w:sz w:val="24"/>
              </w:rPr>
              <w:t xml:space="preserve">1390.09 </w:t>
            </w:r>
            <w:r>
              <w:rPr>
                <w:spacing w:val="-4"/>
                <w:sz w:val="24"/>
              </w:rPr>
              <w:t>s/ml</w:t>
            </w:r>
          </w:p>
        </w:tc>
      </w:tr>
      <w:tr w:rsidR="004D1A7E" w14:paraId="558D4A8E" w14:textId="77777777">
        <w:trPr>
          <w:trHeight w:val="309"/>
        </w:trPr>
        <w:tc>
          <w:tcPr>
            <w:tcW w:w="845" w:type="dxa"/>
          </w:tcPr>
          <w:p w14:paraId="27C8A8E7" w14:textId="77777777" w:rsidR="004D1A7E" w:rsidRDefault="00000000">
            <w:pPr>
              <w:pStyle w:val="TableParagraph"/>
              <w:ind w:left="22" w:right="103"/>
              <w:jc w:val="center"/>
              <w:rPr>
                <w:sz w:val="20"/>
              </w:rPr>
            </w:pPr>
            <w:r>
              <w:rPr>
                <w:sz w:val="20"/>
              </w:rPr>
              <w:t>Trial</w:t>
            </w:r>
            <w:r>
              <w:rPr>
                <w:spacing w:val="-11"/>
                <w:sz w:val="20"/>
              </w:rPr>
              <w:t xml:space="preserve"> </w:t>
            </w:r>
            <w:r>
              <w:rPr>
                <w:spacing w:val="-10"/>
                <w:sz w:val="20"/>
              </w:rPr>
              <w:t>3</w:t>
            </w:r>
          </w:p>
        </w:tc>
        <w:tc>
          <w:tcPr>
            <w:tcW w:w="4254" w:type="dxa"/>
          </w:tcPr>
          <w:p w14:paraId="580480E1" w14:textId="77777777" w:rsidR="004D1A7E" w:rsidRDefault="00000000">
            <w:pPr>
              <w:pStyle w:val="TableParagraph"/>
              <w:spacing w:before="11"/>
              <w:rPr>
                <w:sz w:val="24"/>
              </w:rPr>
            </w:pPr>
            <w:r>
              <w:rPr>
                <w:spacing w:val="-5"/>
                <w:sz w:val="24"/>
              </w:rPr>
              <w:t>204</w:t>
            </w:r>
          </w:p>
        </w:tc>
        <w:tc>
          <w:tcPr>
            <w:tcW w:w="3918" w:type="dxa"/>
          </w:tcPr>
          <w:p w14:paraId="3FD12535" w14:textId="77777777" w:rsidR="004D1A7E" w:rsidRDefault="00000000">
            <w:pPr>
              <w:pStyle w:val="TableParagraph"/>
              <w:spacing w:before="11"/>
              <w:rPr>
                <w:sz w:val="24"/>
              </w:rPr>
            </w:pPr>
            <w:r>
              <w:rPr>
                <w:sz w:val="24"/>
              </w:rPr>
              <w:t xml:space="preserve">1307.64 </w:t>
            </w:r>
            <w:r>
              <w:rPr>
                <w:spacing w:val="-4"/>
                <w:sz w:val="24"/>
              </w:rPr>
              <w:t>s/ml</w:t>
            </w:r>
          </w:p>
        </w:tc>
      </w:tr>
    </w:tbl>
    <w:p w14:paraId="2871FD6F" w14:textId="77777777" w:rsidR="004D1A7E" w:rsidRDefault="00000000">
      <w:pPr>
        <w:pStyle w:val="BodyText"/>
        <w:ind w:right="5571"/>
      </w:pPr>
      <w:r>
        <w:rPr>
          <w:rFonts w:ascii="SimSun" w:eastAsia="SimSun" w:hAnsi="SimSun" w:cs="SimSun"/>
        </w:rPr>
        <w:t>​</w:t>
      </w:r>
    </w:p>
    <w:p w14:paraId="3814489E" w14:textId="77777777" w:rsidR="004D1A7E" w:rsidRDefault="00000000">
      <w:pPr>
        <w:pStyle w:val="BodyText"/>
        <w:ind w:left="23"/>
        <w:rPr>
          <w:spacing w:val="-5"/>
        </w:rPr>
      </w:pPr>
      <w:r>
        <w:t>Diameter</w:t>
      </w:r>
      <w:r>
        <w:rPr>
          <w:spacing w:val="-3"/>
        </w:rPr>
        <w:t xml:space="preserve"> </w:t>
      </w:r>
      <w:r>
        <w:t>of</w:t>
      </w:r>
      <w:r>
        <w:rPr>
          <w:spacing w:val="-3"/>
        </w:rPr>
        <w:t xml:space="preserve"> </w:t>
      </w:r>
      <w:r>
        <w:t>Drop:</w:t>
      </w:r>
      <w:r>
        <w:rPr>
          <w:spacing w:val="-3"/>
        </w:rPr>
        <w:t xml:space="preserve"> </w:t>
      </w:r>
      <w:r>
        <w:t>2.11</w:t>
      </w:r>
      <w:r>
        <w:rPr>
          <w:spacing w:val="-3"/>
        </w:rPr>
        <w:t xml:space="preserve"> </w:t>
      </w:r>
      <w:r>
        <w:t>*</w:t>
      </w:r>
      <w:r>
        <w:rPr>
          <w:spacing w:val="-1"/>
        </w:rPr>
        <w:t xml:space="preserve"> </w:t>
      </w:r>
      <w:r>
        <w:t>10</w:t>
      </w:r>
      <w:r>
        <w:rPr>
          <w:vertAlign w:val="superscript"/>
        </w:rPr>
        <w:t>-</w:t>
      </w:r>
      <w:r>
        <w:rPr>
          <w:spacing w:val="-5"/>
          <w:vertAlign w:val="superscript"/>
        </w:rPr>
        <w:t>3</w:t>
      </w:r>
      <w:r>
        <w:rPr>
          <w:spacing w:val="-5"/>
        </w:rPr>
        <w:t>m</w:t>
      </w:r>
    </w:p>
    <w:p w14:paraId="7D329F33" w14:textId="77777777" w:rsidR="004D1A7E" w:rsidRDefault="004D1A7E">
      <w:pPr>
        <w:pStyle w:val="BodyText"/>
        <w:ind w:left="23"/>
        <w:rPr>
          <w:spacing w:val="-5"/>
        </w:rPr>
      </w:pPr>
    </w:p>
    <w:p w14:paraId="1A126483" w14:textId="77777777" w:rsidR="004D1A7E" w:rsidRDefault="00000000">
      <w:pPr>
        <w:spacing w:before="16" w:after="18"/>
        <w:ind w:left="23"/>
        <w:rPr>
          <w:b/>
          <w:sz w:val="24"/>
        </w:rPr>
      </w:pPr>
      <w:r>
        <w:rPr>
          <w:b/>
          <w:sz w:val="24"/>
        </w:rPr>
        <w:t>Table</w:t>
      </w:r>
      <w:r>
        <w:rPr>
          <w:b/>
          <w:spacing w:val="-13"/>
          <w:sz w:val="24"/>
        </w:rPr>
        <w:t xml:space="preserve"> </w:t>
      </w:r>
      <w:r>
        <w:rPr>
          <w:b/>
          <w:sz w:val="24"/>
        </w:rPr>
        <w:t>of</w:t>
      </w:r>
      <w:r>
        <w:rPr>
          <w:b/>
          <w:spacing w:val="-15"/>
          <w:sz w:val="24"/>
        </w:rPr>
        <w:t xml:space="preserve"> </w:t>
      </w:r>
      <w:r>
        <w:rPr>
          <w:b/>
          <w:spacing w:val="-2"/>
          <w:sz w:val="24"/>
        </w:rPr>
        <w:t>Titration:</w:t>
      </w: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50"/>
        <w:gridCol w:w="2060"/>
        <w:gridCol w:w="2065"/>
        <w:gridCol w:w="2123"/>
      </w:tblGrid>
      <w:tr w:rsidR="004D1A7E" w14:paraId="6791D2DD" w14:textId="77777777">
        <w:trPr>
          <w:trHeight w:val="1211"/>
        </w:trPr>
        <w:tc>
          <w:tcPr>
            <w:tcW w:w="2050" w:type="dxa"/>
          </w:tcPr>
          <w:p w14:paraId="4EA6A82A" w14:textId="77777777" w:rsidR="004D1A7E" w:rsidRDefault="00000000">
            <w:pPr>
              <w:pStyle w:val="TableParagraph"/>
              <w:spacing w:line="259" w:lineRule="auto"/>
              <w:ind w:left="105" w:right="651"/>
              <w:rPr>
                <w:sz w:val="20"/>
              </w:rPr>
            </w:pPr>
            <w:r>
              <w:rPr>
                <w:sz w:val="20"/>
              </w:rPr>
              <w:t>Total</w:t>
            </w:r>
            <w:r>
              <w:rPr>
                <w:spacing w:val="-13"/>
                <w:sz w:val="20"/>
              </w:rPr>
              <w:t xml:space="preserve"> </w:t>
            </w:r>
            <w:r>
              <w:rPr>
                <w:sz w:val="20"/>
              </w:rPr>
              <w:t>volume</w:t>
            </w:r>
            <w:r>
              <w:rPr>
                <w:spacing w:val="-12"/>
                <w:sz w:val="20"/>
              </w:rPr>
              <w:t xml:space="preserve"> </w:t>
            </w:r>
            <w:r>
              <w:rPr>
                <w:sz w:val="20"/>
              </w:rPr>
              <w:t xml:space="preserve">of disperse phase </w:t>
            </w:r>
            <w:r>
              <w:rPr>
                <w:spacing w:val="-2"/>
                <w:sz w:val="20"/>
              </w:rPr>
              <w:t>collected</w:t>
            </w:r>
          </w:p>
        </w:tc>
        <w:tc>
          <w:tcPr>
            <w:tcW w:w="2060" w:type="dxa"/>
          </w:tcPr>
          <w:p w14:paraId="6A8E4466" w14:textId="77777777" w:rsidR="004D1A7E" w:rsidRDefault="00000000">
            <w:pPr>
              <w:pStyle w:val="TableParagraph"/>
              <w:spacing w:line="259" w:lineRule="auto"/>
              <w:rPr>
                <w:sz w:val="20"/>
              </w:rPr>
            </w:pPr>
            <w:r>
              <w:rPr>
                <w:sz w:val="20"/>
              </w:rPr>
              <w:t>Total</w:t>
            </w:r>
            <w:r>
              <w:rPr>
                <w:spacing w:val="-13"/>
                <w:sz w:val="20"/>
              </w:rPr>
              <w:t xml:space="preserve"> </w:t>
            </w:r>
            <w:r>
              <w:rPr>
                <w:sz w:val="20"/>
              </w:rPr>
              <w:t>volume</w:t>
            </w:r>
            <w:r>
              <w:rPr>
                <w:spacing w:val="-12"/>
                <w:sz w:val="20"/>
              </w:rPr>
              <w:t xml:space="preserve"> </w:t>
            </w:r>
            <w:r>
              <w:rPr>
                <w:sz w:val="20"/>
              </w:rPr>
              <w:t>taken</w:t>
            </w:r>
            <w:r>
              <w:rPr>
                <w:spacing w:val="-13"/>
                <w:sz w:val="20"/>
              </w:rPr>
              <w:t xml:space="preserve"> </w:t>
            </w:r>
            <w:r>
              <w:rPr>
                <w:sz w:val="20"/>
              </w:rPr>
              <w:t xml:space="preserve">for titration (Disperse phase) (5 ml disperse </w:t>
            </w:r>
            <w:r>
              <w:rPr>
                <w:spacing w:val="-2"/>
                <w:sz w:val="20"/>
              </w:rPr>
              <w:t>phase)</w:t>
            </w:r>
          </w:p>
        </w:tc>
        <w:tc>
          <w:tcPr>
            <w:tcW w:w="2065" w:type="dxa"/>
          </w:tcPr>
          <w:p w14:paraId="6EE2E188" w14:textId="77777777" w:rsidR="004D1A7E" w:rsidRDefault="00000000">
            <w:pPr>
              <w:pStyle w:val="TableParagraph"/>
              <w:spacing w:before="10" w:line="244" w:lineRule="auto"/>
              <w:ind w:right="72"/>
              <w:rPr>
                <w:sz w:val="20"/>
              </w:rPr>
            </w:pPr>
            <w:r>
              <w:rPr>
                <w:sz w:val="20"/>
              </w:rPr>
              <w:t>Burette reading (NaOH) (Volume required to neutralize Acetic</w:t>
            </w:r>
            <w:r>
              <w:rPr>
                <w:spacing w:val="-13"/>
                <w:sz w:val="20"/>
              </w:rPr>
              <w:t xml:space="preserve"> </w:t>
            </w:r>
            <w:r>
              <w:rPr>
                <w:sz w:val="20"/>
              </w:rPr>
              <w:t>acid</w:t>
            </w:r>
            <w:r>
              <w:rPr>
                <w:spacing w:val="-12"/>
                <w:sz w:val="20"/>
              </w:rPr>
              <w:t xml:space="preserve"> </w:t>
            </w:r>
            <w:r>
              <w:rPr>
                <w:sz w:val="20"/>
              </w:rPr>
              <w:t>in</w:t>
            </w:r>
            <w:r>
              <w:rPr>
                <w:spacing w:val="-13"/>
                <w:sz w:val="20"/>
              </w:rPr>
              <w:t xml:space="preserve"> </w:t>
            </w:r>
            <w:r>
              <w:rPr>
                <w:sz w:val="20"/>
              </w:rPr>
              <w:t>disperse</w:t>
            </w:r>
          </w:p>
          <w:p w14:paraId="10F30E81" w14:textId="77777777" w:rsidR="004D1A7E" w:rsidRDefault="00000000">
            <w:pPr>
              <w:pStyle w:val="TableParagraph"/>
              <w:spacing w:before="14" w:line="229" w:lineRule="exact"/>
              <w:rPr>
                <w:sz w:val="20"/>
              </w:rPr>
            </w:pPr>
            <w:r>
              <w:rPr>
                <w:spacing w:val="-2"/>
                <w:sz w:val="20"/>
              </w:rPr>
              <w:t>phase)</w:t>
            </w:r>
          </w:p>
        </w:tc>
        <w:tc>
          <w:tcPr>
            <w:tcW w:w="2123" w:type="dxa"/>
          </w:tcPr>
          <w:p w14:paraId="57801426" w14:textId="77777777" w:rsidR="004D1A7E" w:rsidRDefault="00000000">
            <w:pPr>
              <w:pStyle w:val="TableParagraph"/>
              <w:spacing w:line="259" w:lineRule="auto"/>
              <w:ind w:left="108"/>
              <w:rPr>
                <w:sz w:val="20"/>
              </w:rPr>
            </w:pPr>
            <w:r>
              <w:rPr>
                <w:sz w:val="20"/>
              </w:rPr>
              <w:t>Concentration</w:t>
            </w:r>
            <w:r>
              <w:rPr>
                <w:spacing w:val="-13"/>
                <w:sz w:val="20"/>
              </w:rPr>
              <w:t xml:space="preserve"> </w:t>
            </w:r>
            <w:r>
              <w:rPr>
                <w:sz w:val="20"/>
              </w:rPr>
              <w:t>of</w:t>
            </w:r>
            <w:r>
              <w:rPr>
                <w:spacing w:val="-12"/>
                <w:sz w:val="20"/>
              </w:rPr>
              <w:t xml:space="preserve"> </w:t>
            </w:r>
            <w:r>
              <w:rPr>
                <w:sz w:val="20"/>
              </w:rPr>
              <w:t xml:space="preserve">acetic acid in disperse phase </w:t>
            </w:r>
            <w:r>
              <w:rPr>
                <w:spacing w:val="-2"/>
                <w:sz w:val="20"/>
              </w:rPr>
              <w:t>(mol/lit)</w:t>
            </w:r>
          </w:p>
        </w:tc>
      </w:tr>
      <w:tr w:rsidR="004D1A7E" w14:paraId="042C799C" w14:textId="77777777">
        <w:trPr>
          <w:trHeight w:val="721"/>
        </w:trPr>
        <w:tc>
          <w:tcPr>
            <w:tcW w:w="2050" w:type="dxa"/>
          </w:tcPr>
          <w:p w14:paraId="6053590D" w14:textId="77777777" w:rsidR="004D1A7E" w:rsidRDefault="00000000">
            <w:pPr>
              <w:pStyle w:val="TableParagraph"/>
              <w:spacing w:before="11"/>
              <w:ind w:left="105"/>
              <w:rPr>
                <w:sz w:val="24"/>
              </w:rPr>
            </w:pPr>
            <w:r>
              <w:rPr>
                <w:spacing w:val="-5"/>
                <w:sz w:val="24"/>
              </w:rPr>
              <w:t>9.2</w:t>
            </w:r>
          </w:p>
        </w:tc>
        <w:tc>
          <w:tcPr>
            <w:tcW w:w="2060" w:type="dxa"/>
          </w:tcPr>
          <w:p w14:paraId="788C2FB8" w14:textId="77777777" w:rsidR="004D1A7E" w:rsidRDefault="00000000">
            <w:pPr>
              <w:pStyle w:val="TableParagraph"/>
              <w:spacing w:before="11"/>
              <w:rPr>
                <w:sz w:val="24"/>
              </w:rPr>
            </w:pPr>
            <w:r>
              <w:rPr>
                <w:sz w:val="24"/>
              </w:rPr>
              <w:t xml:space="preserve">5 </w:t>
            </w:r>
            <w:r>
              <w:rPr>
                <w:spacing w:val="-5"/>
                <w:sz w:val="24"/>
              </w:rPr>
              <w:t>ml</w:t>
            </w:r>
          </w:p>
        </w:tc>
        <w:tc>
          <w:tcPr>
            <w:tcW w:w="2065" w:type="dxa"/>
          </w:tcPr>
          <w:p w14:paraId="350FAA8B" w14:textId="77777777" w:rsidR="004D1A7E" w:rsidRDefault="00000000">
            <w:pPr>
              <w:pStyle w:val="TableParagraph"/>
              <w:spacing w:before="11"/>
              <w:rPr>
                <w:sz w:val="24"/>
              </w:rPr>
            </w:pPr>
            <w:r>
              <w:rPr>
                <w:sz w:val="24"/>
              </w:rPr>
              <w:t xml:space="preserve">7 </w:t>
            </w:r>
            <w:r>
              <w:rPr>
                <w:spacing w:val="-5"/>
                <w:sz w:val="24"/>
              </w:rPr>
              <w:t>ml</w:t>
            </w:r>
          </w:p>
        </w:tc>
        <w:tc>
          <w:tcPr>
            <w:tcW w:w="2123" w:type="dxa"/>
          </w:tcPr>
          <w:p w14:paraId="350E6459" w14:textId="77777777" w:rsidR="004D1A7E" w:rsidRDefault="00000000">
            <w:pPr>
              <w:pStyle w:val="TableParagraph"/>
              <w:spacing w:before="11"/>
              <w:ind w:left="108"/>
              <w:rPr>
                <w:sz w:val="24"/>
              </w:rPr>
            </w:pPr>
            <w:r>
              <w:rPr>
                <w:spacing w:val="-4"/>
                <w:sz w:val="24"/>
              </w:rPr>
              <w:t>0.63</w:t>
            </w:r>
          </w:p>
        </w:tc>
      </w:tr>
    </w:tbl>
    <w:p w14:paraId="39420FE4" w14:textId="77777777" w:rsidR="004D1A7E" w:rsidRDefault="004D1A7E">
      <w:pPr>
        <w:pStyle w:val="BodyText"/>
        <w:spacing w:before="5"/>
        <w:rPr>
          <w:b/>
        </w:rPr>
      </w:pPr>
    </w:p>
    <w:p w14:paraId="36687CD7" w14:textId="77777777" w:rsidR="004D1A7E" w:rsidRDefault="00000000">
      <w:pPr>
        <w:spacing w:before="1"/>
        <w:ind w:left="9"/>
        <w:rPr>
          <w:b/>
          <w:sz w:val="24"/>
        </w:rPr>
      </w:pPr>
      <w:r>
        <w:rPr>
          <w:b/>
          <w:sz w:val="24"/>
        </w:rPr>
        <w:t>Needle</w:t>
      </w:r>
      <w:r>
        <w:rPr>
          <w:b/>
          <w:spacing w:val="-2"/>
          <w:sz w:val="24"/>
        </w:rPr>
        <w:t xml:space="preserve"> </w:t>
      </w:r>
      <w:r>
        <w:rPr>
          <w:b/>
          <w:sz w:val="24"/>
        </w:rPr>
        <w:t>size:</w:t>
      </w:r>
      <w:r>
        <w:rPr>
          <w:b/>
          <w:spacing w:val="-1"/>
          <w:sz w:val="24"/>
        </w:rPr>
        <w:t xml:space="preserve"> </w:t>
      </w:r>
      <w:r>
        <w:rPr>
          <w:b/>
          <w:spacing w:val="-4"/>
          <w:sz w:val="24"/>
        </w:rPr>
        <w:t>0.9mm</w:t>
      </w:r>
    </w:p>
    <w:p w14:paraId="618A03DE" w14:textId="77777777" w:rsidR="004D1A7E" w:rsidRDefault="00000000">
      <w:pPr>
        <w:spacing w:before="276" w:after="25"/>
        <w:ind w:left="9"/>
        <w:rPr>
          <w:b/>
          <w:sz w:val="24"/>
        </w:rPr>
      </w:pPr>
      <w:r>
        <w:rPr>
          <w:b/>
          <w:sz w:val="24"/>
        </w:rPr>
        <w:t>Observation</w:t>
      </w:r>
      <w:r>
        <w:rPr>
          <w:b/>
          <w:spacing w:val="-3"/>
          <w:sz w:val="24"/>
        </w:rPr>
        <w:t xml:space="preserve"> </w:t>
      </w:r>
      <w:r>
        <w:rPr>
          <w:b/>
          <w:sz w:val="24"/>
        </w:rPr>
        <w:t>table</w:t>
      </w:r>
      <w:r>
        <w:rPr>
          <w:b/>
          <w:spacing w:val="-3"/>
          <w:sz w:val="24"/>
        </w:rPr>
        <w:t xml:space="preserve"> </w:t>
      </w:r>
      <w:r>
        <w:rPr>
          <w:b/>
          <w:sz w:val="24"/>
        </w:rPr>
        <w:t>for</w:t>
      </w:r>
      <w:r>
        <w:rPr>
          <w:b/>
          <w:spacing w:val="-8"/>
          <w:sz w:val="24"/>
        </w:rPr>
        <w:t xml:space="preserve"> </w:t>
      </w:r>
      <w:r>
        <w:rPr>
          <w:b/>
          <w:sz w:val="24"/>
        </w:rPr>
        <w:t>time</w:t>
      </w:r>
      <w:r>
        <w:rPr>
          <w:b/>
          <w:spacing w:val="-3"/>
          <w:sz w:val="24"/>
        </w:rPr>
        <w:t xml:space="preserve"> </w:t>
      </w:r>
      <w:r>
        <w:rPr>
          <w:b/>
          <w:sz w:val="24"/>
        </w:rPr>
        <w:t>required</w:t>
      </w:r>
      <w:r>
        <w:rPr>
          <w:b/>
          <w:spacing w:val="-3"/>
          <w:sz w:val="24"/>
        </w:rPr>
        <w:t xml:space="preserve"> </w:t>
      </w:r>
      <w:r>
        <w:rPr>
          <w:b/>
          <w:sz w:val="24"/>
        </w:rPr>
        <w:t>for</w:t>
      </w:r>
      <w:r>
        <w:rPr>
          <w:b/>
          <w:spacing w:val="-7"/>
          <w:sz w:val="24"/>
        </w:rPr>
        <w:t xml:space="preserve"> </w:t>
      </w:r>
      <w:r>
        <w:rPr>
          <w:b/>
          <w:sz w:val="24"/>
        </w:rPr>
        <w:t>drop</w:t>
      </w:r>
      <w:r>
        <w:rPr>
          <w:b/>
          <w:spacing w:val="-2"/>
          <w:sz w:val="24"/>
        </w:rPr>
        <w:t xml:space="preserve"> </w:t>
      </w:r>
      <w:r>
        <w:rPr>
          <w:b/>
          <w:sz w:val="24"/>
        </w:rPr>
        <w:t>to</w:t>
      </w:r>
      <w:r>
        <w:rPr>
          <w:b/>
          <w:spacing w:val="-7"/>
          <w:sz w:val="24"/>
        </w:rPr>
        <w:t xml:space="preserve"> </w:t>
      </w:r>
      <w:r>
        <w:rPr>
          <w:b/>
          <w:sz w:val="24"/>
        </w:rPr>
        <w:t>fall</w:t>
      </w:r>
      <w:r>
        <w:rPr>
          <w:b/>
          <w:spacing w:val="-2"/>
          <w:sz w:val="24"/>
        </w:rPr>
        <w:t xml:space="preserve"> </w:t>
      </w:r>
      <w:r>
        <w:rPr>
          <w:b/>
          <w:sz w:val="24"/>
        </w:rPr>
        <w:t>in</w:t>
      </w:r>
      <w:r>
        <w:rPr>
          <w:b/>
          <w:spacing w:val="-2"/>
          <w:sz w:val="24"/>
        </w:rPr>
        <w:t xml:space="preserve"> </w:t>
      </w:r>
      <w:r>
        <w:rPr>
          <w:b/>
          <w:spacing w:val="-5"/>
          <w:sz w:val="24"/>
        </w:rPr>
        <w:t>1ml</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5"/>
        <w:gridCol w:w="4254"/>
        <w:gridCol w:w="3918"/>
      </w:tblGrid>
      <w:tr w:rsidR="004D1A7E" w14:paraId="38BE5ADC" w14:textId="77777777">
        <w:trPr>
          <w:trHeight w:val="261"/>
        </w:trPr>
        <w:tc>
          <w:tcPr>
            <w:tcW w:w="845" w:type="dxa"/>
          </w:tcPr>
          <w:p w14:paraId="06C34B98" w14:textId="77777777" w:rsidR="004D1A7E" w:rsidRDefault="00000000">
            <w:pPr>
              <w:pStyle w:val="TableParagraph"/>
              <w:spacing w:line="229" w:lineRule="exact"/>
              <w:ind w:left="0" w:right="103"/>
              <w:jc w:val="center"/>
              <w:rPr>
                <w:sz w:val="20"/>
              </w:rPr>
            </w:pPr>
            <w:r>
              <w:rPr>
                <w:spacing w:val="-2"/>
                <w:sz w:val="20"/>
              </w:rPr>
              <w:t>Sr.</w:t>
            </w:r>
            <w:r>
              <w:rPr>
                <w:spacing w:val="-9"/>
                <w:sz w:val="20"/>
              </w:rPr>
              <w:t xml:space="preserve"> </w:t>
            </w:r>
            <w:r>
              <w:rPr>
                <w:spacing w:val="-5"/>
                <w:sz w:val="20"/>
              </w:rPr>
              <w:t>No</w:t>
            </w:r>
          </w:p>
        </w:tc>
        <w:tc>
          <w:tcPr>
            <w:tcW w:w="4254" w:type="dxa"/>
          </w:tcPr>
          <w:p w14:paraId="0D37C7EF" w14:textId="77777777" w:rsidR="004D1A7E" w:rsidRDefault="00000000">
            <w:pPr>
              <w:pStyle w:val="TableParagraph"/>
              <w:spacing w:line="229" w:lineRule="exact"/>
              <w:rPr>
                <w:sz w:val="20"/>
              </w:rPr>
            </w:pPr>
            <w:r>
              <w:rPr>
                <w:sz w:val="20"/>
              </w:rPr>
              <w:t>Number</w:t>
            </w:r>
            <w:r>
              <w:rPr>
                <w:spacing w:val="-3"/>
                <w:sz w:val="20"/>
              </w:rPr>
              <w:t xml:space="preserve"> </w:t>
            </w:r>
            <w:r>
              <w:rPr>
                <w:sz w:val="20"/>
              </w:rPr>
              <w:t>of</w:t>
            </w:r>
            <w:r>
              <w:rPr>
                <w:spacing w:val="-3"/>
                <w:sz w:val="20"/>
              </w:rPr>
              <w:t xml:space="preserve"> </w:t>
            </w:r>
            <w:r>
              <w:rPr>
                <w:sz w:val="20"/>
              </w:rPr>
              <w:t>Drops</w:t>
            </w:r>
            <w:r>
              <w:rPr>
                <w:spacing w:val="45"/>
                <w:sz w:val="20"/>
              </w:rPr>
              <w:t xml:space="preserve"> </w:t>
            </w:r>
            <w:r>
              <w:rPr>
                <w:sz w:val="20"/>
              </w:rPr>
              <w:t>(in</w:t>
            </w:r>
            <w:r>
              <w:rPr>
                <w:spacing w:val="-2"/>
                <w:sz w:val="20"/>
              </w:rPr>
              <w:t xml:space="preserve"> </w:t>
            </w:r>
            <w:r>
              <w:rPr>
                <w:spacing w:val="-4"/>
                <w:sz w:val="20"/>
              </w:rPr>
              <w:t>1ml)</w:t>
            </w:r>
          </w:p>
        </w:tc>
        <w:tc>
          <w:tcPr>
            <w:tcW w:w="3918" w:type="dxa"/>
          </w:tcPr>
          <w:p w14:paraId="2FFDDAC4" w14:textId="77777777" w:rsidR="004D1A7E" w:rsidRDefault="00000000">
            <w:pPr>
              <w:pStyle w:val="TableParagraph"/>
              <w:spacing w:line="229" w:lineRule="exact"/>
              <w:rPr>
                <w:sz w:val="20"/>
              </w:rPr>
            </w:pPr>
            <w:r>
              <w:rPr>
                <w:sz w:val="20"/>
              </w:rPr>
              <w:t>Total</w:t>
            </w:r>
            <w:r>
              <w:rPr>
                <w:spacing w:val="-6"/>
                <w:sz w:val="20"/>
              </w:rPr>
              <w:t xml:space="preserve"> </w:t>
            </w:r>
            <w:r>
              <w:rPr>
                <w:sz w:val="20"/>
              </w:rPr>
              <w:t>time</w:t>
            </w:r>
            <w:r>
              <w:rPr>
                <w:spacing w:val="-6"/>
                <w:sz w:val="20"/>
              </w:rPr>
              <w:t xml:space="preserve"> </w:t>
            </w:r>
            <w:r>
              <w:rPr>
                <w:sz w:val="20"/>
              </w:rPr>
              <w:t>required</w:t>
            </w:r>
            <w:r>
              <w:rPr>
                <w:spacing w:val="-7"/>
                <w:sz w:val="20"/>
              </w:rPr>
              <w:t xml:space="preserve"> </w:t>
            </w:r>
            <w:r>
              <w:rPr>
                <w:sz w:val="20"/>
              </w:rPr>
              <w:t>for</w:t>
            </w:r>
            <w:r>
              <w:rPr>
                <w:spacing w:val="-7"/>
                <w:sz w:val="20"/>
              </w:rPr>
              <w:t xml:space="preserve"> </w:t>
            </w:r>
            <w:r>
              <w:rPr>
                <w:sz w:val="20"/>
              </w:rPr>
              <w:t>number</w:t>
            </w:r>
            <w:r>
              <w:rPr>
                <w:spacing w:val="-6"/>
                <w:sz w:val="20"/>
              </w:rPr>
              <w:t xml:space="preserve"> </w:t>
            </w:r>
            <w:r>
              <w:rPr>
                <w:sz w:val="20"/>
              </w:rPr>
              <w:t>of</w:t>
            </w:r>
            <w:r>
              <w:rPr>
                <w:spacing w:val="-6"/>
                <w:sz w:val="20"/>
              </w:rPr>
              <w:t xml:space="preserve"> </w:t>
            </w:r>
            <w:r>
              <w:rPr>
                <w:spacing w:val="-4"/>
                <w:sz w:val="20"/>
              </w:rPr>
              <w:t>drops</w:t>
            </w:r>
          </w:p>
        </w:tc>
      </w:tr>
      <w:tr w:rsidR="004D1A7E" w14:paraId="680847D8" w14:textId="77777777">
        <w:trPr>
          <w:trHeight w:val="309"/>
        </w:trPr>
        <w:tc>
          <w:tcPr>
            <w:tcW w:w="845" w:type="dxa"/>
          </w:tcPr>
          <w:p w14:paraId="79B07299" w14:textId="77777777" w:rsidR="004D1A7E" w:rsidRDefault="00000000">
            <w:pPr>
              <w:pStyle w:val="TableParagraph"/>
              <w:ind w:left="22" w:right="103"/>
              <w:jc w:val="center"/>
              <w:rPr>
                <w:sz w:val="20"/>
              </w:rPr>
            </w:pPr>
            <w:r>
              <w:rPr>
                <w:sz w:val="20"/>
              </w:rPr>
              <w:t>Trial</w:t>
            </w:r>
            <w:r>
              <w:rPr>
                <w:spacing w:val="-11"/>
                <w:sz w:val="20"/>
              </w:rPr>
              <w:t xml:space="preserve"> </w:t>
            </w:r>
            <w:r>
              <w:rPr>
                <w:spacing w:val="-10"/>
                <w:sz w:val="20"/>
              </w:rPr>
              <w:t>1</w:t>
            </w:r>
          </w:p>
        </w:tc>
        <w:tc>
          <w:tcPr>
            <w:tcW w:w="4254" w:type="dxa"/>
          </w:tcPr>
          <w:p w14:paraId="01295F22" w14:textId="77777777" w:rsidR="004D1A7E" w:rsidRDefault="00000000">
            <w:pPr>
              <w:pStyle w:val="TableParagraph"/>
              <w:rPr>
                <w:sz w:val="20"/>
              </w:rPr>
            </w:pPr>
            <w:r>
              <w:rPr>
                <w:spacing w:val="-5"/>
                <w:sz w:val="20"/>
              </w:rPr>
              <w:t>146</w:t>
            </w:r>
          </w:p>
        </w:tc>
        <w:tc>
          <w:tcPr>
            <w:tcW w:w="3918" w:type="dxa"/>
          </w:tcPr>
          <w:p w14:paraId="2B333F18" w14:textId="77777777" w:rsidR="004D1A7E" w:rsidRDefault="00000000">
            <w:pPr>
              <w:pStyle w:val="TableParagraph"/>
              <w:spacing w:before="11"/>
              <w:rPr>
                <w:sz w:val="24"/>
              </w:rPr>
            </w:pPr>
            <w:r>
              <w:rPr>
                <w:sz w:val="24"/>
              </w:rPr>
              <w:t xml:space="preserve">897.9 </w:t>
            </w:r>
            <w:r>
              <w:rPr>
                <w:spacing w:val="-4"/>
                <w:sz w:val="24"/>
              </w:rPr>
              <w:t>s/ml</w:t>
            </w:r>
          </w:p>
        </w:tc>
      </w:tr>
      <w:tr w:rsidR="004D1A7E" w14:paraId="7F5A090F" w14:textId="77777777">
        <w:trPr>
          <w:trHeight w:val="309"/>
        </w:trPr>
        <w:tc>
          <w:tcPr>
            <w:tcW w:w="845" w:type="dxa"/>
          </w:tcPr>
          <w:p w14:paraId="20B923CB" w14:textId="77777777" w:rsidR="004D1A7E" w:rsidRDefault="00000000">
            <w:pPr>
              <w:pStyle w:val="TableParagraph"/>
              <w:ind w:left="22" w:right="103"/>
              <w:jc w:val="center"/>
              <w:rPr>
                <w:sz w:val="20"/>
              </w:rPr>
            </w:pPr>
            <w:r>
              <w:rPr>
                <w:sz w:val="20"/>
              </w:rPr>
              <w:t>Trial</w:t>
            </w:r>
            <w:r>
              <w:rPr>
                <w:spacing w:val="-11"/>
                <w:sz w:val="20"/>
              </w:rPr>
              <w:t xml:space="preserve"> </w:t>
            </w:r>
            <w:r>
              <w:rPr>
                <w:spacing w:val="-10"/>
                <w:sz w:val="20"/>
              </w:rPr>
              <w:t>2</w:t>
            </w:r>
          </w:p>
        </w:tc>
        <w:tc>
          <w:tcPr>
            <w:tcW w:w="4254" w:type="dxa"/>
          </w:tcPr>
          <w:p w14:paraId="799ED758" w14:textId="77777777" w:rsidR="004D1A7E" w:rsidRDefault="00000000">
            <w:pPr>
              <w:pStyle w:val="TableParagraph"/>
              <w:rPr>
                <w:sz w:val="20"/>
              </w:rPr>
            </w:pPr>
            <w:r>
              <w:rPr>
                <w:spacing w:val="-5"/>
                <w:sz w:val="20"/>
              </w:rPr>
              <w:t>151</w:t>
            </w:r>
          </w:p>
        </w:tc>
        <w:tc>
          <w:tcPr>
            <w:tcW w:w="3918" w:type="dxa"/>
          </w:tcPr>
          <w:p w14:paraId="5DB83870" w14:textId="77777777" w:rsidR="004D1A7E" w:rsidRDefault="00000000">
            <w:pPr>
              <w:pStyle w:val="TableParagraph"/>
              <w:spacing w:before="11"/>
              <w:rPr>
                <w:sz w:val="24"/>
              </w:rPr>
            </w:pPr>
            <w:r>
              <w:rPr>
                <w:sz w:val="24"/>
              </w:rPr>
              <w:t xml:space="preserve">952.81 </w:t>
            </w:r>
            <w:r>
              <w:rPr>
                <w:spacing w:val="-4"/>
                <w:sz w:val="24"/>
              </w:rPr>
              <w:t>s/ml</w:t>
            </w:r>
          </w:p>
        </w:tc>
      </w:tr>
      <w:tr w:rsidR="004D1A7E" w14:paraId="0ED95D80" w14:textId="77777777">
        <w:trPr>
          <w:trHeight w:val="311"/>
        </w:trPr>
        <w:tc>
          <w:tcPr>
            <w:tcW w:w="845" w:type="dxa"/>
          </w:tcPr>
          <w:p w14:paraId="3C1A85A0" w14:textId="77777777" w:rsidR="004D1A7E" w:rsidRDefault="00000000">
            <w:pPr>
              <w:pStyle w:val="TableParagraph"/>
              <w:ind w:left="22" w:right="103"/>
              <w:jc w:val="center"/>
              <w:rPr>
                <w:sz w:val="20"/>
              </w:rPr>
            </w:pPr>
            <w:r>
              <w:rPr>
                <w:sz w:val="20"/>
              </w:rPr>
              <w:t>Trial</w:t>
            </w:r>
            <w:r>
              <w:rPr>
                <w:spacing w:val="-11"/>
                <w:sz w:val="20"/>
              </w:rPr>
              <w:t xml:space="preserve"> </w:t>
            </w:r>
            <w:r>
              <w:rPr>
                <w:spacing w:val="-10"/>
                <w:sz w:val="20"/>
              </w:rPr>
              <w:t>3</w:t>
            </w:r>
          </w:p>
        </w:tc>
        <w:tc>
          <w:tcPr>
            <w:tcW w:w="4254" w:type="dxa"/>
          </w:tcPr>
          <w:p w14:paraId="60852AA8" w14:textId="77777777" w:rsidR="004D1A7E" w:rsidRDefault="00000000">
            <w:pPr>
              <w:pStyle w:val="TableParagraph"/>
              <w:rPr>
                <w:sz w:val="20"/>
              </w:rPr>
            </w:pPr>
            <w:r>
              <w:rPr>
                <w:spacing w:val="-5"/>
                <w:sz w:val="20"/>
              </w:rPr>
              <w:t>163</w:t>
            </w:r>
          </w:p>
        </w:tc>
        <w:tc>
          <w:tcPr>
            <w:tcW w:w="3918" w:type="dxa"/>
          </w:tcPr>
          <w:p w14:paraId="6FC25F92" w14:textId="77777777" w:rsidR="004D1A7E" w:rsidRDefault="00000000">
            <w:pPr>
              <w:pStyle w:val="TableParagraph"/>
              <w:spacing w:before="11"/>
              <w:rPr>
                <w:sz w:val="24"/>
              </w:rPr>
            </w:pPr>
            <w:r>
              <w:rPr>
                <w:sz w:val="24"/>
              </w:rPr>
              <w:t xml:space="preserve">1088.84 </w:t>
            </w:r>
            <w:r>
              <w:rPr>
                <w:spacing w:val="-4"/>
                <w:sz w:val="24"/>
              </w:rPr>
              <w:t>s/ml</w:t>
            </w:r>
          </w:p>
        </w:tc>
      </w:tr>
    </w:tbl>
    <w:p w14:paraId="43E4BBE9" w14:textId="77777777" w:rsidR="004D1A7E" w:rsidRDefault="004D1A7E">
      <w:pPr>
        <w:pStyle w:val="BodyText"/>
        <w:ind w:left="23"/>
      </w:pPr>
    </w:p>
    <w:p w14:paraId="3909AD44" w14:textId="77777777" w:rsidR="004D1A7E" w:rsidRDefault="00000000">
      <w:pPr>
        <w:pStyle w:val="BodyText"/>
        <w:ind w:right="5571"/>
        <w:rPr>
          <w:spacing w:val="-5"/>
        </w:rPr>
      </w:pPr>
      <w:r>
        <w:rPr>
          <w:rFonts w:ascii="SimSun" w:eastAsia="SimSun" w:hAnsi="SimSun" w:cs="SimSun"/>
        </w:rPr>
        <w:t>​</w:t>
      </w:r>
      <w:r>
        <w:t>Diameter</w:t>
      </w:r>
      <w:r>
        <w:rPr>
          <w:spacing w:val="-1"/>
        </w:rPr>
        <w:t xml:space="preserve"> </w:t>
      </w:r>
      <w:r>
        <w:t>of</w:t>
      </w:r>
      <w:r>
        <w:rPr>
          <w:spacing w:val="-1"/>
        </w:rPr>
        <w:t xml:space="preserve"> </w:t>
      </w:r>
      <w:r>
        <w:t>Drop:</w:t>
      </w:r>
      <w:r>
        <w:rPr>
          <w:spacing w:val="-1"/>
        </w:rPr>
        <w:t xml:space="preserve"> </w:t>
      </w:r>
      <w:r>
        <w:t>2.35</w:t>
      </w:r>
      <w:r>
        <w:rPr>
          <w:spacing w:val="-1"/>
        </w:rPr>
        <w:t xml:space="preserve"> </w:t>
      </w:r>
      <w:r>
        <w:t>*</w:t>
      </w:r>
      <w:r>
        <w:rPr>
          <w:spacing w:val="1"/>
        </w:rPr>
        <w:t xml:space="preserve"> </w:t>
      </w:r>
      <w:r>
        <w:t>10</w:t>
      </w:r>
      <w:r>
        <w:rPr>
          <w:vertAlign w:val="superscript"/>
        </w:rPr>
        <w:t>-</w:t>
      </w:r>
      <w:r>
        <w:rPr>
          <w:spacing w:val="-5"/>
          <w:vertAlign w:val="superscript"/>
        </w:rPr>
        <w:t>3</w:t>
      </w:r>
      <w:r>
        <w:rPr>
          <w:spacing w:val="-5"/>
        </w:rPr>
        <w:t>m</w:t>
      </w:r>
    </w:p>
    <w:p w14:paraId="4348D874" w14:textId="77777777" w:rsidR="004D1A7E" w:rsidRDefault="004D1A7E">
      <w:pPr>
        <w:pStyle w:val="BodyText"/>
        <w:ind w:left="23"/>
        <w:rPr>
          <w:spacing w:val="-5"/>
        </w:rPr>
      </w:pPr>
    </w:p>
    <w:p w14:paraId="5CA4B04F" w14:textId="77777777" w:rsidR="004D1A7E" w:rsidRDefault="00000000">
      <w:pPr>
        <w:spacing w:before="16"/>
        <w:ind w:left="23"/>
        <w:rPr>
          <w:b/>
          <w:spacing w:val="-2"/>
          <w:sz w:val="24"/>
        </w:rPr>
      </w:pPr>
      <w:r>
        <w:rPr>
          <w:b/>
          <w:sz w:val="24"/>
        </w:rPr>
        <w:lastRenderedPageBreak/>
        <w:t>Table</w:t>
      </w:r>
      <w:r>
        <w:rPr>
          <w:b/>
          <w:spacing w:val="-13"/>
          <w:sz w:val="24"/>
        </w:rPr>
        <w:t xml:space="preserve"> </w:t>
      </w:r>
      <w:r>
        <w:rPr>
          <w:b/>
          <w:sz w:val="24"/>
        </w:rPr>
        <w:t>of</w:t>
      </w:r>
      <w:r>
        <w:rPr>
          <w:b/>
          <w:spacing w:val="-15"/>
          <w:sz w:val="24"/>
        </w:rPr>
        <w:t xml:space="preserve"> </w:t>
      </w:r>
      <w:r>
        <w:rPr>
          <w:b/>
          <w:spacing w:val="-2"/>
          <w:sz w:val="24"/>
        </w:rPr>
        <w:t>Titration:</w:t>
      </w:r>
    </w:p>
    <w:p w14:paraId="350C9C32" w14:textId="77777777" w:rsidR="004D1A7E" w:rsidRDefault="004D1A7E">
      <w:pPr>
        <w:spacing w:before="16"/>
        <w:ind w:left="23"/>
        <w:rPr>
          <w:b/>
          <w:spacing w:val="-2"/>
          <w:sz w:val="24"/>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50"/>
        <w:gridCol w:w="2060"/>
        <w:gridCol w:w="2065"/>
        <w:gridCol w:w="2123"/>
      </w:tblGrid>
      <w:tr w:rsidR="004D1A7E" w14:paraId="197D4CC4" w14:textId="77777777">
        <w:trPr>
          <w:trHeight w:val="1209"/>
        </w:trPr>
        <w:tc>
          <w:tcPr>
            <w:tcW w:w="2050" w:type="dxa"/>
          </w:tcPr>
          <w:p w14:paraId="3FD0E74E" w14:textId="77777777" w:rsidR="004D1A7E" w:rsidRDefault="00000000">
            <w:pPr>
              <w:pStyle w:val="TableParagraph"/>
              <w:spacing w:line="259" w:lineRule="auto"/>
              <w:ind w:left="105" w:right="651"/>
              <w:rPr>
                <w:sz w:val="20"/>
              </w:rPr>
            </w:pPr>
            <w:r>
              <w:rPr>
                <w:sz w:val="20"/>
              </w:rPr>
              <w:t>Total</w:t>
            </w:r>
            <w:r>
              <w:rPr>
                <w:spacing w:val="-13"/>
                <w:sz w:val="20"/>
              </w:rPr>
              <w:t xml:space="preserve"> </w:t>
            </w:r>
            <w:r>
              <w:rPr>
                <w:sz w:val="20"/>
              </w:rPr>
              <w:t>volume</w:t>
            </w:r>
            <w:r>
              <w:rPr>
                <w:spacing w:val="-12"/>
                <w:sz w:val="20"/>
              </w:rPr>
              <w:t xml:space="preserve"> </w:t>
            </w:r>
            <w:r>
              <w:rPr>
                <w:sz w:val="20"/>
              </w:rPr>
              <w:t xml:space="preserve">of disperse phase </w:t>
            </w:r>
            <w:r>
              <w:rPr>
                <w:spacing w:val="-2"/>
                <w:sz w:val="20"/>
              </w:rPr>
              <w:t>collected</w:t>
            </w:r>
          </w:p>
        </w:tc>
        <w:tc>
          <w:tcPr>
            <w:tcW w:w="2060" w:type="dxa"/>
          </w:tcPr>
          <w:p w14:paraId="4C467D91" w14:textId="77777777" w:rsidR="004D1A7E" w:rsidRDefault="00000000">
            <w:pPr>
              <w:pStyle w:val="TableParagraph"/>
              <w:spacing w:line="259" w:lineRule="auto"/>
              <w:rPr>
                <w:sz w:val="20"/>
              </w:rPr>
            </w:pPr>
            <w:r>
              <w:rPr>
                <w:sz w:val="20"/>
              </w:rPr>
              <w:t>Total</w:t>
            </w:r>
            <w:r>
              <w:rPr>
                <w:spacing w:val="-13"/>
                <w:sz w:val="20"/>
              </w:rPr>
              <w:t xml:space="preserve"> </w:t>
            </w:r>
            <w:r>
              <w:rPr>
                <w:sz w:val="20"/>
              </w:rPr>
              <w:t>volume</w:t>
            </w:r>
            <w:r>
              <w:rPr>
                <w:spacing w:val="-12"/>
                <w:sz w:val="20"/>
              </w:rPr>
              <w:t xml:space="preserve"> </w:t>
            </w:r>
            <w:r>
              <w:rPr>
                <w:sz w:val="20"/>
              </w:rPr>
              <w:t>taken</w:t>
            </w:r>
            <w:r>
              <w:rPr>
                <w:spacing w:val="-13"/>
                <w:sz w:val="20"/>
              </w:rPr>
              <w:t xml:space="preserve"> </w:t>
            </w:r>
            <w:r>
              <w:rPr>
                <w:sz w:val="20"/>
              </w:rPr>
              <w:t xml:space="preserve">for titration (Disperse phase) (5 ml disperse </w:t>
            </w:r>
            <w:r>
              <w:rPr>
                <w:spacing w:val="-2"/>
                <w:sz w:val="20"/>
              </w:rPr>
              <w:t>phase)</w:t>
            </w:r>
          </w:p>
        </w:tc>
        <w:tc>
          <w:tcPr>
            <w:tcW w:w="2065" w:type="dxa"/>
          </w:tcPr>
          <w:p w14:paraId="474C0289" w14:textId="77777777" w:rsidR="004D1A7E" w:rsidRDefault="00000000">
            <w:pPr>
              <w:pStyle w:val="TableParagraph"/>
              <w:spacing w:before="7" w:line="244" w:lineRule="auto"/>
              <w:ind w:right="72"/>
              <w:rPr>
                <w:sz w:val="20"/>
              </w:rPr>
            </w:pPr>
            <w:r>
              <w:rPr>
                <w:sz w:val="20"/>
              </w:rPr>
              <w:t>Burette reading (NaOH) (Volume required to neutralize Acetic</w:t>
            </w:r>
            <w:r>
              <w:rPr>
                <w:spacing w:val="-13"/>
                <w:sz w:val="20"/>
              </w:rPr>
              <w:t xml:space="preserve"> </w:t>
            </w:r>
            <w:r>
              <w:rPr>
                <w:sz w:val="20"/>
              </w:rPr>
              <w:t>acid</w:t>
            </w:r>
            <w:r>
              <w:rPr>
                <w:spacing w:val="-12"/>
                <w:sz w:val="20"/>
              </w:rPr>
              <w:t xml:space="preserve"> </w:t>
            </w:r>
            <w:r>
              <w:rPr>
                <w:sz w:val="20"/>
              </w:rPr>
              <w:t>in</w:t>
            </w:r>
            <w:r>
              <w:rPr>
                <w:spacing w:val="-13"/>
                <w:sz w:val="20"/>
              </w:rPr>
              <w:t xml:space="preserve"> </w:t>
            </w:r>
            <w:r>
              <w:rPr>
                <w:sz w:val="20"/>
              </w:rPr>
              <w:t>disperse</w:t>
            </w:r>
          </w:p>
          <w:p w14:paraId="4A0A19F6" w14:textId="77777777" w:rsidR="004D1A7E" w:rsidRDefault="00000000">
            <w:pPr>
              <w:pStyle w:val="TableParagraph"/>
              <w:spacing w:before="17" w:line="227" w:lineRule="exact"/>
              <w:rPr>
                <w:sz w:val="20"/>
              </w:rPr>
            </w:pPr>
            <w:r>
              <w:rPr>
                <w:spacing w:val="-2"/>
                <w:sz w:val="20"/>
              </w:rPr>
              <w:t>phase)</w:t>
            </w:r>
          </w:p>
        </w:tc>
        <w:tc>
          <w:tcPr>
            <w:tcW w:w="2123" w:type="dxa"/>
          </w:tcPr>
          <w:p w14:paraId="0092C431" w14:textId="77777777" w:rsidR="004D1A7E" w:rsidRDefault="00000000">
            <w:pPr>
              <w:pStyle w:val="TableParagraph"/>
              <w:spacing w:line="259" w:lineRule="auto"/>
              <w:ind w:left="108"/>
              <w:rPr>
                <w:sz w:val="20"/>
              </w:rPr>
            </w:pPr>
            <w:r>
              <w:rPr>
                <w:sz w:val="20"/>
              </w:rPr>
              <w:t>Concentration</w:t>
            </w:r>
            <w:r>
              <w:rPr>
                <w:spacing w:val="-13"/>
                <w:sz w:val="20"/>
              </w:rPr>
              <w:t xml:space="preserve"> </w:t>
            </w:r>
            <w:r>
              <w:rPr>
                <w:sz w:val="20"/>
              </w:rPr>
              <w:t>of</w:t>
            </w:r>
            <w:r>
              <w:rPr>
                <w:spacing w:val="-12"/>
                <w:sz w:val="20"/>
              </w:rPr>
              <w:t xml:space="preserve"> </w:t>
            </w:r>
            <w:r>
              <w:rPr>
                <w:sz w:val="20"/>
              </w:rPr>
              <w:t xml:space="preserve">acetic acid in disperse phase </w:t>
            </w:r>
            <w:r>
              <w:rPr>
                <w:spacing w:val="-2"/>
                <w:sz w:val="20"/>
              </w:rPr>
              <w:t>(mol/lit)</w:t>
            </w:r>
          </w:p>
        </w:tc>
      </w:tr>
      <w:tr w:rsidR="004D1A7E" w14:paraId="419F4ECD" w14:textId="77777777">
        <w:trPr>
          <w:trHeight w:val="722"/>
        </w:trPr>
        <w:tc>
          <w:tcPr>
            <w:tcW w:w="2050" w:type="dxa"/>
          </w:tcPr>
          <w:p w14:paraId="76F6C12F" w14:textId="77777777" w:rsidR="004D1A7E" w:rsidRDefault="00000000">
            <w:pPr>
              <w:pStyle w:val="TableParagraph"/>
              <w:spacing w:before="11"/>
              <w:ind w:left="105"/>
              <w:rPr>
                <w:sz w:val="24"/>
              </w:rPr>
            </w:pPr>
            <w:r>
              <w:rPr>
                <w:sz w:val="24"/>
              </w:rPr>
              <w:t xml:space="preserve">6.8 </w:t>
            </w:r>
            <w:r>
              <w:rPr>
                <w:spacing w:val="-5"/>
                <w:sz w:val="24"/>
              </w:rPr>
              <w:t>ml</w:t>
            </w:r>
          </w:p>
        </w:tc>
        <w:tc>
          <w:tcPr>
            <w:tcW w:w="2060" w:type="dxa"/>
          </w:tcPr>
          <w:p w14:paraId="735E2670" w14:textId="77777777" w:rsidR="004D1A7E" w:rsidRDefault="00000000">
            <w:pPr>
              <w:pStyle w:val="TableParagraph"/>
              <w:spacing w:before="11"/>
              <w:rPr>
                <w:sz w:val="24"/>
              </w:rPr>
            </w:pPr>
            <w:r>
              <w:rPr>
                <w:sz w:val="24"/>
              </w:rPr>
              <w:t xml:space="preserve">5 </w:t>
            </w:r>
            <w:r>
              <w:rPr>
                <w:spacing w:val="-5"/>
                <w:sz w:val="24"/>
              </w:rPr>
              <w:t>ml</w:t>
            </w:r>
          </w:p>
        </w:tc>
        <w:tc>
          <w:tcPr>
            <w:tcW w:w="2065" w:type="dxa"/>
          </w:tcPr>
          <w:p w14:paraId="7DF590BE" w14:textId="77777777" w:rsidR="004D1A7E" w:rsidRDefault="00000000">
            <w:pPr>
              <w:pStyle w:val="TableParagraph"/>
              <w:spacing w:before="11"/>
              <w:rPr>
                <w:sz w:val="24"/>
              </w:rPr>
            </w:pPr>
            <w:r>
              <w:rPr>
                <w:sz w:val="24"/>
              </w:rPr>
              <w:t xml:space="preserve">7.1 </w:t>
            </w:r>
            <w:r>
              <w:rPr>
                <w:spacing w:val="-5"/>
                <w:sz w:val="24"/>
              </w:rPr>
              <w:t>ml</w:t>
            </w:r>
          </w:p>
        </w:tc>
        <w:tc>
          <w:tcPr>
            <w:tcW w:w="2123" w:type="dxa"/>
          </w:tcPr>
          <w:p w14:paraId="50BEC52E" w14:textId="77777777" w:rsidR="004D1A7E" w:rsidRDefault="00000000">
            <w:pPr>
              <w:pStyle w:val="TableParagraph"/>
              <w:spacing w:before="11"/>
              <w:ind w:left="108"/>
              <w:rPr>
                <w:sz w:val="24"/>
              </w:rPr>
            </w:pPr>
            <w:r>
              <w:rPr>
                <w:spacing w:val="-4"/>
                <w:sz w:val="24"/>
              </w:rPr>
              <w:t>0.64</w:t>
            </w:r>
          </w:p>
        </w:tc>
      </w:tr>
    </w:tbl>
    <w:p w14:paraId="179EE731" w14:textId="77777777" w:rsidR="004D1A7E" w:rsidRDefault="004D1A7E">
      <w:pPr>
        <w:spacing w:before="16"/>
        <w:ind w:left="23"/>
        <w:rPr>
          <w:b/>
          <w:sz w:val="24"/>
        </w:rPr>
      </w:pPr>
    </w:p>
    <w:p w14:paraId="4617F8AD" w14:textId="77777777" w:rsidR="004D1A7E" w:rsidRDefault="00000000">
      <w:pPr>
        <w:ind w:left="9"/>
        <w:rPr>
          <w:b/>
          <w:sz w:val="24"/>
        </w:rPr>
      </w:pPr>
      <w:r>
        <w:rPr>
          <w:b/>
          <w:sz w:val="24"/>
        </w:rPr>
        <w:t>Needle</w:t>
      </w:r>
      <w:r>
        <w:rPr>
          <w:b/>
          <w:spacing w:val="-2"/>
          <w:sz w:val="24"/>
        </w:rPr>
        <w:t xml:space="preserve"> </w:t>
      </w:r>
      <w:r>
        <w:rPr>
          <w:b/>
          <w:sz w:val="24"/>
        </w:rPr>
        <w:t>size:</w:t>
      </w:r>
      <w:r>
        <w:rPr>
          <w:b/>
          <w:spacing w:val="-1"/>
          <w:sz w:val="24"/>
        </w:rPr>
        <w:t xml:space="preserve"> </w:t>
      </w:r>
      <w:r>
        <w:rPr>
          <w:b/>
          <w:spacing w:val="-4"/>
          <w:sz w:val="24"/>
        </w:rPr>
        <w:t>1.6mm</w:t>
      </w:r>
    </w:p>
    <w:p w14:paraId="20ABCF54" w14:textId="77777777" w:rsidR="004D1A7E" w:rsidRDefault="004D1A7E">
      <w:pPr>
        <w:pStyle w:val="BodyText"/>
        <w:spacing w:before="2"/>
        <w:rPr>
          <w:b/>
        </w:rPr>
      </w:pPr>
    </w:p>
    <w:p w14:paraId="7A3D921E" w14:textId="77777777" w:rsidR="004D1A7E" w:rsidRDefault="00000000">
      <w:pPr>
        <w:spacing w:after="25"/>
        <w:ind w:left="9"/>
        <w:rPr>
          <w:b/>
          <w:sz w:val="24"/>
        </w:rPr>
      </w:pPr>
      <w:r>
        <w:rPr>
          <w:b/>
          <w:sz w:val="24"/>
        </w:rPr>
        <w:t>Observation</w:t>
      </w:r>
      <w:r>
        <w:rPr>
          <w:b/>
          <w:spacing w:val="-3"/>
          <w:sz w:val="24"/>
        </w:rPr>
        <w:t xml:space="preserve"> </w:t>
      </w:r>
      <w:r>
        <w:rPr>
          <w:b/>
          <w:sz w:val="24"/>
        </w:rPr>
        <w:t>table</w:t>
      </w:r>
      <w:r>
        <w:rPr>
          <w:b/>
          <w:spacing w:val="-3"/>
          <w:sz w:val="24"/>
        </w:rPr>
        <w:t xml:space="preserve"> </w:t>
      </w:r>
      <w:r>
        <w:rPr>
          <w:b/>
          <w:sz w:val="24"/>
        </w:rPr>
        <w:t>for</w:t>
      </w:r>
      <w:r>
        <w:rPr>
          <w:b/>
          <w:spacing w:val="-8"/>
          <w:sz w:val="24"/>
        </w:rPr>
        <w:t xml:space="preserve"> </w:t>
      </w:r>
      <w:r>
        <w:rPr>
          <w:b/>
          <w:sz w:val="24"/>
        </w:rPr>
        <w:t>time</w:t>
      </w:r>
      <w:r>
        <w:rPr>
          <w:b/>
          <w:spacing w:val="-3"/>
          <w:sz w:val="24"/>
        </w:rPr>
        <w:t xml:space="preserve"> </w:t>
      </w:r>
      <w:r>
        <w:rPr>
          <w:b/>
          <w:sz w:val="24"/>
        </w:rPr>
        <w:t>required</w:t>
      </w:r>
      <w:r>
        <w:rPr>
          <w:b/>
          <w:spacing w:val="-3"/>
          <w:sz w:val="24"/>
        </w:rPr>
        <w:t xml:space="preserve"> </w:t>
      </w:r>
      <w:r>
        <w:rPr>
          <w:b/>
          <w:sz w:val="24"/>
        </w:rPr>
        <w:t>for</w:t>
      </w:r>
      <w:r>
        <w:rPr>
          <w:b/>
          <w:spacing w:val="-7"/>
          <w:sz w:val="24"/>
        </w:rPr>
        <w:t xml:space="preserve"> </w:t>
      </w:r>
      <w:r>
        <w:rPr>
          <w:b/>
          <w:sz w:val="24"/>
        </w:rPr>
        <w:t>drop</w:t>
      </w:r>
      <w:r>
        <w:rPr>
          <w:b/>
          <w:spacing w:val="-2"/>
          <w:sz w:val="24"/>
        </w:rPr>
        <w:t xml:space="preserve"> </w:t>
      </w:r>
      <w:r>
        <w:rPr>
          <w:b/>
          <w:sz w:val="24"/>
        </w:rPr>
        <w:t>to</w:t>
      </w:r>
      <w:r>
        <w:rPr>
          <w:b/>
          <w:spacing w:val="-7"/>
          <w:sz w:val="24"/>
        </w:rPr>
        <w:t xml:space="preserve"> </w:t>
      </w:r>
      <w:r>
        <w:rPr>
          <w:b/>
          <w:sz w:val="24"/>
        </w:rPr>
        <w:t>fall</w:t>
      </w:r>
      <w:r>
        <w:rPr>
          <w:b/>
          <w:spacing w:val="-2"/>
          <w:sz w:val="24"/>
        </w:rPr>
        <w:t xml:space="preserve"> </w:t>
      </w:r>
      <w:r>
        <w:rPr>
          <w:b/>
          <w:sz w:val="24"/>
        </w:rPr>
        <w:t>in</w:t>
      </w:r>
      <w:r>
        <w:rPr>
          <w:b/>
          <w:spacing w:val="-2"/>
          <w:sz w:val="24"/>
        </w:rPr>
        <w:t xml:space="preserve"> </w:t>
      </w:r>
      <w:r>
        <w:rPr>
          <w:b/>
          <w:spacing w:val="-5"/>
          <w:sz w:val="24"/>
        </w:rPr>
        <w:t>1ml</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5"/>
        <w:gridCol w:w="4254"/>
        <w:gridCol w:w="3918"/>
      </w:tblGrid>
      <w:tr w:rsidR="004D1A7E" w14:paraId="65BECA1F" w14:textId="77777777">
        <w:trPr>
          <w:trHeight w:val="259"/>
        </w:trPr>
        <w:tc>
          <w:tcPr>
            <w:tcW w:w="845" w:type="dxa"/>
          </w:tcPr>
          <w:p w14:paraId="271B897A" w14:textId="77777777" w:rsidR="004D1A7E" w:rsidRDefault="00000000">
            <w:pPr>
              <w:pStyle w:val="TableParagraph"/>
              <w:spacing w:before="13" w:line="227" w:lineRule="exact"/>
              <w:ind w:left="0" w:right="103"/>
              <w:jc w:val="center"/>
              <w:rPr>
                <w:sz w:val="20"/>
              </w:rPr>
            </w:pPr>
            <w:r>
              <w:rPr>
                <w:spacing w:val="-2"/>
                <w:sz w:val="20"/>
              </w:rPr>
              <w:t>Sr.</w:t>
            </w:r>
            <w:r>
              <w:rPr>
                <w:spacing w:val="-9"/>
                <w:sz w:val="20"/>
              </w:rPr>
              <w:t xml:space="preserve"> </w:t>
            </w:r>
            <w:r>
              <w:rPr>
                <w:spacing w:val="-5"/>
                <w:sz w:val="20"/>
              </w:rPr>
              <w:t>No</w:t>
            </w:r>
          </w:p>
        </w:tc>
        <w:tc>
          <w:tcPr>
            <w:tcW w:w="4254" w:type="dxa"/>
          </w:tcPr>
          <w:p w14:paraId="6675DB78" w14:textId="77777777" w:rsidR="004D1A7E" w:rsidRDefault="00000000">
            <w:pPr>
              <w:pStyle w:val="TableParagraph"/>
              <w:spacing w:before="13" w:line="227" w:lineRule="exact"/>
              <w:rPr>
                <w:sz w:val="20"/>
              </w:rPr>
            </w:pPr>
            <w:r>
              <w:rPr>
                <w:sz w:val="20"/>
              </w:rPr>
              <w:t>Number</w:t>
            </w:r>
            <w:r>
              <w:rPr>
                <w:spacing w:val="-4"/>
                <w:sz w:val="20"/>
              </w:rPr>
              <w:t xml:space="preserve"> </w:t>
            </w:r>
            <w:r>
              <w:rPr>
                <w:sz w:val="20"/>
              </w:rPr>
              <w:t>of</w:t>
            </w:r>
            <w:r>
              <w:rPr>
                <w:spacing w:val="-4"/>
                <w:sz w:val="20"/>
              </w:rPr>
              <w:t xml:space="preserve"> </w:t>
            </w:r>
            <w:r>
              <w:rPr>
                <w:sz w:val="20"/>
              </w:rPr>
              <w:t>Drops</w:t>
            </w:r>
            <w:r>
              <w:rPr>
                <w:spacing w:val="-3"/>
                <w:sz w:val="20"/>
              </w:rPr>
              <w:t xml:space="preserve"> </w:t>
            </w:r>
            <w:r>
              <w:rPr>
                <w:sz w:val="20"/>
              </w:rPr>
              <w:t>(in</w:t>
            </w:r>
            <w:r>
              <w:rPr>
                <w:spacing w:val="-3"/>
                <w:sz w:val="20"/>
              </w:rPr>
              <w:t xml:space="preserve"> </w:t>
            </w:r>
            <w:r>
              <w:rPr>
                <w:spacing w:val="-4"/>
                <w:sz w:val="20"/>
              </w:rPr>
              <w:t>1ml)</w:t>
            </w:r>
          </w:p>
        </w:tc>
        <w:tc>
          <w:tcPr>
            <w:tcW w:w="3918" w:type="dxa"/>
          </w:tcPr>
          <w:p w14:paraId="527175BE" w14:textId="77777777" w:rsidR="004D1A7E" w:rsidRDefault="00000000">
            <w:pPr>
              <w:pStyle w:val="TableParagraph"/>
              <w:spacing w:before="13" w:line="227" w:lineRule="exact"/>
              <w:rPr>
                <w:sz w:val="20"/>
              </w:rPr>
            </w:pPr>
            <w:r>
              <w:rPr>
                <w:sz w:val="20"/>
              </w:rPr>
              <w:t>Total</w:t>
            </w:r>
            <w:r>
              <w:rPr>
                <w:spacing w:val="-6"/>
                <w:sz w:val="20"/>
              </w:rPr>
              <w:t xml:space="preserve"> </w:t>
            </w:r>
            <w:r>
              <w:rPr>
                <w:sz w:val="20"/>
              </w:rPr>
              <w:t>time</w:t>
            </w:r>
            <w:r>
              <w:rPr>
                <w:spacing w:val="-6"/>
                <w:sz w:val="20"/>
              </w:rPr>
              <w:t xml:space="preserve"> </w:t>
            </w:r>
            <w:r>
              <w:rPr>
                <w:sz w:val="20"/>
              </w:rPr>
              <w:t>required</w:t>
            </w:r>
            <w:r>
              <w:rPr>
                <w:spacing w:val="-7"/>
                <w:sz w:val="20"/>
              </w:rPr>
              <w:t xml:space="preserve"> </w:t>
            </w:r>
            <w:r>
              <w:rPr>
                <w:sz w:val="20"/>
              </w:rPr>
              <w:t>for</w:t>
            </w:r>
            <w:r>
              <w:rPr>
                <w:spacing w:val="-7"/>
                <w:sz w:val="20"/>
              </w:rPr>
              <w:t xml:space="preserve"> </w:t>
            </w:r>
            <w:r>
              <w:rPr>
                <w:sz w:val="20"/>
              </w:rPr>
              <w:t>number</w:t>
            </w:r>
            <w:r>
              <w:rPr>
                <w:spacing w:val="-6"/>
                <w:sz w:val="20"/>
              </w:rPr>
              <w:t xml:space="preserve"> </w:t>
            </w:r>
            <w:r>
              <w:rPr>
                <w:sz w:val="20"/>
              </w:rPr>
              <w:t>of</w:t>
            </w:r>
            <w:r>
              <w:rPr>
                <w:spacing w:val="-6"/>
                <w:sz w:val="20"/>
              </w:rPr>
              <w:t xml:space="preserve"> </w:t>
            </w:r>
            <w:r>
              <w:rPr>
                <w:spacing w:val="-4"/>
                <w:sz w:val="20"/>
              </w:rPr>
              <w:t>drops</w:t>
            </w:r>
          </w:p>
        </w:tc>
      </w:tr>
      <w:tr w:rsidR="004D1A7E" w14:paraId="3CCFD34E" w14:textId="77777777">
        <w:trPr>
          <w:trHeight w:val="309"/>
        </w:trPr>
        <w:tc>
          <w:tcPr>
            <w:tcW w:w="845" w:type="dxa"/>
          </w:tcPr>
          <w:p w14:paraId="635CE7C4" w14:textId="77777777" w:rsidR="004D1A7E" w:rsidRDefault="00000000">
            <w:pPr>
              <w:pStyle w:val="TableParagraph"/>
              <w:ind w:left="22" w:right="103"/>
              <w:jc w:val="center"/>
              <w:rPr>
                <w:sz w:val="20"/>
              </w:rPr>
            </w:pPr>
            <w:r>
              <w:rPr>
                <w:sz w:val="20"/>
              </w:rPr>
              <w:t>Trial</w:t>
            </w:r>
            <w:r>
              <w:rPr>
                <w:spacing w:val="-11"/>
                <w:sz w:val="20"/>
              </w:rPr>
              <w:t xml:space="preserve"> </w:t>
            </w:r>
            <w:r>
              <w:rPr>
                <w:spacing w:val="-10"/>
                <w:sz w:val="20"/>
              </w:rPr>
              <w:t>1</w:t>
            </w:r>
          </w:p>
        </w:tc>
        <w:tc>
          <w:tcPr>
            <w:tcW w:w="4254" w:type="dxa"/>
          </w:tcPr>
          <w:p w14:paraId="7E34489B" w14:textId="77777777" w:rsidR="004D1A7E" w:rsidRDefault="00000000">
            <w:pPr>
              <w:pStyle w:val="TableParagraph"/>
              <w:spacing w:before="11"/>
              <w:rPr>
                <w:sz w:val="24"/>
              </w:rPr>
            </w:pPr>
            <w:r>
              <w:rPr>
                <w:spacing w:val="-5"/>
                <w:sz w:val="24"/>
              </w:rPr>
              <w:t>91</w:t>
            </w:r>
          </w:p>
        </w:tc>
        <w:tc>
          <w:tcPr>
            <w:tcW w:w="3918" w:type="dxa"/>
          </w:tcPr>
          <w:p w14:paraId="36D24C8F" w14:textId="77777777" w:rsidR="004D1A7E" w:rsidRDefault="00000000">
            <w:pPr>
              <w:pStyle w:val="TableParagraph"/>
              <w:spacing w:before="11"/>
              <w:rPr>
                <w:sz w:val="24"/>
              </w:rPr>
            </w:pPr>
            <w:r>
              <w:rPr>
                <w:sz w:val="24"/>
              </w:rPr>
              <w:t xml:space="preserve">548.73 </w:t>
            </w:r>
            <w:r>
              <w:rPr>
                <w:spacing w:val="-4"/>
                <w:sz w:val="24"/>
              </w:rPr>
              <w:t>s/ml</w:t>
            </w:r>
          </w:p>
        </w:tc>
      </w:tr>
      <w:tr w:rsidR="004D1A7E" w14:paraId="06BA7770" w14:textId="77777777">
        <w:trPr>
          <w:trHeight w:val="311"/>
        </w:trPr>
        <w:tc>
          <w:tcPr>
            <w:tcW w:w="845" w:type="dxa"/>
          </w:tcPr>
          <w:p w14:paraId="0BEA2A83" w14:textId="77777777" w:rsidR="004D1A7E" w:rsidRDefault="00000000">
            <w:pPr>
              <w:pStyle w:val="TableParagraph"/>
              <w:spacing w:before="14"/>
              <w:ind w:left="22" w:right="103"/>
              <w:jc w:val="center"/>
              <w:rPr>
                <w:sz w:val="20"/>
              </w:rPr>
            </w:pPr>
            <w:r>
              <w:rPr>
                <w:sz w:val="20"/>
              </w:rPr>
              <w:t>Trial</w:t>
            </w:r>
            <w:r>
              <w:rPr>
                <w:spacing w:val="-11"/>
                <w:sz w:val="20"/>
              </w:rPr>
              <w:t xml:space="preserve"> </w:t>
            </w:r>
            <w:r>
              <w:rPr>
                <w:spacing w:val="-10"/>
                <w:sz w:val="20"/>
              </w:rPr>
              <w:t>2</w:t>
            </w:r>
          </w:p>
        </w:tc>
        <w:tc>
          <w:tcPr>
            <w:tcW w:w="4254" w:type="dxa"/>
          </w:tcPr>
          <w:p w14:paraId="316D8888" w14:textId="77777777" w:rsidR="004D1A7E" w:rsidRDefault="00000000">
            <w:pPr>
              <w:pStyle w:val="TableParagraph"/>
              <w:spacing w:before="13"/>
              <w:rPr>
                <w:sz w:val="24"/>
              </w:rPr>
            </w:pPr>
            <w:r>
              <w:rPr>
                <w:spacing w:val="-5"/>
                <w:sz w:val="24"/>
              </w:rPr>
              <w:t>106</w:t>
            </w:r>
          </w:p>
        </w:tc>
        <w:tc>
          <w:tcPr>
            <w:tcW w:w="3918" w:type="dxa"/>
          </w:tcPr>
          <w:p w14:paraId="521B91F0" w14:textId="77777777" w:rsidR="004D1A7E" w:rsidRDefault="00000000">
            <w:pPr>
              <w:pStyle w:val="TableParagraph"/>
              <w:spacing w:before="13"/>
              <w:rPr>
                <w:sz w:val="24"/>
              </w:rPr>
            </w:pPr>
            <w:r>
              <w:rPr>
                <w:sz w:val="24"/>
              </w:rPr>
              <w:t xml:space="preserve">592.54 </w:t>
            </w:r>
            <w:r>
              <w:rPr>
                <w:spacing w:val="-4"/>
                <w:sz w:val="24"/>
              </w:rPr>
              <w:t>s/ml</w:t>
            </w:r>
          </w:p>
        </w:tc>
      </w:tr>
      <w:tr w:rsidR="004D1A7E" w14:paraId="4C5FFAF1" w14:textId="77777777">
        <w:trPr>
          <w:trHeight w:val="309"/>
        </w:trPr>
        <w:tc>
          <w:tcPr>
            <w:tcW w:w="845" w:type="dxa"/>
          </w:tcPr>
          <w:p w14:paraId="3A84AF99" w14:textId="77777777" w:rsidR="004D1A7E" w:rsidRDefault="00000000">
            <w:pPr>
              <w:pStyle w:val="TableParagraph"/>
              <w:ind w:left="22" w:right="103"/>
              <w:jc w:val="center"/>
              <w:rPr>
                <w:sz w:val="20"/>
              </w:rPr>
            </w:pPr>
            <w:r>
              <w:rPr>
                <w:sz w:val="20"/>
              </w:rPr>
              <w:t>Trial</w:t>
            </w:r>
            <w:r>
              <w:rPr>
                <w:spacing w:val="-11"/>
                <w:sz w:val="20"/>
              </w:rPr>
              <w:t xml:space="preserve"> </w:t>
            </w:r>
            <w:r>
              <w:rPr>
                <w:spacing w:val="-10"/>
                <w:sz w:val="20"/>
              </w:rPr>
              <w:t>3</w:t>
            </w:r>
          </w:p>
        </w:tc>
        <w:tc>
          <w:tcPr>
            <w:tcW w:w="4254" w:type="dxa"/>
          </w:tcPr>
          <w:p w14:paraId="0F5144FF" w14:textId="77777777" w:rsidR="004D1A7E" w:rsidRDefault="00000000">
            <w:pPr>
              <w:pStyle w:val="TableParagraph"/>
              <w:spacing w:before="11"/>
              <w:rPr>
                <w:sz w:val="24"/>
              </w:rPr>
            </w:pPr>
            <w:r>
              <w:rPr>
                <w:spacing w:val="-5"/>
                <w:sz w:val="24"/>
              </w:rPr>
              <w:t>96</w:t>
            </w:r>
          </w:p>
        </w:tc>
        <w:tc>
          <w:tcPr>
            <w:tcW w:w="3918" w:type="dxa"/>
          </w:tcPr>
          <w:p w14:paraId="3BD097E5" w14:textId="77777777" w:rsidR="004D1A7E" w:rsidRDefault="00000000">
            <w:pPr>
              <w:pStyle w:val="TableParagraph"/>
              <w:spacing w:before="11"/>
              <w:rPr>
                <w:sz w:val="24"/>
              </w:rPr>
            </w:pPr>
            <w:r>
              <w:rPr>
                <w:sz w:val="24"/>
              </w:rPr>
              <w:t xml:space="preserve">525.12 </w:t>
            </w:r>
            <w:r>
              <w:rPr>
                <w:spacing w:val="-4"/>
                <w:sz w:val="24"/>
              </w:rPr>
              <w:t>s/ml</w:t>
            </w:r>
          </w:p>
        </w:tc>
      </w:tr>
    </w:tbl>
    <w:p w14:paraId="192AC5B9" w14:textId="77777777" w:rsidR="004D1A7E" w:rsidRDefault="004D1A7E">
      <w:pPr>
        <w:pStyle w:val="BodyText"/>
        <w:ind w:left="23"/>
      </w:pPr>
    </w:p>
    <w:p w14:paraId="18EFF957" w14:textId="77777777" w:rsidR="004D1A7E" w:rsidRDefault="00000000">
      <w:pPr>
        <w:pStyle w:val="BodyText"/>
        <w:ind w:left="23"/>
        <w:rPr>
          <w:spacing w:val="-5"/>
        </w:rPr>
      </w:pPr>
      <w:r>
        <w:t>Diameter</w:t>
      </w:r>
      <w:r>
        <w:rPr>
          <w:spacing w:val="-1"/>
        </w:rPr>
        <w:t xml:space="preserve"> </w:t>
      </w:r>
      <w:r>
        <w:t>of</w:t>
      </w:r>
      <w:r>
        <w:rPr>
          <w:spacing w:val="-1"/>
        </w:rPr>
        <w:t xml:space="preserve"> </w:t>
      </w:r>
      <w:r>
        <w:t>Drop:</w:t>
      </w:r>
      <w:r>
        <w:rPr>
          <w:spacing w:val="-1"/>
        </w:rPr>
        <w:t xml:space="preserve"> </w:t>
      </w:r>
      <w:r>
        <w:t>2.2</w:t>
      </w:r>
      <w:r>
        <w:rPr>
          <w:spacing w:val="-1"/>
        </w:rPr>
        <w:t xml:space="preserve"> </w:t>
      </w:r>
      <w:r>
        <w:t>8*</w:t>
      </w:r>
      <w:r>
        <w:rPr>
          <w:spacing w:val="1"/>
        </w:rPr>
        <w:t xml:space="preserve"> </w:t>
      </w:r>
      <w:r>
        <w:t>10</w:t>
      </w:r>
      <w:r>
        <w:rPr>
          <w:vertAlign w:val="superscript"/>
        </w:rPr>
        <w:t>-</w:t>
      </w:r>
      <w:r>
        <w:rPr>
          <w:spacing w:val="-5"/>
          <w:vertAlign w:val="superscript"/>
        </w:rPr>
        <w:t>3</w:t>
      </w:r>
      <w:r>
        <w:rPr>
          <w:spacing w:val="-5"/>
        </w:rPr>
        <w:t>m</w:t>
      </w:r>
    </w:p>
    <w:p w14:paraId="493D3BBF" w14:textId="77777777" w:rsidR="004D1A7E" w:rsidRDefault="004D1A7E">
      <w:pPr>
        <w:pStyle w:val="BodyText"/>
        <w:ind w:left="23"/>
        <w:rPr>
          <w:spacing w:val="-5"/>
        </w:rPr>
      </w:pPr>
    </w:p>
    <w:p w14:paraId="4D29F09E" w14:textId="77777777" w:rsidR="004D1A7E" w:rsidRDefault="00000000">
      <w:pPr>
        <w:spacing w:before="17" w:after="18"/>
        <w:ind w:left="23"/>
        <w:rPr>
          <w:b/>
          <w:sz w:val="24"/>
        </w:rPr>
      </w:pPr>
      <w:r>
        <w:rPr>
          <w:b/>
          <w:sz w:val="24"/>
        </w:rPr>
        <w:t>Table</w:t>
      </w:r>
      <w:r>
        <w:rPr>
          <w:b/>
          <w:spacing w:val="-13"/>
          <w:sz w:val="24"/>
        </w:rPr>
        <w:t xml:space="preserve"> </w:t>
      </w:r>
      <w:r>
        <w:rPr>
          <w:b/>
          <w:sz w:val="24"/>
        </w:rPr>
        <w:t>of</w:t>
      </w:r>
      <w:r>
        <w:rPr>
          <w:b/>
          <w:spacing w:val="-15"/>
          <w:sz w:val="24"/>
        </w:rPr>
        <w:t xml:space="preserve"> </w:t>
      </w:r>
      <w:r>
        <w:rPr>
          <w:b/>
          <w:spacing w:val="-2"/>
          <w:sz w:val="24"/>
        </w:rPr>
        <w:t>Titration:</w:t>
      </w:r>
    </w:p>
    <w:p w14:paraId="5D00BC42" w14:textId="77777777" w:rsidR="004D1A7E" w:rsidRDefault="004D1A7E">
      <w:pPr>
        <w:spacing w:before="16"/>
        <w:ind w:left="23"/>
        <w:rPr>
          <w:b/>
          <w:sz w:val="24"/>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50"/>
        <w:gridCol w:w="2060"/>
        <w:gridCol w:w="2065"/>
        <w:gridCol w:w="2123"/>
      </w:tblGrid>
      <w:tr w:rsidR="004D1A7E" w14:paraId="0FBAF24E" w14:textId="77777777">
        <w:trPr>
          <w:trHeight w:val="1206"/>
        </w:trPr>
        <w:tc>
          <w:tcPr>
            <w:tcW w:w="2050" w:type="dxa"/>
          </w:tcPr>
          <w:p w14:paraId="0043082C" w14:textId="77777777" w:rsidR="004D1A7E" w:rsidRDefault="00000000">
            <w:pPr>
              <w:pStyle w:val="TableParagraph"/>
              <w:spacing w:line="259" w:lineRule="auto"/>
              <w:ind w:left="105" w:right="651"/>
              <w:rPr>
                <w:sz w:val="20"/>
              </w:rPr>
            </w:pPr>
            <w:r>
              <w:rPr>
                <w:sz w:val="20"/>
              </w:rPr>
              <w:t>Total</w:t>
            </w:r>
            <w:r>
              <w:rPr>
                <w:spacing w:val="-13"/>
                <w:sz w:val="20"/>
              </w:rPr>
              <w:t xml:space="preserve"> </w:t>
            </w:r>
            <w:r>
              <w:rPr>
                <w:sz w:val="20"/>
              </w:rPr>
              <w:t>volume</w:t>
            </w:r>
            <w:r>
              <w:rPr>
                <w:spacing w:val="-12"/>
                <w:sz w:val="20"/>
              </w:rPr>
              <w:t xml:space="preserve"> </w:t>
            </w:r>
            <w:r>
              <w:rPr>
                <w:sz w:val="20"/>
              </w:rPr>
              <w:t xml:space="preserve">of disperse phase </w:t>
            </w:r>
            <w:r>
              <w:rPr>
                <w:spacing w:val="-2"/>
                <w:sz w:val="20"/>
              </w:rPr>
              <w:t>collected</w:t>
            </w:r>
          </w:p>
        </w:tc>
        <w:tc>
          <w:tcPr>
            <w:tcW w:w="2060" w:type="dxa"/>
          </w:tcPr>
          <w:p w14:paraId="269D2B72" w14:textId="77777777" w:rsidR="004D1A7E" w:rsidRDefault="00000000">
            <w:pPr>
              <w:pStyle w:val="TableParagraph"/>
              <w:spacing w:line="259" w:lineRule="auto"/>
              <w:rPr>
                <w:sz w:val="20"/>
              </w:rPr>
            </w:pPr>
            <w:r>
              <w:rPr>
                <w:sz w:val="20"/>
              </w:rPr>
              <w:t>Total</w:t>
            </w:r>
            <w:r>
              <w:rPr>
                <w:spacing w:val="-13"/>
                <w:sz w:val="20"/>
              </w:rPr>
              <w:t xml:space="preserve"> </w:t>
            </w:r>
            <w:r>
              <w:rPr>
                <w:sz w:val="20"/>
              </w:rPr>
              <w:t>volume</w:t>
            </w:r>
            <w:r>
              <w:rPr>
                <w:spacing w:val="-12"/>
                <w:sz w:val="20"/>
              </w:rPr>
              <w:t xml:space="preserve"> </w:t>
            </w:r>
            <w:r>
              <w:rPr>
                <w:sz w:val="20"/>
              </w:rPr>
              <w:t>taken</w:t>
            </w:r>
            <w:r>
              <w:rPr>
                <w:spacing w:val="-13"/>
                <w:sz w:val="20"/>
              </w:rPr>
              <w:t xml:space="preserve"> </w:t>
            </w:r>
            <w:r>
              <w:rPr>
                <w:sz w:val="20"/>
              </w:rPr>
              <w:t xml:space="preserve">for titration (Disperse phase) (5 ml disperse </w:t>
            </w:r>
            <w:r>
              <w:rPr>
                <w:spacing w:val="-2"/>
                <w:sz w:val="20"/>
              </w:rPr>
              <w:t>phase)</w:t>
            </w:r>
          </w:p>
        </w:tc>
        <w:tc>
          <w:tcPr>
            <w:tcW w:w="2065" w:type="dxa"/>
          </w:tcPr>
          <w:p w14:paraId="76987560" w14:textId="77777777" w:rsidR="004D1A7E" w:rsidRDefault="00000000">
            <w:pPr>
              <w:pStyle w:val="TableParagraph"/>
              <w:spacing w:before="7" w:line="244" w:lineRule="auto"/>
              <w:ind w:right="72"/>
              <w:rPr>
                <w:sz w:val="20"/>
              </w:rPr>
            </w:pPr>
            <w:r>
              <w:rPr>
                <w:sz w:val="20"/>
              </w:rPr>
              <w:t>Burette reading (NaOH) (Volume required to neutralize Acetic</w:t>
            </w:r>
            <w:r>
              <w:rPr>
                <w:spacing w:val="-13"/>
                <w:sz w:val="20"/>
              </w:rPr>
              <w:t xml:space="preserve"> </w:t>
            </w:r>
            <w:r>
              <w:rPr>
                <w:sz w:val="20"/>
              </w:rPr>
              <w:t>acid</w:t>
            </w:r>
            <w:r>
              <w:rPr>
                <w:spacing w:val="-12"/>
                <w:sz w:val="20"/>
              </w:rPr>
              <w:t xml:space="preserve"> </w:t>
            </w:r>
            <w:r>
              <w:rPr>
                <w:sz w:val="20"/>
              </w:rPr>
              <w:t>in</w:t>
            </w:r>
            <w:r>
              <w:rPr>
                <w:spacing w:val="-13"/>
                <w:sz w:val="20"/>
              </w:rPr>
              <w:t xml:space="preserve"> </w:t>
            </w:r>
            <w:r>
              <w:rPr>
                <w:sz w:val="20"/>
              </w:rPr>
              <w:t>disperse</w:t>
            </w:r>
          </w:p>
          <w:p w14:paraId="51DBDE9B" w14:textId="77777777" w:rsidR="004D1A7E" w:rsidRDefault="00000000">
            <w:pPr>
              <w:pStyle w:val="TableParagraph"/>
              <w:spacing w:line="229" w:lineRule="exact"/>
              <w:rPr>
                <w:sz w:val="20"/>
              </w:rPr>
            </w:pPr>
            <w:r>
              <w:rPr>
                <w:spacing w:val="-2"/>
                <w:sz w:val="20"/>
              </w:rPr>
              <w:t>phase)</w:t>
            </w:r>
          </w:p>
        </w:tc>
        <w:tc>
          <w:tcPr>
            <w:tcW w:w="2123" w:type="dxa"/>
          </w:tcPr>
          <w:p w14:paraId="7AF7CE86" w14:textId="77777777" w:rsidR="004D1A7E" w:rsidRDefault="00000000">
            <w:pPr>
              <w:pStyle w:val="TableParagraph"/>
              <w:spacing w:line="259" w:lineRule="auto"/>
              <w:ind w:left="108"/>
              <w:rPr>
                <w:sz w:val="20"/>
              </w:rPr>
            </w:pPr>
            <w:r>
              <w:rPr>
                <w:sz w:val="20"/>
              </w:rPr>
              <w:t>Concentration</w:t>
            </w:r>
            <w:r>
              <w:rPr>
                <w:spacing w:val="-13"/>
                <w:sz w:val="20"/>
              </w:rPr>
              <w:t xml:space="preserve"> </w:t>
            </w:r>
            <w:r>
              <w:rPr>
                <w:sz w:val="20"/>
              </w:rPr>
              <w:t>of</w:t>
            </w:r>
            <w:r>
              <w:rPr>
                <w:spacing w:val="-12"/>
                <w:sz w:val="20"/>
              </w:rPr>
              <w:t xml:space="preserve"> </w:t>
            </w:r>
            <w:r>
              <w:rPr>
                <w:sz w:val="20"/>
              </w:rPr>
              <w:t xml:space="preserve">acetic acid in disperse phase </w:t>
            </w:r>
            <w:r>
              <w:rPr>
                <w:spacing w:val="-2"/>
                <w:sz w:val="20"/>
              </w:rPr>
              <w:t>(mol/lit)</w:t>
            </w:r>
          </w:p>
        </w:tc>
      </w:tr>
      <w:tr w:rsidR="004D1A7E" w14:paraId="4651CEA7" w14:textId="77777777">
        <w:trPr>
          <w:trHeight w:val="727"/>
        </w:trPr>
        <w:tc>
          <w:tcPr>
            <w:tcW w:w="2050" w:type="dxa"/>
          </w:tcPr>
          <w:p w14:paraId="11EE4520" w14:textId="77777777" w:rsidR="004D1A7E" w:rsidRDefault="00000000">
            <w:pPr>
              <w:pStyle w:val="TableParagraph"/>
              <w:spacing w:before="11"/>
              <w:ind w:left="105"/>
              <w:rPr>
                <w:sz w:val="24"/>
              </w:rPr>
            </w:pPr>
            <w:r>
              <w:rPr>
                <w:sz w:val="24"/>
              </w:rPr>
              <w:t xml:space="preserve">9.6 </w:t>
            </w:r>
            <w:r>
              <w:rPr>
                <w:spacing w:val="-5"/>
                <w:sz w:val="24"/>
              </w:rPr>
              <w:t>ml</w:t>
            </w:r>
          </w:p>
        </w:tc>
        <w:tc>
          <w:tcPr>
            <w:tcW w:w="2060" w:type="dxa"/>
          </w:tcPr>
          <w:p w14:paraId="7CDE853C" w14:textId="77777777" w:rsidR="004D1A7E" w:rsidRDefault="00000000">
            <w:pPr>
              <w:pStyle w:val="TableParagraph"/>
              <w:spacing w:before="11"/>
              <w:rPr>
                <w:sz w:val="24"/>
              </w:rPr>
            </w:pPr>
            <w:r>
              <w:rPr>
                <w:spacing w:val="-5"/>
                <w:sz w:val="24"/>
              </w:rPr>
              <w:t>5ml</w:t>
            </w:r>
          </w:p>
        </w:tc>
        <w:tc>
          <w:tcPr>
            <w:tcW w:w="2065" w:type="dxa"/>
          </w:tcPr>
          <w:p w14:paraId="7FAA39DE" w14:textId="77777777" w:rsidR="004D1A7E" w:rsidRDefault="00000000">
            <w:pPr>
              <w:pStyle w:val="TableParagraph"/>
              <w:spacing w:before="11"/>
              <w:ind w:left="104"/>
              <w:rPr>
                <w:sz w:val="24"/>
              </w:rPr>
            </w:pPr>
            <w:r>
              <w:rPr>
                <w:sz w:val="24"/>
              </w:rPr>
              <w:t xml:space="preserve">8.1 </w:t>
            </w:r>
            <w:r>
              <w:rPr>
                <w:spacing w:val="-5"/>
                <w:sz w:val="24"/>
              </w:rPr>
              <w:t>ml</w:t>
            </w:r>
          </w:p>
        </w:tc>
        <w:tc>
          <w:tcPr>
            <w:tcW w:w="2123" w:type="dxa"/>
          </w:tcPr>
          <w:p w14:paraId="407AE938" w14:textId="77777777" w:rsidR="004D1A7E" w:rsidRDefault="00000000">
            <w:pPr>
              <w:pStyle w:val="TableParagraph"/>
              <w:spacing w:before="11"/>
              <w:ind w:left="108"/>
              <w:rPr>
                <w:sz w:val="24"/>
              </w:rPr>
            </w:pPr>
            <w:r>
              <w:rPr>
                <w:spacing w:val="-2"/>
                <w:sz w:val="24"/>
              </w:rPr>
              <w:t>0.729</w:t>
            </w:r>
          </w:p>
        </w:tc>
      </w:tr>
    </w:tbl>
    <w:p w14:paraId="4B71B72E" w14:textId="77777777" w:rsidR="004D1A7E" w:rsidRDefault="004D1A7E">
      <w:pPr>
        <w:spacing w:before="16"/>
        <w:rPr>
          <w:b/>
          <w:sz w:val="24"/>
        </w:rPr>
      </w:pPr>
    </w:p>
    <w:p w14:paraId="648D49BC" w14:textId="77777777" w:rsidR="004D1A7E" w:rsidRDefault="004D1A7E">
      <w:pPr>
        <w:spacing w:before="16"/>
        <w:rPr>
          <w:b/>
          <w:sz w:val="24"/>
        </w:rPr>
      </w:pPr>
    </w:p>
    <w:p w14:paraId="1B528BF6" w14:textId="77777777" w:rsidR="004D1A7E" w:rsidRDefault="00000000">
      <w:pPr>
        <w:pStyle w:val="Heading1"/>
        <w:ind w:left="0"/>
        <w:rPr>
          <w:u w:val="none"/>
        </w:rPr>
      </w:pPr>
      <w:r>
        <w:rPr>
          <w:color w:val="155F82"/>
          <w:spacing w:val="-11"/>
          <w:u w:color="155F82"/>
        </w:rPr>
        <w:t>CALCULATIONS/ANALYSIS:</w:t>
      </w:r>
    </w:p>
    <w:p w14:paraId="48D02DF7" w14:textId="77777777" w:rsidR="004D1A7E" w:rsidRDefault="004D1A7E">
      <w:pPr>
        <w:pStyle w:val="BodyText"/>
        <w:spacing w:before="1"/>
        <w:rPr>
          <w:b/>
          <w:sz w:val="28"/>
        </w:rPr>
      </w:pPr>
    </w:p>
    <w:p w14:paraId="75802F26" w14:textId="77777777" w:rsidR="004D1A7E" w:rsidRDefault="00000000">
      <w:pPr>
        <w:pStyle w:val="Heading2"/>
        <w:numPr>
          <w:ilvl w:val="0"/>
          <w:numId w:val="3"/>
        </w:numPr>
        <w:tabs>
          <w:tab w:val="left" w:pos="324"/>
        </w:tabs>
        <w:ind w:left="324" w:hanging="301"/>
        <w:rPr>
          <w:u w:val="none"/>
        </w:rPr>
      </w:pPr>
      <w:r>
        <w:t>Drop</w:t>
      </w:r>
      <w:r>
        <w:rPr>
          <w:spacing w:val="-9"/>
        </w:rPr>
        <w:t xml:space="preserve"> </w:t>
      </w:r>
      <w:r>
        <w:rPr>
          <w:spacing w:val="-2"/>
        </w:rPr>
        <w:t>Size:</w:t>
      </w:r>
    </w:p>
    <w:p w14:paraId="519DBD83" w14:textId="77777777" w:rsidR="004D1A7E" w:rsidRDefault="00000000">
      <w:pPr>
        <w:pStyle w:val="ListParagraph"/>
        <w:numPr>
          <w:ilvl w:val="1"/>
          <w:numId w:val="3"/>
        </w:numPr>
        <w:tabs>
          <w:tab w:val="left" w:pos="728"/>
        </w:tabs>
        <w:spacing w:before="238"/>
        <w:ind w:left="728" w:hanging="359"/>
        <w:rPr>
          <w:sz w:val="24"/>
        </w:rPr>
      </w:pPr>
      <w:r>
        <w:rPr>
          <w:sz w:val="24"/>
        </w:rPr>
        <w:t>Volume</w:t>
      </w:r>
      <w:r>
        <w:rPr>
          <w:spacing w:val="-8"/>
          <w:sz w:val="24"/>
        </w:rPr>
        <w:t xml:space="preserve"> </w:t>
      </w:r>
      <w:r>
        <w:rPr>
          <w:sz w:val="24"/>
        </w:rPr>
        <w:t>of</w:t>
      </w:r>
      <w:r>
        <w:rPr>
          <w:spacing w:val="-7"/>
          <w:sz w:val="24"/>
        </w:rPr>
        <w:t xml:space="preserve"> </w:t>
      </w:r>
      <w:r>
        <w:rPr>
          <w:sz w:val="24"/>
        </w:rPr>
        <w:t>liquid</w:t>
      </w:r>
      <w:r>
        <w:rPr>
          <w:spacing w:val="-7"/>
          <w:sz w:val="24"/>
        </w:rPr>
        <w:t xml:space="preserve"> </w:t>
      </w:r>
      <w:r>
        <w:rPr>
          <w:sz w:val="24"/>
        </w:rPr>
        <w:t>collected:</w:t>
      </w:r>
      <w:r>
        <w:rPr>
          <w:spacing w:val="-7"/>
          <w:sz w:val="24"/>
        </w:rPr>
        <w:t xml:space="preserve"> </w:t>
      </w:r>
      <w:r>
        <w:rPr>
          <w:sz w:val="24"/>
        </w:rPr>
        <w:t>1</w:t>
      </w:r>
      <w:r>
        <w:rPr>
          <w:spacing w:val="-6"/>
          <w:sz w:val="24"/>
        </w:rPr>
        <w:t xml:space="preserve"> </w:t>
      </w:r>
      <w:r>
        <w:rPr>
          <w:spacing w:val="-5"/>
          <w:sz w:val="24"/>
        </w:rPr>
        <w:t>ml</w:t>
      </w:r>
    </w:p>
    <w:p w14:paraId="2B7C3C68" w14:textId="77777777" w:rsidR="004D1A7E" w:rsidRDefault="00000000">
      <w:pPr>
        <w:pStyle w:val="ListParagraph"/>
        <w:numPr>
          <w:ilvl w:val="1"/>
          <w:numId w:val="3"/>
        </w:numPr>
        <w:tabs>
          <w:tab w:val="left" w:pos="728"/>
        </w:tabs>
        <w:spacing w:before="17"/>
        <w:ind w:left="728" w:hanging="359"/>
        <w:rPr>
          <w:sz w:val="24"/>
        </w:rPr>
      </w:pPr>
      <w:r>
        <w:rPr>
          <w:sz w:val="24"/>
        </w:rPr>
        <w:t>Number</w:t>
      </w:r>
      <w:r>
        <w:rPr>
          <w:spacing w:val="-5"/>
          <w:sz w:val="24"/>
        </w:rPr>
        <w:t xml:space="preserve"> </w:t>
      </w:r>
      <w:r>
        <w:rPr>
          <w:sz w:val="24"/>
        </w:rPr>
        <w:t>of</w:t>
      </w:r>
      <w:r>
        <w:rPr>
          <w:spacing w:val="-7"/>
          <w:sz w:val="24"/>
        </w:rPr>
        <w:t xml:space="preserve"> </w:t>
      </w:r>
      <w:r>
        <w:rPr>
          <w:sz w:val="24"/>
        </w:rPr>
        <w:t>Drops:</w:t>
      </w:r>
      <w:r>
        <w:rPr>
          <w:spacing w:val="-4"/>
          <w:sz w:val="24"/>
        </w:rPr>
        <w:t xml:space="preserve"> </w:t>
      </w:r>
      <w:r>
        <w:rPr>
          <w:sz w:val="24"/>
        </w:rPr>
        <w:t>(N1+N2+N3)/3</w:t>
      </w:r>
      <w:r>
        <w:rPr>
          <w:spacing w:val="-5"/>
          <w:sz w:val="24"/>
        </w:rPr>
        <w:t xml:space="preserve"> </w:t>
      </w:r>
      <w:r>
        <w:rPr>
          <w:sz w:val="24"/>
        </w:rPr>
        <w:t>[Average</w:t>
      </w:r>
      <w:r>
        <w:rPr>
          <w:spacing w:val="-5"/>
          <w:sz w:val="24"/>
        </w:rPr>
        <w:t xml:space="preserve"> </w:t>
      </w:r>
      <w:r>
        <w:rPr>
          <w:spacing w:val="-2"/>
          <w:sz w:val="24"/>
        </w:rPr>
        <w:t>value]</w:t>
      </w:r>
    </w:p>
    <w:p w14:paraId="5826383F" w14:textId="77777777" w:rsidR="004D1A7E" w:rsidRDefault="00000000">
      <w:pPr>
        <w:pStyle w:val="ListParagraph"/>
        <w:numPr>
          <w:ilvl w:val="1"/>
          <w:numId w:val="3"/>
        </w:numPr>
        <w:tabs>
          <w:tab w:val="left" w:pos="728"/>
        </w:tabs>
        <w:spacing w:before="271"/>
        <w:ind w:left="728" w:hanging="359"/>
        <w:rPr>
          <w:sz w:val="24"/>
        </w:rPr>
      </w:pPr>
      <w:r>
        <w:rPr>
          <w:sz w:val="24"/>
        </w:rPr>
        <w:t>For a</w:t>
      </w:r>
      <w:r>
        <w:rPr>
          <w:spacing w:val="-2"/>
          <w:sz w:val="24"/>
        </w:rPr>
        <w:t xml:space="preserve"> needle:</w:t>
      </w:r>
    </w:p>
    <w:p w14:paraId="4D48BA41" w14:textId="77777777" w:rsidR="004D1A7E" w:rsidRDefault="00000000">
      <w:pPr>
        <w:pStyle w:val="BodyText"/>
        <w:spacing w:before="122"/>
        <w:rPr>
          <w:b/>
        </w:rPr>
        <w:sectPr w:rsidR="004D1A7E">
          <w:pgSz w:w="11910" w:h="16840"/>
          <w:pgMar w:top="1360" w:right="1133"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0"/>
        </w:rPr>
        <w:drawing>
          <wp:anchor distT="0" distB="0" distL="0" distR="0" simplePos="0" relativeHeight="251665920" behindDoc="1" locked="0" layoutInCell="1" allowOverlap="1" wp14:anchorId="751569E7" wp14:editId="518CACDE">
            <wp:simplePos x="0" y="0"/>
            <wp:positionH relativeFrom="page">
              <wp:posOffset>2606675</wp:posOffset>
            </wp:positionH>
            <wp:positionV relativeFrom="paragraph">
              <wp:posOffset>238125</wp:posOffset>
            </wp:positionV>
            <wp:extent cx="2750185" cy="871855"/>
            <wp:effectExtent l="0" t="0" r="8255" b="12065"/>
            <wp:wrapTopAndBottom/>
            <wp:docPr id="38" name="Image 29"/>
            <wp:cNvGraphicFramePr/>
            <a:graphic xmlns:a="http://schemas.openxmlformats.org/drawingml/2006/main">
              <a:graphicData uri="http://schemas.openxmlformats.org/drawingml/2006/picture">
                <pic:pic xmlns:pic="http://schemas.openxmlformats.org/drawingml/2006/picture">
                  <pic:nvPicPr>
                    <pic:cNvPr id="38" name="Image 29"/>
                    <pic:cNvPicPr/>
                  </pic:nvPicPr>
                  <pic:blipFill>
                    <a:blip r:embed="rId18" cstate="print"/>
                    <a:stretch>
                      <a:fillRect/>
                    </a:stretch>
                  </pic:blipFill>
                  <pic:spPr>
                    <a:xfrm>
                      <a:off x="0" y="0"/>
                      <a:ext cx="2750398" cy="871728"/>
                    </a:xfrm>
                    <a:prstGeom prst="rect">
                      <a:avLst/>
                    </a:prstGeom>
                  </pic:spPr>
                </pic:pic>
              </a:graphicData>
            </a:graphic>
          </wp:anchor>
        </w:drawing>
      </w:r>
    </w:p>
    <w:p w14:paraId="7A1E22A1" w14:textId="77777777" w:rsidR="004D1A7E" w:rsidRDefault="00000000">
      <w:pPr>
        <w:pStyle w:val="Heading5"/>
        <w:spacing w:before="60"/>
        <w:ind w:left="0"/>
      </w:pPr>
      <w:r>
        <w:lastRenderedPageBreak/>
        <w:t>Pure</w:t>
      </w:r>
      <w:r>
        <w:rPr>
          <w:spacing w:val="-6"/>
        </w:rPr>
        <w:t xml:space="preserve"> </w:t>
      </w:r>
      <w:r>
        <w:rPr>
          <w:spacing w:val="-2"/>
        </w:rPr>
        <w:t>MIBK:</w:t>
      </w:r>
    </w:p>
    <w:p w14:paraId="71238494" w14:textId="77777777" w:rsidR="004D1A7E" w:rsidRDefault="004D1A7E">
      <w:pPr>
        <w:pStyle w:val="BodyText"/>
        <w:spacing w:before="2"/>
        <w:rPr>
          <w:b/>
        </w:rPr>
      </w:pPr>
    </w:p>
    <w:p w14:paraId="7AA218F9" w14:textId="77777777" w:rsidR="004D1A7E" w:rsidRDefault="00000000">
      <w:pPr>
        <w:pStyle w:val="ListParagraph"/>
        <w:numPr>
          <w:ilvl w:val="0"/>
          <w:numId w:val="4"/>
        </w:numPr>
        <w:tabs>
          <w:tab w:val="left" w:pos="728"/>
        </w:tabs>
        <w:ind w:left="728" w:hanging="359"/>
        <w:rPr>
          <w:position w:val="2"/>
          <w:sz w:val="24"/>
        </w:rPr>
      </w:pPr>
      <w:r>
        <w:rPr>
          <w:position w:val="2"/>
          <w:sz w:val="24"/>
        </w:rPr>
        <w:t>Needle</w:t>
      </w:r>
      <w:r>
        <w:rPr>
          <w:spacing w:val="-2"/>
          <w:position w:val="2"/>
          <w:sz w:val="24"/>
        </w:rPr>
        <w:t xml:space="preserve"> </w:t>
      </w:r>
      <w:r>
        <w:rPr>
          <w:position w:val="2"/>
          <w:sz w:val="24"/>
        </w:rPr>
        <w:t>size:</w:t>
      </w:r>
      <w:r>
        <w:rPr>
          <w:spacing w:val="-2"/>
          <w:position w:val="2"/>
          <w:sz w:val="24"/>
        </w:rPr>
        <w:t xml:space="preserve"> </w:t>
      </w:r>
      <w:r>
        <w:rPr>
          <w:position w:val="2"/>
          <w:sz w:val="24"/>
        </w:rPr>
        <w:t>0.5</w:t>
      </w:r>
      <w:r>
        <w:rPr>
          <w:spacing w:val="-1"/>
          <w:position w:val="2"/>
          <w:sz w:val="24"/>
        </w:rPr>
        <w:t xml:space="preserve"> </w:t>
      </w:r>
      <w:r>
        <w:rPr>
          <w:position w:val="2"/>
          <w:sz w:val="24"/>
        </w:rPr>
        <w:t>mm</w:t>
      </w:r>
      <w:r>
        <w:rPr>
          <w:spacing w:val="-2"/>
          <w:position w:val="2"/>
          <w:sz w:val="24"/>
        </w:rPr>
        <w:t xml:space="preserve"> </w:t>
      </w:r>
      <w:r>
        <w:rPr>
          <w:position w:val="2"/>
          <w:sz w:val="24"/>
        </w:rPr>
        <w:t>→</w:t>
      </w:r>
      <w:r>
        <w:rPr>
          <w:spacing w:val="-2"/>
          <w:position w:val="2"/>
          <w:sz w:val="24"/>
        </w:rPr>
        <w:t xml:space="preserve"> </w:t>
      </w:r>
      <w:r>
        <w:rPr>
          <w:position w:val="2"/>
          <w:sz w:val="24"/>
        </w:rPr>
        <w:t>d</w:t>
      </w:r>
      <w:r>
        <w:rPr>
          <w:sz w:val="16"/>
        </w:rPr>
        <w:t>p</w:t>
      </w:r>
      <w:r>
        <w:rPr>
          <w:position w:val="2"/>
          <w:sz w:val="24"/>
        </w:rPr>
        <w:t>:</w:t>
      </w:r>
      <w:r>
        <w:rPr>
          <w:spacing w:val="-1"/>
          <w:position w:val="2"/>
          <w:sz w:val="24"/>
        </w:rPr>
        <w:t xml:space="preserve"> </w:t>
      </w:r>
      <w:r>
        <w:rPr>
          <w:position w:val="2"/>
          <w:sz w:val="24"/>
        </w:rPr>
        <w:t>0.00211</w:t>
      </w:r>
      <w:r>
        <w:rPr>
          <w:spacing w:val="-13"/>
          <w:position w:val="2"/>
          <w:sz w:val="24"/>
        </w:rPr>
        <w:t xml:space="preserve"> </w:t>
      </w:r>
      <w:r>
        <w:rPr>
          <w:spacing w:val="-10"/>
          <w:position w:val="2"/>
          <w:sz w:val="24"/>
        </w:rPr>
        <w:t>m</w:t>
      </w:r>
    </w:p>
    <w:p w14:paraId="37A5085C" w14:textId="77777777" w:rsidR="004D1A7E" w:rsidRDefault="00000000">
      <w:pPr>
        <w:pStyle w:val="ListParagraph"/>
        <w:numPr>
          <w:ilvl w:val="0"/>
          <w:numId w:val="4"/>
        </w:numPr>
        <w:tabs>
          <w:tab w:val="left" w:pos="728"/>
        </w:tabs>
        <w:spacing w:before="15"/>
        <w:ind w:left="728" w:hanging="359"/>
        <w:rPr>
          <w:position w:val="2"/>
          <w:sz w:val="24"/>
        </w:rPr>
      </w:pPr>
      <w:r>
        <w:rPr>
          <w:position w:val="2"/>
          <w:sz w:val="24"/>
        </w:rPr>
        <w:t>Needle</w:t>
      </w:r>
      <w:r>
        <w:rPr>
          <w:spacing w:val="-1"/>
          <w:position w:val="2"/>
          <w:sz w:val="24"/>
        </w:rPr>
        <w:t xml:space="preserve"> </w:t>
      </w:r>
      <w:r>
        <w:rPr>
          <w:position w:val="2"/>
          <w:sz w:val="24"/>
        </w:rPr>
        <w:t>size: 0.9 mm → d</w:t>
      </w:r>
      <w:r>
        <w:rPr>
          <w:sz w:val="16"/>
        </w:rPr>
        <w:t>p</w:t>
      </w:r>
      <w:r>
        <w:rPr>
          <w:position w:val="2"/>
          <w:sz w:val="24"/>
        </w:rPr>
        <w:t xml:space="preserve">: 0.00235 </w:t>
      </w:r>
      <w:r>
        <w:rPr>
          <w:spacing w:val="-10"/>
          <w:position w:val="2"/>
          <w:sz w:val="24"/>
        </w:rPr>
        <w:t>m</w:t>
      </w:r>
    </w:p>
    <w:p w14:paraId="513E8DA8" w14:textId="77777777" w:rsidR="004D1A7E" w:rsidRDefault="00000000">
      <w:pPr>
        <w:pStyle w:val="ListParagraph"/>
        <w:numPr>
          <w:ilvl w:val="0"/>
          <w:numId w:val="4"/>
        </w:numPr>
        <w:tabs>
          <w:tab w:val="left" w:pos="728"/>
        </w:tabs>
        <w:spacing w:before="14"/>
        <w:ind w:left="728" w:hanging="359"/>
        <w:rPr>
          <w:position w:val="2"/>
          <w:sz w:val="24"/>
        </w:rPr>
      </w:pPr>
      <w:r>
        <w:rPr>
          <w:position w:val="2"/>
          <w:sz w:val="24"/>
        </w:rPr>
        <w:t>Needle</w:t>
      </w:r>
      <w:r>
        <w:rPr>
          <w:spacing w:val="-1"/>
          <w:position w:val="2"/>
          <w:sz w:val="24"/>
        </w:rPr>
        <w:t xml:space="preserve"> </w:t>
      </w:r>
      <w:r>
        <w:rPr>
          <w:position w:val="2"/>
          <w:sz w:val="24"/>
        </w:rPr>
        <w:t>size: 1.6 mm → d</w:t>
      </w:r>
      <w:r>
        <w:rPr>
          <w:sz w:val="16"/>
        </w:rPr>
        <w:t>p</w:t>
      </w:r>
      <w:r>
        <w:rPr>
          <w:position w:val="2"/>
          <w:sz w:val="24"/>
        </w:rPr>
        <w:t xml:space="preserve">: 0.0027 </w:t>
      </w:r>
      <w:r>
        <w:rPr>
          <w:spacing w:val="-10"/>
          <w:position w:val="2"/>
          <w:sz w:val="24"/>
        </w:rPr>
        <w:t>m</w:t>
      </w:r>
    </w:p>
    <w:p w14:paraId="67CD56DF" w14:textId="77777777" w:rsidR="004D1A7E" w:rsidRDefault="004D1A7E">
      <w:pPr>
        <w:pStyle w:val="BodyText"/>
        <w:spacing w:before="39"/>
      </w:pPr>
    </w:p>
    <w:p w14:paraId="4B8A97FB" w14:textId="77777777" w:rsidR="004D1A7E" w:rsidRDefault="00000000">
      <w:pPr>
        <w:pStyle w:val="Heading5"/>
      </w:pPr>
      <w:r>
        <w:t>Contaminated</w:t>
      </w:r>
      <w:r>
        <w:rPr>
          <w:spacing w:val="-4"/>
        </w:rPr>
        <w:t xml:space="preserve"> </w:t>
      </w:r>
      <w:r>
        <w:rPr>
          <w:spacing w:val="-2"/>
        </w:rPr>
        <w:t>MIBK:</w:t>
      </w:r>
    </w:p>
    <w:p w14:paraId="1EF55266" w14:textId="77777777" w:rsidR="004D1A7E" w:rsidRDefault="00000000">
      <w:pPr>
        <w:pStyle w:val="ListParagraph"/>
        <w:numPr>
          <w:ilvl w:val="0"/>
          <w:numId w:val="5"/>
        </w:numPr>
        <w:tabs>
          <w:tab w:val="left" w:pos="625"/>
        </w:tabs>
        <w:spacing w:before="21"/>
        <w:ind w:hanging="256"/>
        <w:rPr>
          <w:position w:val="2"/>
          <w:sz w:val="24"/>
        </w:rPr>
      </w:pPr>
      <w:r>
        <w:rPr>
          <w:position w:val="2"/>
          <w:sz w:val="24"/>
        </w:rPr>
        <w:t>Needle</w:t>
      </w:r>
      <w:r>
        <w:rPr>
          <w:spacing w:val="8"/>
          <w:position w:val="2"/>
          <w:sz w:val="24"/>
        </w:rPr>
        <w:t xml:space="preserve"> </w:t>
      </w:r>
      <w:r>
        <w:rPr>
          <w:position w:val="2"/>
          <w:sz w:val="24"/>
        </w:rPr>
        <w:t>size:</w:t>
      </w:r>
      <w:r>
        <w:rPr>
          <w:spacing w:val="9"/>
          <w:position w:val="2"/>
          <w:sz w:val="24"/>
        </w:rPr>
        <w:t xml:space="preserve"> </w:t>
      </w:r>
      <w:r>
        <w:rPr>
          <w:position w:val="2"/>
          <w:sz w:val="24"/>
        </w:rPr>
        <w:t>0.5</w:t>
      </w:r>
      <w:r>
        <w:rPr>
          <w:spacing w:val="9"/>
          <w:position w:val="2"/>
          <w:sz w:val="24"/>
        </w:rPr>
        <w:t xml:space="preserve"> </w:t>
      </w:r>
      <w:r>
        <w:rPr>
          <w:position w:val="2"/>
          <w:sz w:val="24"/>
        </w:rPr>
        <w:t>mm</w:t>
      </w:r>
      <w:r>
        <w:rPr>
          <w:spacing w:val="10"/>
          <w:position w:val="2"/>
          <w:sz w:val="24"/>
        </w:rPr>
        <w:t xml:space="preserve"> </w:t>
      </w:r>
      <w:r>
        <w:rPr>
          <w:position w:val="2"/>
          <w:sz w:val="24"/>
        </w:rPr>
        <w:t>→</w:t>
      </w:r>
      <w:r>
        <w:rPr>
          <w:spacing w:val="9"/>
          <w:position w:val="2"/>
          <w:sz w:val="24"/>
        </w:rPr>
        <w:t xml:space="preserve"> </w:t>
      </w:r>
      <w:r>
        <w:rPr>
          <w:position w:val="2"/>
          <w:sz w:val="24"/>
        </w:rPr>
        <w:t>d</w:t>
      </w:r>
      <w:r>
        <w:rPr>
          <w:sz w:val="16"/>
        </w:rPr>
        <w:t>p</w:t>
      </w:r>
      <w:r>
        <w:rPr>
          <w:position w:val="2"/>
          <w:sz w:val="24"/>
        </w:rPr>
        <w:t>:</w:t>
      </w:r>
      <w:r>
        <w:rPr>
          <w:spacing w:val="10"/>
          <w:position w:val="2"/>
          <w:sz w:val="24"/>
        </w:rPr>
        <w:t xml:space="preserve"> </w:t>
      </w:r>
      <w:r>
        <w:rPr>
          <w:position w:val="2"/>
          <w:sz w:val="24"/>
        </w:rPr>
        <w:t>0.00269</w:t>
      </w:r>
      <w:r>
        <w:rPr>
          <w:spacing w:val="55"/>
          <w:position w:val="2"/>
          <w:sz w:val="24"/>
        </w:rPr>
        <w:t xml:space="preserve"> </w:t>
      </w:r>
      <w:r>
        <w:rPr>
          <w:spacing w:val="-10"/>
          <w:position w:val="2"/>
          <w:sz w:val="24"/>
        </w:rPr>
        <w:t>m</w:t>
      </w:r>
    </w:p>
    <w:p w14:paraId="4466E134" w14:textId="77777777" w:rsidR="004D1A7E" w:rsidRDefault="00000000">
      <w:pPr>
        <w:pStyle w:val="ListParagraph"/>
        <w:numPr>
          <w:ilvl w:val="0"/>
          <w:numId w:val="5"/>
        </w:numPr>
        <w:tabs>
          <w:tab w:val="left" w:pos="625"/>
        </w:tabs>
        <w:spacing w:before="11"/>
        <w:ind w:hanging="247"/>
        <w:rPr>
          <w:position w:val="2"/>
          <w:sz w:val="24"/>
        </w:rPr>
      </w:pPr>
      <w:r>
        <w:rPr>
          <w:position w:val="2"/>
          <w:sz w:val="24"/>
        </w:rPr>
        <w:t>Needle</w:t>
      </w:r>
      <w:r>
        <w:rPr>
          <w:spacing w:val="-1"/>
          <w:position w:val="2"/>
          <w:sz w:val="24"/>
        </w:rPr>
        <w:t xml:space="preserve"> </w:t>
      </w:r>
      <w:r>
        <w:rPr>
          <w:position w:val="2"/>
          <w:sz w:val="24"/>
        </w:rPr>
        <w:t>size:</w:t>
      </w:r>
      <w:r>
        <w:rPr>
          <w:spacing w:val="-1"/>
          <w:position w:val="2"/>
          <w:sz w:val="24"/>
        </w:rPr>
        <w:t xml:space="preserve"> </w:t>
      </w:r>
      <w:r>
        <w:rPr>
          <w:position w:val="2"/>
          <w:sz w:val="24"/>
        </w:rPr>
        <w:t>0.9 mm</w:t>
      </w:r>
      <w:r>
        <w:rPr>
          <w:spacing w:val="1"/>
          <w:position w:val="2"/>
          <w:sz w:val="24"/>
        </w:rPr>
        <w:t xml:space="preserve"> </w:t>
      </w:r>
      <w:r>
        <w:rPr>
          <w:position w:val="2"/>
          <w:sz w:val="24"/>
        </w:rPr>
        <w:t>→ d</w:t>
      </w:r>
      <w:r>
        <w:rPr>
          <w:sz w:val="16"/>
        </w:rPr>
        <w:t>p:</w:t>
      </w:r>
      <w:r>
        <w:rPr>
          <w:spacing w:val="19"/>
          <w:sz w:val="16"/>
        </w:rPr>
        <w:t xml:space="preserve"> </w:t>
      </w:r>
      <w:r>
        <w:rPr>
          <w:position w:val="2"/>
          <w:sz w:val="24"/>
        </w:rPr>
        <w:t xml:space="preserve">0.00242 </w:t>
      </w:r>
      <w:r>
        <w:rPr>
          <w:spacing w:val="-10"/>
          <w:position w:val="2"/>
          <w:sz w:val="24"/>
        </w:rPr>
        <w:t>m</w:t>
      </w:r>
    </w:p>
    <w:p w14:paraId="39DA730A" w14:textId="77777777" w:rsidR="004D1A7E" w:rsidRDefault="00000000">
      <w:pPr>
        <w:pStyle w:val="ListParagraph"/>
        <w:numPr>
          <w:ilvl w:val="0"/>
          <w:numId w:val="5"/>
        </w:numPr>
        <w:tabs>
          <w:tab w:val="left" w:pos="630"/>
        </w:tabs>
        <w:spacing w:before="14"/>
        <w:ind w:left="630" w:hanging="247"/>
        <w:rPr>
          <w:position w:val="2"/>
          <w:sz w:val="24"/>
        </w:rPr>
      </w:pPr>
      <w:r>
        <w:rPr>
          <w:position w:val="2"/>
          <w:sz w:val="24"/>
        </w:rPr>
        <w:t>Needle</w:t>
      </w:r>
      <w:r>
        <w:rPr>
          <w:spacing w:val="-1"/>
          <w:position w:val="2"/>
          <w:sz w:val="24"/>
        </w:rPr>
        <w:t xml:space="preserve"> </w:t>
      </w:r>
      <w:r>
        <w:rPr>
          <w:position w:val="2"/>
          <w:sz w:val="24"/>
        </w:rPr>
        <w:t>size:</w:t>
      </w:r>
      <w:r>
        <w:rPr>
          <w:spacing w:val="-1"/>
          <w:position w:val="2"/>
          <w:sz w:val="24"/>
        </w:rPr>
        <w:t xml:space="preserve"> </w:t>
      </w:r>
      <w:r>
        <w:rPr>
          <w:position w:val="2"/>
          <w:sz w:val="24"/>
        </w:rPr>
        <w:t>1.6 mm</w:t>
      </w:r>
      <w:r>
        <w:rPr>
          <w:spacing w:val="1"/>
          <w:position w:val="2"/>
          <w:sz w:val="24"/>
        </w:rPr>
        <w:t xml:space="preserve"> </w:t>
      </w:r>
      <w:r>
        <w:rPr>
          <w:position w:val="2"/>
          <w:sz w:val="24"/>
        </w:rPr>
        <w:t>→ d</w:t>
      </w:r>
      <w:r>
        <w:rPr>
          <w:sz w:val="16"/>
        </w:rPr>
        <w:t>p</w:t>
      </w:r>
      <w:r>
        <w:rPr>
          <w:position w:val="2"/>
          <w:sz w:val="24"/>
        </w:rPr>
        <w:t>:</w:t>
      </w:r>
      <w:r>
        <w:rPr>
          <w:spacing w:val="-1"/>
          <w:position w:val="2"/>
          <w:sz w:val="24"/>
        </w:rPr>
        <w:t xml:space="preserve"> </w:t>
      </w:r>
      <w:r>
        <w:rPr>
          <w:position w:val="2"/>
          <w:sz w:val="24"/>
        </w:rPr>
        <w:t xml:space="preserve">0.0028 </w:t>
      </w:r>
      <w:r>
        <w:rPr>
          <w:spacing w:val="-10"/>
          <w:position w:val="2"/>
          <w:sz w:val="24"/>
        </w:rPr>
        <w:t>m</w:t>
      </w:r>
    </w:p>
    <w:p w14:paraId="0C7C16BC" w14:textId="77777777" w:rsidR="004D1A7E" w:rsidRDefault="004D1A7E">
      <w:pPr>
        <w:pStyle w:val="BodyText"/>
      </w:pPr>
    </w:p>
    <w:p w14:paraId="0F80E472" w14:textId="77777777" w:rsidR="004D1A7E" w:rsidRDefault="004D1A7E">
      <w:pPr>
        <w:pStyle w:val="BodyText"/>
      </w:pPr>
    </w:p>
    <w:p w14:paraId="5EC89B17" w14:textId="77777777" w:rsidR="004D1A7E" w:rsidRDefault="004D1A7E">
      <w:pPr>
        <w:pStyle w:val="BodyText"/>
      </w:pPr>
    </w:p>
    <w:p w14:paraId="50F2AB9A" w14:textId="77777777" w:rsidR="004D1A7E" w:rsidRDefault="004D1A7E">
      <w:pPr>
        <w:pStyle w:val="BodyText"/>
        <w:spacing w:before="58"/>
      </w:pPr>
    </w:p>
    <w:p w14:paraId="08AE2284" w14:textId="77777777" w:rsidR="004D1A7E" w:rsidRDefault="00000000">
      <w:pPr>
        <w:pStyle w:val="Heading2"/>
        <w:numPr>
          <w:ilvl w:val="0"/>
          <w:numId w:val="3"/>
        </w:numPr>
        <w:tabs>
          <w:tab w:val="left" w:pos="324"/>
        </w:tabs>
        <w:ind w:left="324" w:hanging="301"/>
        <w:rPr>
          <w:u w:val="none"/>
        </w:rPr>
      </w:pPr>
      <w:r>
        <w:rPr>
          <w:spacing w:val="-2"/>
        </w:rPr>
        <w:t>Terminal</w:t>
      </w:r>
      <w:r>
        <w:rPr>
          <w:spacing w:val="-18"/>
        </w:rPr>
        <w:t xml:space="preserve"> </w:t>
      </w:r>
      <w:r>
        <w:rPr>
          <w:spacing w:val="-2"/>
        </w:rPr>
        <w:t>Velocity</w:t>
      </w:r>
      <w:r>
        <w:rPr>
          <w:spacing w:val="-7"/>
        </w:rPr>
        <w:t xml:space="preserve"> </w:t>
      </w:r>
      <w:r>
        <w:rPr>
          <w:spacing w:val="-2"/>
        </w:rPr>
        <w:t>&amp;</w:t>
      </w:r>
      <w:r>
        <w:rPr>
          <w:spacing w:val="-17"/>
        </w:rPr>
        <w:t xml:space="preserve"> </w:t>
      </w:r>
      <w:r>
        <w:rPr>
          <w:spacing w:val="-2"/>
        </w:rPr>
        <w:t>Average</w:t>
      </w:r>
      <w:r>
        <w:rPr>
          <w:spacing w:val="-13"/>
        </w:rPr>
        <w:t xml:space="preserve"> </w:t>
      </w:r>
      <w:r>
        <w:rPr>
          <w:spacing w:val="-2"/>
        </w:rPr>
        <w:t>Time</w:t>
      </w:r>
      <w:r>
        <w:rPr>
          <w:spacing w:val="-10"/>
        </w:rPr>
        <w:t xml:space="preserve"> </w:t>
      </w:r>
      <w:r>
        <w:rPr>
          <w:spacing w:val="-2"/>
        </w:rPr>
        <w:t>of</w:t>
      </w:r>
      <w:r>
        <w:rPr>
          <w:spacing w:val="-6"/>
        </w:rPr>
        <w:t xml:space="preserve"> </w:t>
      </w:r>
      <w:r>
        <w:rPr>
          <w:spacing w:val="-2"/>
        </w:rPr>
        <w:t>Residence:</w:t>
      </w:r>
    </w:p>
    <w:p w14:paraId="1B6EE730" w14:textId="77777777" w:rsidR="004D1A7E" w:rsidRDefault="00000000">
      <w:pPr>
        <w:pStyle w:val="BodyText"/>
        <w:spacing w:before="116"/>
        <w:rPr>
          <w:b/>
          <w:sz w:val="20"/>
        </w:rPr>
      </w:pPr>
      <w:r>
        <w:rPr>
          <w:b/>
          <w:noProof/>
          <w:sz w:val="20"/>
        </w:rPr>
        <w:drawing>
          <wp:anchor distT="0" distB="0" distL="0" distR="0" simplePos="0" relativeHeight="251660800" behindDoc="1" locked="0" layoutInCell="1" allowOverlap="1" wp14:anchorId="1CD0947F" wp14:editId="08DD896F">
            <wp:simplePos x="0" y="0"/>
            <wp:positionH relativeFrom="page">
              <wp:posOffset>2600960</wp:posOffset>
            </wp:positionH>
            <wp:positionV relativeFrom="paragraph">
              <wp:posOffset>234950</wp:posOffset>
            </wp:positionV>
            <wp:extent cx="2470785" cy="301625"/>
            <wp:effectExtent l="0" t="0" r="0" b="0"/>
            <wp:wrapTopAndBottom/>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9" cstate="print"/>
                    <a:stretch>
                      <a:fillRect/>
                    </a:stretch>
                  </pic:blipFill>
                  <pic:spPr>
                    <a:xfrm>
                      <a:off x="0" y="0"/>
                      <a:ext cx="2470640" cy="301751"/>
                    </a:xfrm>
                    <a:prstGeom prst="rect">
                      <a:avLst/>
                    </a:prstGeom>
                  </pic:spPr>
                </pic:pic>
              </a:graphicData>
            </a:graphic>
          </wp:anchor>
        </w:drawing>
      </w:r>
    </w:p>
    <w:p w14:paraId="08A7EFFC" w14:textId="77777777" w:rsidR="004D1A7E" w:rsidRDefault="004D1A7E">
      <w:pPr>
        <w:pStyle w:val="BodyText"/>
        <w:spacing w:before="136"/>
        <w:rPr>
          <w:b/>
          <w:sz w:val="28"/>
        </w:rPr>
      </w:pPr>
    </w:p>
    <w:p w14:paraId="2DAE5E54" w14:textId="77777777" w:rsidR="004D1A7E" w:rsidRDefault="00000000">
      <w:pPr>
        <w:pStyle w:val="BodyText"/>
        <w:ind w:left="23"/>
      </w:pPr>
      <w:r>
        <w:t>Length</w:t>
      </w:r>
      <w:r>
        <w:rPr>
          <w:spacing w:val="-1"/>
        </w:rPr>
        <w:t xml:space="preserve"> </w:t>
      </w:r>
      <w:r>
        <w:t>travelled =</w:t>
      </w:r>
      <w:r>
        <w:rPr>
          <w:spacing w:val="-1"/>
        </w:rPr>
        <w:t xml:space="preserve"> </w:t>
      </w:r>
      <w:r>
        <w:rPr>
          <w:spacing w:val="-1"/>
          <w:lang w:val="en-IN"/>
        </w:rPr>
        <w:t>52</w:t>
      </w:r>
      <w:r>
        <w:rPr>
          <w:spacing w:val="-1"/>
        </w:rPr>
        <w:t xml:space="preserve"> </w:t>
      </w:r>
      <w:r>
        <w:t>cm</w:t>
      </w:r>
      <w:r>
        <w:rPr>
          <w:spacing w:val="1"/>
        </w:rPr>
        <w:t xml:space="preserve"> </w:t>
      </w:r>
      <w:r>
        <w:t>=</w:t>
      </w:r>
      <w:r>
        <w:rPr>
          <w:spacing w:val="-1"/>
        </w:rPr>
        <w:t xml:space="preserve"> </w:t>
      </w:r>
      <w:r>
        <w:t>0.</w:t>
      </w:r>
      <w:r>
        <w:rPr>
          <w:lang w:val="en-IN"/>
        </w:rPr>
        <w:t>52</w:t>
      </w:r>
      <w:r>
        <w:rPr>
          <w:spacing w:val="-1"/>
        </w:rPr>
        <w:t xml:space="preserve"> </w:t>
      </w:r>
      <w:r>
        <w:rPr>
          <w:spacing w:val="-10"/>
        </w:rPr>
        <w:t>m</w:t>
      </w:r>
    </w:p>
    <w:p w14:paraId="156596CF" w14:textId="77777777" w:rsidR="004D1A7E" w:rsidRDefault="00000000">
      <w:pPr>
        <w:pStyle w:val="Heading5"/>
        <w:spacing w:before="274"/>
      </w:pPr>
      <w:r>
        <w:t>Pure</w:t>
      </w:r>
      <w:r>
        <w:rPr>
          <w:spacing w:val="-6"/>
        </w:rPr>
        <w:t xml:space="preserve"> </w:t>
      </w:r>
      <w:r>
        <w:rPr>
          <w:spacing w:val="-2"/>
        </w:rPr>
        <w:t>MIBK:</w:t>
      </w:r>
    </w:p>
    <w:p w14:paraId="755731F4" w14:textId="77777777" w:rsidR="004D1A7E" w:rsidRDefault="00000000">
      <w:pPr>
        <w:pStyle w:val="ListParagraph"/>
        <w:numPr>
          <w:ilvl w:val="0"/>
          <w:numId w:val="6"/>
        </w:numPr>
        <w:tabs>
          <w:tab w:val="left" w:pos="229"/>
        </w:tabs>
        <w:spacing w:before="21"/>
        <w:ind w:left="229" w:hanging="206"/>
        <w:jc w:val="left"/>
        <w:rPr>
          <w:sz w:val="24"/>
        </w:rPr>
      </w:pPr>
      <w:r>
        <w:rPr>
          <w:sz w:val="24"/>
        </w:rPr>
        <w:t>Needle</w:t>
      </w:r>
      <w:r>
        <w:rPr>
          <w:spacing w:val="-3"/>
          <w:sz w:val="24"/>
        </w:rPr>
        <w:t xml:space="preserve"> </w:t>
      </w:r>
      <w:r>
        <w:rPr>
          <w:sz w:val="24"/>
        </w:rPr>
        <w:t>size:</w:t>
      </w:r>
      <w:r>
        <w:rPr>
          <w:spacing w:val="-1"/>
          <w:sz w:val="24"/>
        </w:rPr>
        <w:t xml:space="preserve"> </w:t>
      </w:r>
      <w:r>
        <w:rPr>
          <w:sz w:val="24"/>
        </w:rPr>
        <w:t>0.5</w:t>
      </w:r>
      <w:r>
        <w:rPr>
          <w:spacing w:val="-1"/>
          <w:sz w:val="24"/>
        </w:rPr>
        <w:t xml:space="preserve"> </w:t>
      </w:r>
      <w:r>
        <w:rPr>
          <w:spacing w:val="-5"/>
          <w:sz w:val="24"/>
        </w:rPr>
        <w:t>mm</w:t>
      </w:r>
    </w:p>
    <w:p w14:paraId="2D2444AB" w14:textId="77777777" w:rsidR="004D1A7E" w:rsidRDefault="004D1A7E">
      <w:pPr>
        <w:pStyle w:val="BodyText"/>
        <w:spacing w:before="2"/>
      </w:pPr>
    </w:p>
    <w:p w14:paraId="636B24AB" w14:textId="77777777" w:rsidR="004D1A7E" w:rsidRDefault="00000000">
      <w:pPr>
        <w:pStyle w:val="ListParagraph"/>
        <w:numPr>
          <w:ilvl w:val="1"/>
          <w:numId w:val="6"/>
        </w:numPr>
        <w:tabs>
          <w:tab w:val="left" w:pos="742"/>
        </w:tabs>
        <w:ind w:left="742" w:hanging="193"/>
        <w:rPr>
          <w:position w:val="2"/>
          <w:sz w:val="24"/>
        </w:rPr>
      </w:pPr>
      <w:proofErr w:type="gramStart"/>
      <w:r>
        <w:rPr>
          <w:position w:val="2"/>
          <w:sz w:val="24"/>
        </w:rPr>
        <w:t>T</w:t>
      </w:r>
      <w:r>
        <w:rPr>
          <w:sz w:val="16"/>
        </w:rPr>
        <w:t>avg</w:t>
      </w:r>
      <w:r>
        <w:rPr>
          <w:position w:val="2"/>
          <w:sz w:val="24"/>
        </w:rPr>
        <w:t>(</w:t>
      </w:r>
      <w:proofErr w:type="gramEnd"/>
      <w:r>
        <w:rPr>
          <w:position w:val="2"/>
          <w:sz w:val="24"/>
        </w:rPr>
        <w:t>Residence</w:t>
      </w:r>
      <w:r>
        <w:rPr>
          <w:spacing w:val="-2"/>
          <w:position w:val="2"/>
          <w:sz w:val="24"/>
        </w:rPr>
        <w:t xml:space="preserve"> </w:t>
      </w:r>
      <w:r>
        <w:rPr>
          <w:position w:val="2"/>
          <w:sz w:val="24"/>
        </w:rPr>
        <w:t>time)</w:t>
      </w:r>
      <w:r>
        <w:rPr>
          <w:spacing w:val="-2"/>
          <w:position w:val="2"/>
          <w:sz w:val="24"/>
        </w:rPr>
        <w:t xml:space="preserve"> </w:t>
      </w:r>
      <w:r>
        <w:rPr>
          <w:position w:val="2"/>
          <w:sz w:val="24"/>
        </w:rPr>
        <w:t>=</w:t>
      </w:r>
      <w:r>
        <w:rPr>
          <w:spacing w:val="-1"/>
          <w:position w:val="2"/>
          <w:sz w:val="24"/>
        </w:rPr>
        <w:t xml:space="preserve"> </w:t>
      </w:r>
      <w:r>
        <w:rPr>
          <w:position w:val="2"/>
          <w:sz w:val="24"/>
        </w:rPr>
        <w:t>(6.19</w:t>
      </w:r>
      <w:r>
        <w:rPr>
          <w:spacing w:val="-1"/>
          <w:position w:val="2"/>
          <w:sz w:val="24"/>
        </w:rPr>
        <w:t xml:space="preserve"> </w:t>
      </w:r>
      <w:r>
        <w:rPr>
          <w:position w:val="2"/>
          <w:sz w:val="24"/>
        </w:rPr>
        <w:t>+</w:t>
      </w:r>
      <w:r>
        <w:rPr>
          <w:spacing w:val="-1"/>
          <w:position w:val="2"/>
          <w:sz w:val="24"/>
        </w:rPr>
        <w:t xml:space="preserve"> </w:t>
      </w:r>
      <w:r>
        <w:rPr>
          <w:position w:val="2"/>
          <w:sz w:val="24"/>
        </w:rPr>
        <w:t>6.29 +</w:t>
      </w:r>
      <w:r>
        <w:rPr>
          <w:spacing w:val="-2"/>
          <w:position w:val="2"/>
          <w:sz w:val="24"/>
        </w:rPr>
        <w:t xml:space="preserve"> </w:t>
      </w:r>
      <w:r>
        <w:rPr>
          <w:position w:val="2"/>
          <w:sz w:val="24"/>
        </w:rPr>
        <w:t>6.41)/3 =</w:t>
      </w:r>
      <w:r>
        <w:rPr>
          <w:spacing w:val="-1"/>
          <w:position w:val="2"/>
          <w:sz w:val="24"/>
        </w:rPr>
        <w:t xml:space="preserve"> </w:t>
      </w:r>
      <w:r>
        <w:rPr>
          <w:spacing w:val="-4"/>
          <w:position w:val="2"/>
          <w:sz w:val="24"/>
        </w:rPr>
        <w:t>6.29</w:t>
      </w:r>
    </w:p>
    <w:p w14:paraId="206A9814" w14:textId="77777777" w:rsidR="004D1A7E" w:rsidRDefault="004D1A7E">
      <w:pPr>
        <w:pStyle w:val="BodyText"/>
      </w:pPr>
    </w:p>
    <w:p w14:paraId="3458F695" w14:textId="77777777" w:rsidR="004D1A7E" w:rsidRDefault="00000000">
      <w:pPr>
        <w:pStyle w:val="ListParagraph"/>
        <w:numPr>
          <w:ilvl w:val="1"/>
          <w:numId w:val="6"/>
        </w:numPr>
        <w:tabs>
          <w:tab w:val="left" w:pos="742"/>
        </w:tabs>
        <w:ind w:left="742" w:hanging="193"/>
        <w:rPr>
          <w:position w:val="2"/>
          <w:sz w:val="24"/>
        </w:rPr>
      </w:pPr>
      <w:r>
        <w:rPr>
          <w:position w:val="2"/>
          <w:sz w:val="24"/>
        </w:rPr>
        <w:t>V</w:t>
      </w:r>
      <w:r>
        <w:rPr>
          <w:sz w:val="16"/>
        </w:rPr>
        <w:t>t</w:t>
      </w:r>
      <w:r>
        <w:rPr>
          <w:spacing w:val="-2"/>
          <w:sz w:val="16"/>
        </w:rPr>
        <w:t xml:space="preserve"> </w:t>
      </w:r>
      <w:r>
        <w:rPr>
          <w:position w:val="2"/>
          <w:sz w:val="24"/>
        </w:rPr>
        <w:t>=</w:t>
      </w:r>
      <w:r>
        <w:rPr>
          <w:spacing w:val="59"/>
          <w:position w:val="2"/>
          <w:sz w:val="24"/>
        </w:rPr>
        <w:t xml:space="preserve"> </w:t>
      </w:r>
      <w:r>
        <w:rPr>
          <w:position w:val="2"/>
          <w:sz w:val="24"/>
        </w:rPr>
        <w:t>0.</w:t>
      </w:r>
      <w:r>
        <w:rPr>
          <w:position w:val="2"/>
          <w:sz w:val="24"/>
          <w:lang w:val="en-IN"/>
        </w:rPr>
        <w:t>52</w:t>
      </w:r>
      <w:r>
        <w:rPr>
          <w:spacing w:val="-1"/>
          <w:position w:val="2"/>
          <w:sz w:val="24"/>
        </w:rPr>
        <w:t xml:space="preserve"> </w:t>
      </w:r>
      <w:r>
        <w:rPr>
          <w:position w:val="2"/>
          <w:sz w:val="24"/>
        </w:rPr>
        <w:t>/ 6.29</w:t>
      </w:r>
      <w:r>
        <w:rPr>
          <w:spacing w:val="59"/>
          <w:position w:val="2"/>
          <w:sz w:val="24"/>
        </w:rPr>
        <w:t xml:space="preserve"> </w:t>
      </w:r>
      <w:r>
        <w:rPr>
          <w:position w:val="2"/>
          <w:sz w:val="24"/>
        </w:rPr>
        <w:t xml:space="preserve">≈ </w:t>
      </w:r>
      <w:r>
        <w:rPr>
          <w:position w:val="2"/>
          <w:sz w:val="24"/>
          <w:lang w:val="en-IN"/>
        </w:rPr>
        <w:t>8</w:t>
      </w:r>
      <w:r>
        <w:rPr>
          <w:position w:val="2"/>
          <w:sz w:val="24"/>
        </w:rPr>
        <w:t>.</w:t>
      </w:r>
      <w:r>
        <w:rPr>
          <w:position w:val="2"/>
          <w:sz w:val="24"/>
          <w:lang w:val="en-IN"/>
        </w:rPr>
        <w:t>2</w:t>
      </w:r>
      <w:r>
        <w:rPr>
          <w:position w:val="2"/>
          <w:sz w:val="24"/>
        </w:rPr>
        <w:t>6</w:t>
      </w:r>
      <w:r>
        <w:rPr>
          <w:position w:val="2"/>
          <w:sz w:val="24"/>
          <w:lang w:val="en-IN"/>
        </w:rPr>
        <w:t>7</w:t>
      </w:r>
      <w:r>
        <w:rPr>
          <w:position w:val="2"/>
          <w:sz w:val="24"/>
        </w:rPr>
        <w:t xml:space="preserve"> ×10−2</w:t>
      </w:r>
      <w:r>
        <w:rPr>
          <w:spacing w:val="-12"/>
          <w:position w:val="2"/>
          <w:sz w:val="24"/>
        </w:rPr>
        <w:t xml:space="preserve"> </w:t>
      </w:r>
      <w:r>
        <w:rPr>
          <w:spacing w:val="-5"/>
          <w:position w:val="2"/>
          <w:sz w:val="24"/>
        </w:rPr>
        <w:t>m/s</w:t>
      </w:r>
    </w:p>
    <w:p w14:paraId="53F87843" w14:textId="77777777" w:rsidR="004D1A7E" w:rsidRDefault="00000000">
      <w:pPr>
        <w:pStyle w:val="ListParagraph"/>
        <w:numPr>
          <w:ilvl w:val="0"/>
          <w:numId w:val="6"/>
        </w:numPr>
        <w:tabs>
          <w:tab w:val="left" w:pos="356"/>
        </w:tabs>
        <w:spacing w:before="274"/>
        <w:ind w:left="356" w:hanging="273"/>
        <w:jc w:val="left"/>
        <w:rPr>
          <w:sz w:val="24"/>
        </w:rPr>
      </w:pPr>
      <w:r>
        <w:rPr>
          <w:sz w:val="24"/>
        </w:rPr>
        <w:t>Needle</w:t>
      </w:r>
      <w:r>
        <w:rPr>
          <w:spacing w:val="-2"/>
          <w:sz w:val="24"/>
        </w:rPr>
        <w:t xml:space="preserve"> </w:t>
      </w:r>
      <w:r>
        <w:rPr>
          <w:sz w:val="24"/>
        </w:rPr>
        <w:t>size:</w:t>
      </w:r>
      <w:r>
        <w:rPr>
          <w:spacing w:val="-1"/>
          <w:sz w:val="24"/>
        </w:rPr>
        <w:t xml:space="preserve"> </w:t>
      </w:r>
      <w:r>
        <w:rPr>
          <w:sz w:val="24"/>
        </w:rPr>
        <w:t>0.9</w:t>
      </w:r>
      <w:r>
        <w:rPr>
          <w:spacing w:val="-1"/>
          <w:sz w:val="24"/>
        </w:rPr>
        <w:t xml:space="preserve"> </w:t>
      </w:r>
      <w:r>
        <w:rPr>
          <w:spacing w:val="-5"/>
          <w:sz w:val="24"/>
        </w:rPr>
        <w:t>mm</w:t>
      </w:r>
    </w:p>
    <w:p w14:paraId="7E2A7CC6" w14:textId="77777777" w:rsidR="004D1A7E" w:rsidRDefault="004D1A7E">
      <w:pPr>
        <w:pStyle w:val="BodyText"/>
        <w:spacing w:before="2"/>
      </w:pPr>
    </w:p>
    <w:p w14:paraId="3F01C159" w14:textId="77777777" w:rsidR="004D1A7E" w:rsidRDefault="00000000">
      <w:pPr>
        <w:pStyle w:val="ListParagraph"/>
        <w:numPr>
          <w:ilvl w:val="1"/>
          <w:numId w:val="6"/>
        </w:numPr>
        <w:tabs>
          <w:tab w:val="left" w:pos="742"/>
        </w:tabs>
        <w:ind w:left="742" w:hanging="193"/>
        <w:rPr>
          <w:position w:val="2"/>
          <w:sz w:val="24"/>
        </w:rPr>
      </w:pPr>
      <w:proofErr w:type="gramStart"/>
      <w:r>
        <w:rPr>
          <w:position w:val="2"/>
          <w:sz w:val="24"/>
        </w:rPr>
        <w:t>T</w:t>
      </w:r>
      <w:r>
        <w:rPr>
          <w:sz w:val="16"/>
        </w:rPr>
        <w:t>avg</w:t>
      </w:r>
      <w:r>
        <w:rPr>
          <w:position w:val="2"/>
          <w:sz w:val="24"/>
        </w:rPr>
        <w:t>(</w:t>
      </w:r>
      <w:proofErr w:type="gramEnd"/>
      <w:r>
        <w:rPr>
          <w:position w:val="2"/>
          <w:sz w:val="24"/>
        </w:rPr>
        <w:t>Residence</w:t>
      </w:r>
      <w:r>
        <w:rPr>
          <w:spacing w:val="-2"/>
          <w:position w:val="2"/>
          <w:sz w:val="24"/>
        </w:rPr>
        <w:t xml:space="preserve"> </w:t>
      </w:r>
      <w:r>
        <w:rPr>
          <w:position w:val="2"/>
          <w:sz w:val="24"/>
        </w:rPr>
        <w:t>time)</w:t>
      </w:r>
      <w:r>
        <w:rPr>
          <w:spacing w:val="-2"/>
          <w:position w:val="2"/>
          <w:sz w:val="24"/>
        </w:rPr>
        <w:t xml:space="preserve"> </w:t>
      </w:r>
      <w:r>
        <w:rPr>
          <w:position w:val="2"/>
          <w:sz w:val="24"/>
        </w:rPr>
        <w:t>=</w:t>
      </w:r>
      <w:r>
        <w:rPr>
          <w:spacing w:val="-1"/>
          <w:position w:val="2"/>
          <w:sz w:val="24"/>
        </w:rPr>
        <w:t xml:space="preserve"> </w:t>
      </w:r>
      <w:r>
        <w:rPr>
          <w:position w:val="2"/>
          <w:sz w:val="24"/>
        </w:rPr>
        <w:t>(6.15</w:t>
      </w:r>
      <w:r>
        <w:rPr>
          <w:spacing w:val="-1"/>
          <w:position w:val="2"/>
          <w:sz w:val="24"/>
        </w:rPr>
        <w:t xml:space="preserve"> </w:t>
      </w:r>
      <w:r>
        <w:rPr>
          <w:position w:val="2"/>
          <w:sz w:val="24"/>
        </w:rPr>
        <w:t>+</w:t>
      </w:r>
      <w:r>
        <w:rPr>
          <w:spacing w:val="-1"/>
          <w:position w:val="2"/>
          <w:sz w:val="24"/>
        </w:rPr>
        <w:t xml:space="preserve"> </w:t>
      </w:r>
      <w:r>
        <w:rPr>
          <w:position w:val="2"/>
          <w:sz w:val="24"/>
        </w:rPr>
        <w:t>6.31 +</w:t>
      </w:r>
      <w:r>
        <w:rPr>
          <w:spacing w:val="-2"/>
          <w:position w:val="2"/>
          <w:sz w:val="24"/>
        </w:rPr>
        <w:t xml:space="preserve"> </w:t>
      </w:r>
      <w:r>
        <w:rPr>
          <w:position w:val="2"/>
          <w:sz w:val="24"/>
        </w:rPr>
        <w:t>6.68)/3 =</w:t>
      </w:r>
      <w:r>
        <w:rPr>
          <w:spacing w:val="-1"/>
          <w:position w:val="2"/>
          <w:sz w:val="24"/>
        </w:rPr>
        <w:t xml:space="preserve"> </w:t>
      </w:r>
      <w:r>
        <w:rPr>
          <w:spacing w:val="-4"/>
          <w:position w:val="2"/>
          <w:sz w:val="24"/>
        </w:rPr>
        <w:t>6.38</w:t>
      </w:r>
    </w:p>
    <w:p w14:paraId="41635244" w14:textId="77777777" w:rsidR="004D1A7E" w:rsidRDefault="00000000">
      <w:pPr>
        <w:pStyle w:val="ListParagraph"/>
        <w:numPr>
          <w:ilvl w:val="1"/>
          <w:numId w:val="6"/>
        </w:numPr>
        <w:tabs>
          <w:tab w:val="left" w:pos="798"/>
        </w:tabs>
        <w:spacing w:before="273"/>
        <w:ind w:left="798" w:hanging="249"/>
        <w:rPr>
          <w:position w:val="2"/>
          <w:sz w:val="24"/>
        </w:rPr>
      </w:pPr>
      <w:r>
        <w:rPr>
          <w:position w:val="2"/>
          <w:sz w:val="24"/>
        </w:rPr>
        <w:t>V</w:t>
      </w:r>
      <w:r>
        <w:rPr>
          <w:sz w:val="16"/>
        </w:rPr>
        <w:t>t</w:t>
      </w:r>
      <w:r>
        <w:rPr>
          <w:spacing w:val="-2"/>
          <w:sz w:val="16"/>
        </w:rPr>
        <w:t xml:space="preserve"> </w:t>
      </w:r>
      <w:r>
        <w:rPr>
          <w:position w:val="2"/>
          <w:sz w:val="24"/>
        </w:rPr>
        <w:t>=</w:t>
      </w:r>
      <w:r>
        <w:rPr>
          <w:spacing w:val="59"/>
          <w:position w:val="2"/>
          <w:sz w:val="24"/>
        </w:rPr>
        <w:t xml:space="preserve"> </w:t>
      </w:r>
      <w:r>
        <w:rPr>
          <w:position w:val="2"/>
          <w:sz w:val="24"/>
        </w:rPr>
        <w:t>0.</w:t>
      </w:r>
      <w:r>
        <w:rPr>
          <w:position w:val="2"/>
          <w:sz w:val="24"/>
          <w:lang w:val="en-IN"/>
        </w:rPr>
        <w:t>52</w:t>
      </w:r>
      <w:r>
        <w:rPr>
          <w:spacing w:val="-1"/>
          <w:position w:val="2"/>
          <w:sz w:val="24"/>
        </w:rPr>
        <w:t xml:space="preserve"> </w:t>
      </w:r>
      <w:r>
        <w:rPr>
          <w:position w:val="2"/>
          <w:sz w:val="24"/>
        </w:rPr>
        <w:t>/ 6.38 ≈</w:t>
      </w:r>
      <w:r>
        <w:rPr>
          <w:spacing w:val="-1"/>
          <w:position w:val="2"/>
          <w:sz w:val="24"/>
        </w:rPr>
        <w:t xml:space="preserve"> </w:t>
      </w:r>
      <w:r>
        <w:rPr>
          <w:spacing w:val="-1"/>
          <w:position w:val="2"/>
          <w:sz w:val="24"/>
          <w:lang w:val="en-IN"/>
        </w:rPr>
        <w:t>8.15</w:t>
      </w:r>
      <w:r>
        <w:rPr>
          <w:position w:val="2"/>
          <w:sz w:val="24"/>
        </w:rPr>
        <w:t xml:space="preserve"> ×10−2</w:t>
      </w:r>
      <w:r>
        <w:rPr>
          <w:spacing w:val="-12"/>
          <w:position w:val="2"/>
          <w:sz w:val="24"/>
        </w:rPr>
        <w:t xml:space="preserve"> </w:t>
      </w:r>
      <w:r>
        <w:rPr>
          <w:spacing w:val="-5"/>
          <w:position w:val="2"/>
          <w:sz w:val="24"/>
        </w:rPr>
        <w:t>m/s</w:t>
      </w:r>
    </w:p>
    <w:p w14:paraId="1A57D9DD" w14:textId="77777777" w:rsidR="004D1A7E" w:rsidRDefault="004D1A7E">
      <w:pPr>
        <w:pStyle w:val="BodyText"/>
        <w:spacing w:before="1"/>
      </w:pPr>
    </w:p>
    <w:p w14:paraId="374DC0FD" w14:textId="77777777" w:rsidR="004D1A7E" w:rsidRDefault="00000000">
      <w:pPr>
        <w:pStyle w:val="ListParagraph"/>
        <w:numPr>
          <w:ilvl w:val="0"/>
          <w:numId w:val="6"/>
        </w:numPr>
        <w:tabs>
          <w:tab w:val="left" w:pos="528"/>
        </w:tabs>
        <w:ind w:left="528" w:hanging="339"/>
        <w:jc w:val="left"/>
        <w:rPr>
          <w:sz w:val="24"/>
        </w:rPr>
      </w:pPr>
      <w:r>
        <w:rPr>
          <w:sz w:val="24"/>
        </w:rPr>
        <w:t>Needle</w:t>
      </w:r>
      <w:r>
        <w:rPr>
          <w:spacing w:val="-2"/>
          <w:sz w:val="24"/>
        </w:rPr>
        <w:t xml:space="preserve"> </w:t>
      </w:r>
      <w:r>
        <w:rPr>
          <w:sz w:val="24"/>
        </w:rPr>
        <w:t>size:</w:t>
      </w:r>
      <w:r>
        <w:rPr>
          <w:spacing w:val="-2"/>
          <w:sz w:val="24"/>
        </w:rPr>
        <w:t xml:space="preserve"> </w:t>
      </w:r>
      <w:r>
        <w:rPr>
          <w:spacing w:val="-2"/>
          <w:sz w:val="24"/>
          <w:lang w:val="en-IN"/>
        </w:rPr>
        <w:t>1.6</w:t>
      </w:r>
      <w:r>
        <w:rPr>
          <w:spacing w:val="-1"/>
          <w:sz w:val="24"/>
        </w:rPr>
        <w:t xml:space="preserve"> </w:t>
      </w:r>
      <w:r>
        <w:rPr>
          <w:spacing w:val="-5"/>
          <w:sz w:val="24"/>
        </w:rPr>
        <w:t>mm</w:t>
      </w:r>
    </w:p>
    <w:p w14:paraId="3CF16B40" w14:textId="77777777" w:rsidR="004D1A7E" w:rsidRDefault="004D1A7E">
      <w:pPr>
        <w:pStyle w:val="BodyText"/>
        <w:spacing w:before="1"/>
      </w:pPr>
    </w:p>
    <w:p w14:paraId="14AC38B7" w14:textId="77777777" w:rsidR="004D1A7E" w:rsidRDefault="00000000">
      <w:pPr>
        <w:pStyle w:val="ListParagraph"/>
        <w:numPr>
          <w:ilvl w:val="1"/>
          <w:numId w:val="6"/>
        </w:numPr>
        <w:tabs>
          <w:tab w:val="left" w:pos="742"/>
        </w:tabs>
        <w:ind w:left="742" w:hanging="193"/>
        <w:rPr>
          <w:position w:val="2"/>
          <w:sz w:val="24"/>
        </w:rPr>
      </w:pPr>
      <w:proofErr w:type="gramStart"/>
      <w:r>
        <w:rPr>
          <w:position w:val="2"/>
          <w:sz w:val="24"/>
        </w:rPr>
        <w:t>T</w:t>
      </w:r>
      <w:r>
        <w:rPr>
          <w:sz w:val="16"/>
        </w:rPr>
        <w:t>avg</w:t>
      </w:r>
      <w:r>
        <w:rPr>
          <w:position w:val="2"/>
          <w:sz w:val="24"/>
        </w:rPr>
        <w:t>(</w:t>
      </w:r>
      <w:proofErr w:type="gramEnd"/>
      <w:r>
        <w:rPr>
          <w:position w:val="2"/>
          <w:sz w:val="24"/>
        </w:rPr>
        <w:t>Residence</w:t>
      </w:r>
      <w:r>
        <w:rPr>
          <w:spacing w:val="-2"/>
          <w:position w:val="2"/>
          <w:sz w:val="24"/>
        </w:rPr>
        <w:t xml:space="preserve"> </w:t>
      </w:r>
      <w:r>
        <w:rPr>
          <w:position w:val="2"/>
          <w:sz w:val="24"/>
        </w:rPr>
        <w:t>time)</w:t>
      </w:r>
      <w:r>
        <w:rPr>
          <w:spacing w:val="-2"/>
          <w:position w:val="2"/>
          <w:sz w:val="24"/>
        </w:rPr>
        <w:t xml:space="preserve"> </w:t>
      </w:r>
      <w:r>
        <w:rPr>
          <w:position w:val="2"/>
          <w:sz w:val="24"/>
        </w:rPr>
        <w:t>=</w:t>
      </w:r>
      <w:r>
        <w:rPr>
          <w:spacing w:val="-2"/>
          <w:position w:val="2"/>
          <w:sz w:val="24"/>
        </w:rPr>
        <w:t xml:space="preserve"> </w:t>
      </w:r>
      <w:r>
        <w:rPr>
          <w:position w:val="2"/>
          <w:sz w:val="24"/>
        </w:rPr>
        <w:t>(6.03 +</w:t>
      </w:r>
      <w:r>
        <w:rPr>
          <w:spacing w:val="-2"/>
          <w:position w:val="2"/>
          <w:sz w:val="24"/>
        </w:rPr>
        <w:t xml:space="preserve"> </w:t>
      </w:r>
      <w:r>
        <w:rPr>
          <w:position w:val="2"/>
          <w:sz w:val="24"/>
        </w:rPr>
        <w:t>5.59 +</w:t>
      </w:r>
      <w:r>
        <w:rPr>
          <w:spacing w:val="-2"/>
          <w:position w:val="2"/>
          <w:sz w:val="24"/>
        </w:rPr>
        <w:t xml:space="preserve"> </w:t>
      </w:r>
      <w:r>
        <w:rPr>
          <w:position w:val="2"/>
          <w:sz w:val="24"/>
        </w:rPr>
        <w:t>5.47)/3 =</w:t>
      </w:r>
      <w:r>
        <w:rPr>
          <w:spacing w:val="-1"/>
          <w:position w:val="2"/>
          <w:sz w:val="24"/>
        </w:rPr>
        <w:t xml:space="preserve"> </w:t>
      </w:r>
      <w:r>
        <w:rPr>
          <w:spacing w:val="-4"/>
          <w:position w:val="2"/>
          <w:sz w:val="24"/>
        </w:rPr>
        <w:t>5.69</w:t>
      </w:r>
    </w:p>
    <w:p w14:paraId="2E087C61" w14:textId="77777777" w:rsidR="004D1A7E" w:rsidRDefault="00000000">
      <w:pPr>
        <w:pStyle w:val="ListParagraph"/>
        <w:numPr>
          <w:ilvl w:val="1"/>
          <w:numId w:val="6"/>
        </w:numPr>
        <w:tabs>
          <w:tab w:val="left" w:pos="742"/>
        </w:tabs>
        <w:spacing w:before="15"/>
        <w:ind w:left="742" w:hanging="193"/>
        <w:rPr>
          <w:position w:val="2"/>
          <w:sz w:val="24"/>
        </w:rPr>
      </w:pPr>
      <w:r>
        <w:rPr>
          <w:position w:val="2"/>
          <w:sz w:val="24"/>
        </w:rPr>
        <w:t>V</w:t>
      </w:r>
      <w:r>
        <w:rPr>
          <w:sz w:val="16"/>
        </w:rPr>
        <w:t>t</w:t>
      </w:r>
      <w:r>
        <w:rPr>
          <w:spacing w:val="-1"/>
          <w:sz w:val="16"/>
        </w:rPr>
        <w:t xml:space="preserve"> </w:t>
      </w:r>
      <w:r>
        <w:rPr>
          <w:position w:val="2"/>
          <w:sz w:val="24"/>
        </w:rPr>
        <w:t>=</w:t>
      </w:r>
      <w:r>
        <w:rPr>
          <w:spacing w:val="56"/>
          <w:position w:val="2"/>
          <w:sz w:val="24"/>
        </w:rPr>
        <w:t xml:space="preserve"> </w:t>
      </w:r>
      <w:r>
        <w:rPr>
          <w:position w:val="2"/>
          <w:sz w:val="24"/>
        </w:rPr>
        <w:t>0</w:t>
      </w:r>
      <w:r>
        <w:rPr>
          <w:position w:val="2"/>
          <w:sz w:val="24"/>
          <w:lang w:val="en-IN"/>
        </w:rPr>
        <w:t>.52</w:t>
      </w:r>
      <w:r>
        <w:rPr>
          <w:spacing w:val="-2"/>
          <w:position w:val="2"/>
          <w:sz w:val="24"/>
        </w:rPr>
        <w:t xml:space="preserve"> </w:t>
      </w:r>
      <w:r>
        <w:rPr>
          <w:position w:val="2"/>
          <w:sz w:val="24"/>
        </w:rPr>
        <w:t>/</w:t>
      </w:r>
      <w:r>
        <w:rPr>
          <w:spacing w:val="-2"/>
          <w:position w:val="2"/>
          <w:sz w:val="24"/>
        </w:rPr>
        <w:t xml:space="preserve"> </w:t>
      </w:r>
      <w:r>
        <w:rPr>
          <w:position w:val="2"/>
          <w:sz w:val="24"/>
        </w:rPr>
        <w:t>5.69</w:t>
      </w:r>
      <w:r>
        <w:rPr>
          <w:spacing w:val="-1"/>
          <w:position w:val="2"/>
          <w:sz w:val="24"/>
        </w:rPr>
        <w:t xml:space="preserve"> </w:t>
      </w:r>
      <w:r>
        <w:rPr>
          <w:position w:val="2"/>
          <w:sz w:val="24"/>
        </w:rPr>
        <w:t>≈</w:t>
      </w:r>
      <w:r>
        <w:rPr>
          <w:spacing w:val="-2"/>
          <w:position w:val="2"/>
          <w:sz w:val="24"/>
        </w:rPr>
        <w:t xml:space="preserve"> </w:t>
      </w:r>
      <w:r>
        <w:rPr>
          <w:spacing w:val="-2"/>
          <w:position w:val="2"/>
          <w:sz w:val="24"/>
          <w:lang w:val="en-IN"/>
        </w:rPr>
        <w:t>9.138</w:t>
      </w:r>
      <w:r>
        <w:rPr>
          <w:position w:val="2"/>
          <w:sz w:val="24"/>
        </w:rPr>
        <w:t>×10−2</w:t>
      </w:r>
      <w:r>
        <w:rPr>
          <w:spacing w:val="-13"/>
          <w:position w:val="2"/>
          <w:sz w:val="24"/>
        </w:rPr>
        <w:t xml:space="preserve"> </w:t>
      </w:r>
      <w:r>
        <w:rPr>
          <w:spacing w:val="-5"/>
          <w:position w:val="2"/>
          <w:sz w:val="24"/>
        </w:rPr>
        <w:t>m/s</w:t>
      </w:r>
    </w:p>
    <w:p w14:paraId="16985C0C" w14:textId="77777777" w:rsidR="004D1A7E" w:rsidRDefault="00000000">
      <w:pPr>
        <w:pStyle w:val="Heading5"/>
        <w:spacing w:before="272"/>
      </w:pPr>
      <w:r>
        <w:t>Contaminated</w:t>
      </w:r>
      <w:r>
        <w:rPr>
          <w:spacing w:val="-3"/>
        </w:rPr>
        <w:t xml:space="preserve"> </w:t>
      </w:r>
      <w:r>
        <w:rPr>
          <w:spacing w:val="-2"/>
        </w:rPr>
        <w:t>MIBK:</w:t>
      </w:r>
    </w:p>
    <w:p w14:paraId="6E1004C9" w14:textId="77777777" w:rsidR="004D1A7E" w:rsidRDefault="00000000">
      <w:pPr>
        <w:pStyle w:val="ListParagraph"/>
        <w:numPr>
          <w:ilvl w:val="0"/>
          <w:numId w:val="7"/>
        </w:numPr>
        <w:tabs>
          <w:tab w:val="left" w:pos="295"/>
        </w:tabs>
        <w:spacing w:before="21"/>
        <w:ind w:left="295" w:hanging="272"/>
      </w:pPr>
      <w:r>
        <w:rPr>
          <w:sz w:val="24"/>
        </w:rPr>
        <w:t>Needle</w:t>
      </w:r>
      <w:r>
        <w:rPr>
          <w:spacing w:val="-3"/>
          <w:sz w:val="24"/>
        </w:rPr>
        <w:t xml:space="preserve"> </w:t>
      </w:r>
      <w:r>
        <w:rPr>
          <w:sz w:val="24"/>
        </w:rPr>
        <w:t>size:</w:t>
      </w:r>
      <w:r>
        <w:rPr>
          <w:spacing w:val="-1"/>
          <w:sz w:val="24"/>
        </w:rPr>
        <w:t xml:space="preserve"> </w:t>
      </w:r>
      <w:r>
        <w:rPr>
          <w:sz w:val="24"/>
        </w:rPr>
        <w:t>0.5</w:t>
      </w:r>
      <w:r>
        <w:rPr>
          <w:spacing w:val="-1"/>
          <w:sz w:val="24"/>
        </w:rPr>
        <w:t xml:space="preserve"> </w:t>
      </w:r>
      <w:r>
        <w:rPr>
          <w:spacing w:val="-5"/>
          <w:sz w:val="24"/>
        </w:rPr>
        <w:t>mm</w:t>
      </w:r>
    </w:p>
    <w:p w14:paraId="77947758" w14:textId="77777777" w:rsidR="004D1A7E" w:rsidRDefault="00000000">
      <w:pPr>
        <w:pStyle w:val="ListParagraph"/>
        <w:numPr>
          <w:ilvl w:val="1"/>
          <w:numId w:val="7"/>
        </w:numPr>
        <w:tabs>
          <w:tab w:val="left" w:pos="1463"/>
        </w:tabs>
        <w:spacing w:before="1"/>
        <w:ind w:hanging="734"/>
        <w:rPr>
          <w:position w:val="2"/>
          <w:sz w:val="24"/>
        </w:rPr>
      </w:pPr>
      <w:proofErr w:type="gramStart"/>
      <w:r>
        <w:rPr>
          <w:position w:val="2"/>
          <w:sz w:val="24"/>
        </w:rPr>
        <w:t>T</w:t>
      </w:r>
      <w:r>
        <w:rPr>
          <w:sz w:val="16"/>
        </w:rPr>
        <w:t>avg</w:t>
      </w:r>
      <w:r>
        <w:rPr>
          <w:position w:val="2"/>
          <w:sz w:val="24"/>
        </w:rPr>
        <w:t>(</w:t>
      </w:r>
      <w:proofErr w:type="gramEnd"/>
      <w:r>
        <w:rPr>
          <w:position w:val="2"/>
          <w:sz w:val="24"/>
        </w:rPr>
        <w:t>Residence</w:t>
      </w:r>
      <w:r>
        <w:rPr>
          <w:spacing w:val="-2"/>
          <w:position w:val="2"/>
          <w:sz w:val="24"/>
        </w:rPr>
        <w:t xml:space="preserve"> </w:t>
      </w:r>
      <w:r>
        <w:rPr>
          <w:position w:val="2"/>
          <w:sz w:val="24"/>
        </w:rPr>
        <w:t>time)</w:t>
      </w:r>
      <w:r>
        <w:rPr>
          <w:spacing w:val="-2"/>
          <w:position w:val="2"/>
          <w:sz w:val="24"/>
        </w:rPr>
        <w:t xml:space="preserve"> </w:t>
      </w:r>
      <w:r>
        <w:rPr>
          <w:position w:val="2"/>
          <w:sz w:val="24"/>
        </w:rPr>
        <w:t>=</w:t>
      </w:r>
      <w:r>
        <w:rPr>
          <w:spacing w:val="-1"/>
          <w:position w:val="2"/>
          <w:sz w:val="24"/>
        </w:rPr>
        <w:t xml:space="preserve"> </w:t>
      </w:r>
      <w:r>
        <w:rPr>
          <w:position w:val="2"/>
          <w:sz w:val="24"/>
        </w:rPr>
        <w:t>(5.3</w:t>
      </w:r>
      <w:r>
        <w:rPr>
          <w:position w:val="2"/>
          <w:sz w:val="24"/>
          <w:lang w:val="en-IN"/>
        </w:rPr>
        <w:t>4</w:t>
      </w:r>
      <w:r>
        <w:rPr>
          <w:spacing w:val="-1"/>
          <w:position w:val="2"/>
          <w:sz w:val="24"/>
        </w:rPr>
        <w:t xml:space="preserve"> </w:t>
      </w:r>
      <w:r>
        <w:rPr>
          <w:position w:val="2"/>
          <w:sz w:val="24"/>
        </w:rPr>
        <w:t>+</w:t>
      </w:r>
      <w:r>
        <w:rPr>
          <w:spacing w:val="-1"/>
          <w:position w:val="2"/>
          <w:sz w:val="24"/>
        </w:rPr>
        <w:t xml:space="preserve"> </w:t>
      </w:r>
      <w:r>
        <w:rPr>
          <w:position w:val="2"/>
          <w:sz w:val="24"/>
        </w:rPr>
        <w:t>5.4</w:t>
      </w:r>
      <w:r>
        <w:rPr>
          <w:position w:val="2"/>
          <w:sz w:val="24"/>
          <w:lang w:val="en-IN"/>
        </w:rPr>
        <w:t>2</w:t>
      </w:r>
      <w:r>
        <w:rPr>
          <w:position w:val="2"/>
          <w:sz w:val="24"/>
        </w:rPr>
        <w:t xml:space="preserve"> +</w:t>
      </w:r>
      <w:r>
        <w:rPr>
          <w:spacing w:val="-2"/>
          <w:position w:val="2"/>
          <w:sz w:val="24"/>
        </w:rPr>
        <w:t xml:space="preserve"> </w:t>
      </w:r>
      <w:r>
        <w:rPr>
          <w:position w:val="2"/>
          <w:sz w:val="24"/>
        </w:rPr>
        <w:t>5.50)/3 =</w:t>
      </w:r>
      <w:r>
        <w:rPr>
          <w:spacing w:val="-2"/>
          <w:position w:val="2"/>
          <w:sz w:val="24"/>
        </w:rPr>
        <w:t xml:space="preserve"> 5.4</w:t>
      </w:r>
      <w:r>
        <w:rPr>
          <w:spacing w:val="-2"/>
          <w:position w:val="2"/>
          <w:sz w:val="24"/>
          <w:lang w:val="en-IN"/>
        </w:rPr>
        <w:t>2</w:t>
      </w:r>
    </w:p>
    <w:p w14:paraId="15B37391" w14:textId="77777777" w:rsidR="004D1A7E" w:rsidRDefault="00000000">
      <w:pPr>
        <w:pStyle w:val="ListParagraph"/>
        <w:numPr>
          <w:ilvl w:val="1"/>
          <w:numId w:val="7"/>
        </w:numPr>
        <w:tabs>
          <w:tab w:val="left" w:pos="1463"/>
        </w:tabs>
        <w:spacing w:before="14"/>
        <w:ind w:hanging="734"/>
        <w:rPr>
          <w:position w:val="2"/>
          <w:sz w:val="24"/>
        </w:rPr>
      </w:pPr>
      <w:r>
        <w:rPr>
          <w:position w:val="2"/>
          <w:sz w:val="24"/>
        </w:rPr>
        <w:t>V</w:t>
      </w:r>
      <w:r>
        <w:rPr>
          <w:sz w:val="16"/>
        </w:rPr>
        <w:t>t</w:t>
      </w:r>
      <w:r>
        <w:rPr>
          <w:spacing w:val="-1"/>
          <w:sz w:val="16"/>
        </w:rPr>
        <w:t xml:space="preserve"> </w:t>
      </w:r>
      <w:r>
        <w:rPr>
          <w:position w:val="2"/>
          <w:sz w:val="24"/>
        </w:rPr>
        <w:t>=</w:t>
      </w:r>
      <w:r>
        <w:rPr>
          <w:spacing w:val="-2"/>
          <w:position w:val="2"/>
          <w:sz w:val="24"/>
        </w:rPr>
        <w:t xml:space="preserve"> </w:t>
      </w:r>
      <w:r>
        <w:rPr>
          <w:position w:val="2"/>
          <w:sz w:val="24"/>
        </w:rPr>
        <w:t>0.</w:t>
      </w:r>
      <w:r>
        <w:rPr>
          <w:position w:val="2"/>
          <w:sz w:val="24"/>
          <w:lang w:val="en-IN"/>
        </w:rPr>
        <w:t>52</w:t>
      </w:r>
      <w:r>
        <w:rPr>
          <w:spacing w:val="-2"/>
          <w:position w:val="2"/>
          <w:sz w:val="24"/>
        </w:rPr>
        <w:t xml:space="preserve"> </w:t>
      </w:r>
      <w:r>
        <w:rPr>
          <w:position w:val="2"/>
          <w:sz w:val="24"/>
        </w:rPr>
        <w:t>/</w:t>
      </w:r>
      <w:r>
        <w:rPr>
          <w:spacing w:val="-1"/>
          <w:position w:val="2"/>
          <w:sz w:val="24"/>
        </w:rPr>
        <w:t xml:space="preserve"> </w:t>
      </w:r>
      <w:r>
        <w:rPr>
          <w:position w:val="2"/>
          <w:sz w:val="24"/>
        </w:rPr>
        <w:t>5.4</w:t>
      </w:r>
      <w:r>
        <w:rPr>
          <w:position w:val="2"/>
          <w:sz w:val="24"/>
          <w:lang w:val="en-IN"/>
        </w:rPr>
        <w:t>2</w:t>
      </w:r>
      <w:r>
        <w:rPr>
          <w:spacing w:val="-2"/>
          <w:position w:val="2"/>
          <w:sz w:val="24"/>
        </w:rPr>
        <w:t xml:space="preserve"> </w:t>
      </w:r>
      <w:r>
        <w:rPr>
          <w:position w:val="2"/>
          <w:sz w:val="24"/>
        </w:rPr>
        <w:t>≈</w:t>
      </w:r>
      <w:r>
        <w:rPr>
          <w:spacing w:val="-1"/>
          <w:position w:val="2"/>
          <w:sz w:val="24"/>
        </w:rPr>
        <w:t xml:space="preserve"> </w:t>
      </w:r>
      <w:r>
        <w:rPr>
          <w:spacing w:val="-1"/>
          <w:position w:val="2"/>
          <w:sz w:val="24"/>
          <w:lang w:val="en-IN"/>
        </w:rPr>
        <w:t>9.59</w:t>
      </w:r>
      <w:r>
        <w:rPr>
          <w:spacing w:val="-2"/>
          <w:position w:val="2"/>
          <w:sz w:val="24"/>
        </w:rPr>
        <w:t xml:space="preserve"> </w:t>
      </w:r>
      <w:r>
        <w:rPr>
          <w:position w:val="2"/>
          <w:sz w:val="24"/>
        </w:rPr>
        <w:t>×10−2</w:t>
      </w:r>
      <w:r>
        <w:rPr>
          <w:spacing w:val="-13"/>
          <w:position w:val="2"/>
          <w:sz w:val="24"/>
        </w:rPr>
        <w:t xml:space="preserve"> </w:t>
      </w:r>
      <w:r>
        <w:rPr>
          <w:spacing w:val="-5"/>
          <w:position w:val="2"/>
          <w:sz w:val="24"/>
        </w:rPr>
        <w:t>m/s</w:t>
      </w:r>
    </w:p>
    <w:p w14:paraId="20653A40" w14:textId="77777777" w:rsidR="004D1A7E" w:rsidRDefault="00000000">
      <w:pPr>
        <w:pStyle w:val="ListParagraph"/>
        <w:numPr>
          <w:ilvl w:val="0"/>
          <w:numId w:val="7"/>
        </w:numPr>
        <w:tabs>
          <w:tab w:val="left" w:pos="295"/>
        </w:tabs>
        <w:spacing w:before="15"/>
        <w:ind w:left="295" w:hanging="272"/>
        <w:rPr>
          <w:sz w:val="24"/>
        </w:rPr>
      </w:pPr>
      <w:r>
        <w:rPr>
          <w:sz w:val="24"/>
        </w:rPr>
        <w:t>Needle</w:t>
      </w:r>
      <w:r>
        <w:rPr>
          <w:spacing w:val="-3"/>
          <w:sz w:val="24"/>
        </w:rPr>
        <w:t xml:space="preserve"> </w:t>
      </w:r>
      <w:r>
        <w:rPr>
          <w:sz w:val="24"/>
        </w:rPr>
        <w:t>size:</w:t>
      </w:r>
      <w:r>
        <w:rPr>
          <w:spacing w:val="-1"/>
          <w:sz w:val="24"/>
        </w:rPr>
        <w:t xml:space="preserve"> </w:t>
      </w:r>
      <w:r>
        <w:rPr>
          <w:sz w:val="24"/>
        </w:rPr>
        <w:t>0.9</w:t>
      </w:r>
      <w:r>
        <w:rPr>
          <w:spacing w:val="-1"/>
          <w:sz w:val="24"/>
        </w:rPr>
        <w:t xml:space="preserve"> </w:t>
      </w:r>
      <w:r>
        <w:rPr>
          <w:spacing w:val="-5"/>
          <w:sz w:val="24"/>
        </w:rPr>
        <w:t>mm</w:t>
      </w:r>
    </w:p>
    <w:p w14:paraId="6678620B" w14:textId="77777777" w:rsidR="004D1A7E" w:rsidRDefault="004D1A7E">
      <w:pPr>
        <w:pStyle w:val="BodyText"/>
        <w:spacing w:before="1"/>
      </w:pPr>
    </w:p>
    <w:p w14:paraId="33563410" w14:textId="77777777" w:rsidR="004D1A7E" w:rsidRDefault="00000000">
      <w:pPr>
        <w:pStyle w:val="ListParagraph"/>
        <w:numPr>
          <w:ilvl w:val="1"/>
          <w:numId w:val="7"/>
        </w:numPr>
        <w:tabs>
          <w:tab w:val="left" w:pos="1463"/>
        </w:tabs>
        <w:ind w:hanging="734"/>
        <w:rPr>
          <w:position w:val="2"/>
          <w:sz w:val="24"/>
        </w:rPr>
      </w:pPr>
      <w:proofErr w:type="gramStart"/>
      <w:r>
        <w:rPr>
          <w:position w:val="2"/>
          <w:sz w:val="24"/>
        </w:rPr>
        <w:t>T</w:t>
      </w:r>
      <w:r>
        <w:rPr>
          <w:sz w:val="16"/>
        </w:rPr>
        <w:t>avg</w:t>
      </w:r>
      <w:r>
        <w:rPr>
          <w:position w:val="2"/>
          <w:sz w:val="24"/>
        </w:rPr>
        <w:t>(</w:t>
      </w:r>
      <w:proofErr w:type="gramEnd"/>
      <w:r>
        <w:rPr>
          <w:position w:val="2"/>
          <w:sz w:val="24"/>
        </w:rPr>
        <w:t>Residence</w:t>
      </w:r>
      <w:r>
        <w:rPr>
          <w:spacing w:val="-4"/>
          <w:position w:val="2"/>
          <w:sz w:val="24"/>
        </w:rPr>
        <w:t xml:space="preserve"> </w:t>
      </w:r>
      <w:r>
        <w:rPr>
          <w:position w:val="2"/>
          <w:sz w:val="24"/>
        </w:rPr>
        <w:t>time)</w:t>
      </w:r>
      <w:r>
        <w:rPr>
          <w:spacing w:val="-2"/>
          <w:position w:val="2"/>
          <w:sz w:val="24"/>
        </w:rPr>
        <w:t xml:space="preserve"> </w:t>
      </w:r>
      <w:r>
        <w:rPr>
          <w:position w:val="2"/>
          <w:sz w:val="24"/>
        </w:rPr>
        <w:t>=</w:t>
      </w:r>
      <w:r>
        <w:rPr>
          <w:spacing w:val="-2"/>
          <w:position w:val="2"/>
          <w:sz w:val="24"/>
        </w:rPr>
        <w:t xml:space="preserve"> </w:t>
      </w:r>
      <w:r>
        <w:rPr>
          <w:position w:val="2"/>
          <w:sz w:val="24"/>
        </w:rPr>
        <w:t>(5.6</w:t>
      </w:r>
      <w:r>
        <w:rPr>
          <w:position w:val="2"/>
          <w:sz w:val="24"/>
          <w:lang w:val="en-IN"/>
        </w:rPr>
        <w:t>4</w:t>
      </w:r>
      <w:r>
        <w:rPr>
          <w:position w:val="2"/>
          <w:sz w:val="24"/>
        </w:rPr>
        <w:t xml:space="preserve"> +</w:t>
      </w:r>
      <w:r>
        <w:rPr>
          <w:spacing w:val="-1"/>
          <w:position w:val="2"/>
          <w:sz w:val="24"/>
        </w:rPr>
        <w:t xml:space="preserve"> </w:t>
      </w:r>
      <w:r>
        <w:rPr>
          <w:position w:val="2"/>
          <w:sz w:val="24"/>
        </w:rPr>
        <w:t>5.1</w:t>
      </w:r>
      <w:r>
        <w:rPr>
          <w:position w:val="2"/>
          <w:sz w:val="24"/>
          <w:lang w:val="en-IN"/>
        </w:rPr>
        <w:t>8</w:t>
      </w:r>
      <w:r>
        <w:rPr>
          <w:position w:val="2"/>
          <w:sz w:val="24"/>
        </w:rPr>
        <w:t>+</w:t>
      </w:r>
      <w:r>
        <w:rPr>
          <w:spacing w:val="-2"/>
          <w:position w:val="2"/>
          <w:sz w:val="24"/>
        </w:rPr>
        <w:t xml:space="preserve"> </w:t>
      </w:r>
      <w:r>
        <w:rPr>
          <w:position w:val="2"/>
          <w:sz w:val="24"/>
        </w:rPr>
        <w:t>5.6</w:t>
      </w:r>
      <w:r>
        <w:rPr>
          <w:position w:val="2"/>
          <w:sz w:val="24"/>
          <w:lang w:val="en-IN"/>
        </w:rPr>
        <w:t>8</w:t>
      </w:r>
      <w:r>
        <w:rPr>
          <w:position w:val="2"/>
          <w:sz w:val="24"/>
        </w:rPr>
        <w:t>)/3 =</w:t>
      </w:r>
      <w:r>
        <w:rPr>
          <w:spacing w:val="-2"/>
          <w:position w:val="2"/>
          <w:sz w:val="24"/>
        </w:rPr>
        <w:t xml:space="preserve"> 5.</w:t>
      </w:r>
      <w:r>
        <w:rPr>
          <w:spacing w:val="-2"/>
          <w:position w:val="2"/>
          <w:sz w:val="24"/>
          <w:lang w:val="en-IN"/>
        </w:rPr>
        <w:t>5</w:t>
      </w:r>
    </w:p>
    <w:p w14:paraId="0D180B27" w14:textId="77777777" w:rsidR="004D1A7E" w:rsidRDefault="004D1A7E">
      <w:pPr>
        <w:pStyle w:val="BodyText"/>
      </w:pPr>
    </w:p>
    <w:p w14:paraId="6E7099A0" w14:textId="77777777" w:rsidR="004D1A7E" w:rsidRDefault="00000000">
      <w:pPr>
        <w:pStyle w:val="ListParagraph"/>
        <w:numPr>
          <w:ilvl w:val="1"/>
          <w:numId w:val="7"/>
        </w:numPr>
        <w:tabs>
          <w:tab w:val="left" w:pos="1463"/>
        </w:tabs>
        <w:ind w:hanging="734"/>
        <w:rPr>
          <w:position w:val="2"/>
          <w:sz w:val="24"/>
        </w:rPr>
      </w:pPr>
      <w:r>
        <w:rPr>
          <w:position w:val="2"/>
          <w:sz w:val="24"/>
        </w:rPr>
        <w:t>V</w:t>
      </w:r>
      <w:r>
        <w:rPr>
          <w:sz w:val="16"/>
        </w:rPr>
        <w:t>t</w:t>
      </w:r>
      <w:r>
        <w:rPr>
          <w:spacing w:val="-3"/>
          <w:sz w:val="16"/>
        </w:rPr>
        <w:t xml:space="preserve"> </w:t>
      </w:r>
      <w:r>
        <w:rPr>
          <w:position w:val="2"/>
          <w:sz w:val="24"/>
        </w:rPr>
        <w:t>=</w:t>
      </w:r>
      <w:r>
        <w:rPr>
          <w:spacing w:val="-2"/>
          <w:position w:val="2"/>
          <w:sz w:val="24"/>
        </w:rPr>
        <w:t xml:space="preserve"> </w:t>
      </w:r>
      <w:r>
        <w:rPr>
          <w:position w:val="2"/>
          <w:sz w:val="24"/>
        </w:rPr>
        <w:t>0.</w:t>
      </w:r>
      <w:r>
        <w:rPr>
          <w:spacing w:val="-2"/>
          <w:position w:val="2"/>
          <w:sz w:val="24"/>
        </w:rPr>
        <w:t xml:space="preserve"> </w:t>
      </w:r>
      <w:r>
        <w:rPr>
          <w:spacing w:val="-2"/>
          <w:position w:val="2"/>
          <w:sz w:val="24"/>
          <w:lang w:val="en-IN"/>
        </w:rPr>
        <w:t>52</w:t>
      </w:r>
      <w:r>
        <w:rPr>
          <w:spacing w:val="-1"/>
          <w:position w:val="2"/>
          <w:sz w:val="24"/>
        </w:rPr>
        <w:t xml:space="preserve"> </w:t>
      </w:r>
      <w:r>
        <w:rPr>
          <w:position w:val="2"/>
          <w:sz w:val="24"/>
        </w:rPr>
        <w:t>/</w:t>
      </w:r>
      <w:r>
        <w:rPr>
          <w:spacing w:val="-1"/>
          <w:position w:val="2"/>
          <w:sz w:val="24"/>
        </w:rPr>
        <w:t xml:space="preserve"> </w:t>
      </w:r>
      <w:r>
        <w:rPr>
          <w:position w:val="2"/>
          <w:sz w:val="24"/>
        </w:rPr>
        <w:t>5.</w:t>
      </w:r>
      <w:r>
        <w:rPr>
          <w:position w:val="2"/>
          <w:sz w:val="24"/>
          <w:lang w:val="en-IN"/>
        </w:rPr>
        <w:t>5</w:t>
      </w:r>
      <w:r>
        <w:rPr>
          <w:spacing w:val="-1"/>
          <w:position w:val="2"/>
          <w:sz w:val="24"/>
        </w:rPr>
        <w:t xml:space="preserve"> </w:t>
      </w:r>
      <w:r>
        <w:rPr>
          <w:position w:val="2"/>
          <w:sz w:val="24"/>
        </w:rPr>
        <w:t>≈</w:t>
      </w:r>
      <w:r>
        <w:rPr>
          <w:spacing w:val="-2"/>
          <w:position w:val="2"/>
          <w:sz w:val="24"/>
        </w:rPr>
        <w:t xml:space="preserve"> </w:t>
      </w:r>
      <w:r>
        <w:rPr>
          <w:spacing w:val="-2"/>
          <w:position w:val="2"/>
          <w:sz w:val="24"/>
          <w:lang w:val="en-IN"/>
        </w:rPr>
        <w:t>9.45</w:t>
      </w:r>
      <w:r>
        <w:rPr>
          <w:spacing w:val="-1"/>
          <w:position w:val="2"/>
          <w:sz w:val="24"/>
        </w:rPr>
        <w:t xml:space="preserve"> </w:t>
      </w:r>
      <w:r>
        <w:rPr>
          <w:position w:val="2"/>
          <w:sz w:val="24"/>
        </w:rPr>
        <w:t>×10−2</w:t>
      </w:r>
      <w:r>
        <w:rPr>
          <w:spacing w:val="-13"/>
          <w:position w:val="2"/>
          <w:sz w:val="24"/>
        </w:rPr>
        <w:t xml:space="preserve"> </w:t>
      </w:r>
      <w:r>
        <w:rPr>
          <w:spacing w:val="-5"/>
          <w:position w:val="2"/>
          <w:sz w:val="24"/>
        </w:rPr>
        <w:t>m/s</w:t>
      </w:r>
    </w:p>
    <w:p w14:paraId="70C293BF" w14:textId="77777777" w:rsidR="004D1A7E" w:rsidRDefault="004D1A7E">
      <w:pPr>
        <w:pStyle w:val="BodyText"/>
        <w:spacing w:before="3"/>
      </w:pPr>
    </w:p>
    <w:p w14:paraId="73AAF3B4" w14:textId="77777777" w:rsidR="004D1A7E" w:rsidRDefault="00000000">
      <w:pPr>
        <w:pStyle w:val="ListParagraph"/>
        <w:numPr>
          <w:ilvl w:val="0"/>
          <w:numId w:val="7"/>
        </w:numPr>
        <w:tabs>
          <w:tab w:val="left" w:pos="422"/>
        </w:tabs>
        <w:ind w:left="422" w:hanging="339"/>
        <w:rPr>
          <w:sz w:val="24"/>
        </w:rPr>
      </w:pPr>
      <w:r>
        <w:rPr>
          <w:sz w:val="24"/>
        </w:rPr>
        <w:t>Needle</w:t>
      </w:r>
      <w:r>
        <w:rPr>
          <w:spacing w:val="-2"/>
          <w:sz w:val="24"/>
        </w:rPr>
        <w:t xml:space="preserve"> </w:t>
      </w:r>
      <w:r>
        <w:rPr>
          <w:sz w:val="24"/>
        </w:rPr>
        <w:t>size:</w:t>
      </w:r>
      <w:r>
        <w:rPr>
          <w:spacing w:val="-2"/>
          <w:sz w:val="24"/>
        </w:rPr>
        <w:t xml:space="preserve"> </w:t>
      </w:r>
      <w:r>
        <w:rPr>
          <w:spacing w:val="-2"/>
          <w:sz w:val="24"/>
          <w:lang w:val="en-IN"/>
        </w:rPr>
        <w:t>1.6</w:t>
      </w:r>
      <w:r>
        <w:rPr>
          <w:spacing w:val="-1"/>
          <w:sz w:val="24"/>
        </w:rPr>
        <w:t xml:space="preserve"> </w:t>
      </w:r>
      <w:r>
        <w:rPr>
          <w:spacing w:val="-5"/>
          <w:sz w:val="24"/>
        </w:rPr>
        <w:t>mm</w:t>
      </w:r>
    </w:p>
    <w:p w14:paraId="00544132" w14:textId="77777777" w:rsidR="004D1A7E" w:rsidRDefault="004D1A7E">
      <w:pPr>
        <w:pStyle w:val="ListParagraph"/>
        <w:rPr>
          <w:sz w:val="24"/>
        </w:rPr>
        <w:sectPr w:rsidR="004D1A7E">
          <w:pgSz w:w="11910" w:h="16840"/>
          <w:pgMar w:top="1360" w:right="1133"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55D7EE" w14:textId="77777777" w:rsidR="004D1A7E" w:rsidRDefault="00000000">
      <w:pPr>
        <w:pStyle w:val="ListParagraph"/>
        <w:numPr>
          <w:ilvl w:val="1"/>
          <w:numId w:val="7"/>
        </w:numPr>
        <w:tabs>
          <w:tab w:val="left" w:pos="1463"/>
        </w:tabs>
        <w:spacing w:before="60"/>
        <w:ind w:hanging="734"/>
        <w:rPr>
          <w:position w:val="2"/>
          <w:sz w:val="24"/>
        </w:rPr>
      </w:pPr>
      <w:proofErr w:type="gramStart"/>
      <w:r>
        <w:rPr>
          <w:position w:val="2"/>
          <w:sz w:val="24"/>
        </w:rPr>
        <w:lastRenderedPageBreak/>
        <w:t>T</w:t>
      </w:r>
      <w:r>
        <w:rPr>
          <w:sz w:val="16"/>
        </w:rPr>
        <w:t>avg</w:t>
      </w:r>
      <w:r>
        <w:rPr>
          <w:position w:val="2"/>
          <w:sz w:val="24"/>
        </w:rPr>
        <w:t>(</w:t>
      </w:r>
      <w:proofErr w:type="gramEnd"/>
      <w:r>
        <w:rPr>
          <w:position w:val="2"/>
          <w:sz w:val="24"/>
        </w:rPr>
        <w:t>Residence</w:t>
      </w:r>
      <w:r>
        <w:rPr>
          <w:spacing w:val="-2"/>
          <w:position w:val="2"/>
          <w:sz w:val="24"/>
        </w:rPr>
        <w:t xml:space="preserve"> </w:t>
      </w:r>
      <w:r>
        <w:rPr>
          <w:position w:val="2"/>
          <w:sz w:val="24"/>
        </w:rPr>
        <w:t>time)</w:t>
      </w:r>
      <w:r>
        <w:rPr>
          <w:spacing w:val="-2"/>
          <w:position w:val="2"/>
          <w:sz w:val="24"/>
        </w:rPr>
        <w:t xml:space="preserve"> </w:t>
      </w:r>
      <w:r>
        <w:rPr>
          <w:position w:val="2"/>
          <w:sz w:val="24"/>
        </w:rPr>
        <w:t>=</w:t>
      </w:r>
      <w:r>
        <w:rPr>
          <w:spacing w:val="-1"/>
          <w:position w:val="2"/>
          <w:sz w:val="24"/>
        </w:rPr>
        <w:t xml:space="preserve"> </w:t>
      </w:r>
      <w:r>
        <w:rPr>
          <w:position w:val="2"/>
          <w:sz w:val="24"/>
        </w:rPr>
        <w:t>(5.</w:t>
      </w:r>
      <w:r>
        <w:rPr>
          <w:spacing w:val="-1"/>
          <w:position w:val="2"/>
          <w:sz w:val="24"/>
        </w:rPr>
        <w:t xml:space="preserve"> </w:t>
      </w:r>
      <w:r>
        <w:rPr>
          <w:spacing w:val="-1"/>
          <w:position w:val="2"/>
          <w:sz w:val="24"/>
          <w:lang w:val="en-IN"/>
        </w:rPr>
        <w:t>84+</w:t>
      </w:r>
      <w:r>
        <w:rPr>
          <w:position w:val="2"/>
          <w:sz w:val="24"/>
        </w:rPr>
        <w:t>5.</w:t>
      </w:r>
      <w:r>
        <w:rPr>
          <w:position w:val="2"/>
          <w:sz w:val="24"/>
          <w:lang w:val="en-IN"/>
        </w:rPr>
        <w:t>92</w:t>
      </w:r>
      <w:r>
        <w:rPr>
          <w:position w:val="2"/>
          <w:sz w:val="24"/>
        </w:rPr>
        <w:t>+</w:t>
      </w:r>
      <w:r>
        <w:rPr>
          <w:spacing w:val="-2"/>
          <w:position w:val="2"/>
          <w:sz w:val="24"/>
        </w:rPr>
        <w:t xml:space="preserve"> </w:t>
      </w:r>
      <w:r>
        <w:rPr>
          <w:position w:val="2"/>
          <w:sz w:val="24"/>
        </w:rPr>
        <w:t>5.9</w:t>
      </w:r>
      <w:r>
        <w:rPr>
          <w:position w:val="2"/>
          <w:sz w:val="24"/>
          <w:lang w:val="en-IN"/>
        </w:rPr>
        <w:t>6</w:t>
      </w:r>
      <w:r>
        <w:rPr>
          <w:position w:val="2"/>
          <w:sz w:val="24"/>
        </w:rPr>
        <w:t>)/3 =</w:t>
      </w:r>
      <w:r>
        <w:rPr>
          <w:spacing w:val="-2"/>
          <w:position w:val="2"/>
          <w:sz w:val="24"/>
        </w:rPr>
        <w:t xml:space="preserve"> </w:t>
      </w:r>
      <w:r>
        <w:rPr>
          <w:spacing w:val="-4"/>
          <w:position w:val="2"/>
          <w:sz w:val="24"/>
        </w:rPr>
        <w:t>5.9</w:t>
      </w:r>
      <w:r>
        <w:rPr>
          <w:spacing w:val="-4"/>
          <w:position w:val="2"/>
          <w:sz w:val="24"/>
          <w:lang w:val="en-IN"/>
        </w:rPr>
        <w:t>0</w:t>
      </w:r>
    </w:p>
    <w:p w14:paraId="6749AB37" w14:textId="77777777" w:rsidR="004D1A7E" w:rsidRDefault="00000000">
      <w:pPr>
        <w:pStyle w:val="ListParagraph"/>
        <w:numPr>
          <w:ilvl w:val="1"/>
          <w:numId w:val="7"/>
        </w:numPr>
        <w:tabs>
          <w:tab w:val="left" w:pos="1463"/>
        </w:tabs>
        <w:spacing w:before="14"/>
        <w:ind w:hanging="734"/>
        <w:rPr>
          <w:position w:val="2"/>
          <w:sz w:val="24"/>
        </w:rPr>
      </w:pPr>
      <w:r>
        <w:rPr>
          <w:position w:val="2"/>
          <w:sz w:val="24"/>
        </w:rPr>
        <w:t>V</w:t>
      </w:r>
      <w:r>
        <w:rPr>
          <w:sz w:val="16"/>
        </w:rPr>
        <w:t>t</w:t>
      </w:r>
      <w:r>
        <w:rPr>
          <w:spacing w:val="-2"/>
          <w:sz w:val="16"/>
        </w:rPr>
        <w:t xml:space="preserve"> </w:t>
      </w:r>
      <w:r>
        <w:rPr>
          <w:position w:val="2"/>
          <w:sz w:val="24"/>
        </w:rPr>
        <w:t>=</w:t>
      </w:r>
      <w:r>
        <w:rPr>
          <w:spacing w:val="-1"/>
          <w:position w:val="2"/>
          <w:sz w:val="24"/>
        </w:rPr>
        <w:t xml:space="preserve"> </w:t>
      </w:r>
      <w:r>
        <w:rPr>
          <w:position w:val="2"/>
          <w:sz w:val="24"/>
        </w:rPr>
        <w:t>0.</w:t>
      </w:r>
      <w:r>
        <w:rPr>
          <w:position w:val="2"/>
          <w:sz w:val="24"/>
          <w:lang w:val="en-IN"/>
        </w:rPr>
        <w:t>52</w:t>
      </w:r>
      <w:r>
        <w:rPr>
          <w:spacing w:val="-1"/>
          <w:position w:val="2"/>
          <w:sz w:val="24"/>
        </w:rPr>
        <w:t xml:space="preserve"> </w:t>
      </w:r>
      <w:r>
        <w:rPr>
          <w:position w:val="2"/>
          <w:sz w:val="24"/>
        </w:rPr>
        <w:t>/</w:t>
      </w:r>
      <w:r>
        <w:rPr>
          <w:spacing w:val="1"/>
          <w:position w:val="2"/>
          <w:sz w:val="24"/>
        </w:rPr>
        <w:t xml:space="preserve"> </w:t>
      </w:r>
      <w:r>
        <w:rPr>
          <w:position w:val="2"/>
          <w:sz w:val="24"/>
        </w:rPr>
        <w:t>5.9</w:t>
      </w:r>
      <w:r>
        <w:rPr>
          <w:position w:val="2"/>
          <w:sz w:val="24"/>
          <w:lang w:val="en-IN"/>
        </w:rPr>
        <w:t>0</w:t>
      </w:r>
      <w:r>
        <w:rPr>
          <w:spacing w:val="-1"/>
          <w:position w:val="2"/>
          <w:sz w:val="24"/>
        </w:rPr>
        <w:t xml:space="preserve"> </w:t>
      </w:r>
      <w:r>
        <w:rPr>
          <w:position w:val="2"/>
          <w:sz w:val="24"/>
        </w:rPr>
        <w:t xml:space="preserve">≈ </w:t>
      </w:r>
      <w:r>
        <w:rPr>
          <w:position w:val="2"/>
          <w:sz w:val="24"/>
          <w:lang w:val="en-IN"/>
        </w:rPr>
        <w:t>8.81</w:t>
      </w:r>
      <w:r>
        <w:rPr>
          <w:position w:val="2"/>
          <w:sz w:val="24"/>
        </w:rPr>
        <w:t>×10−2</w:t>
      </w:r>
      <w:r>
        <w:rPr>
          <w:spacing w:val="-12"/>
          <w:position w:val="2"/>
          <w:sz w:val="24"/>
        </w:rPr>
        <w:t xml:space="preserve"> </w:t>
      </w:r>
      <w:r>
        <w:rPr>
          <w:spacing w:val="-5"/>
          <w:position w:val="2"/>
          <w:sz w:val="24"/>
        </w:rPr>
        <w:t>m/s</w:t>
      </w:r>
    </w:p>
    <w:p w14:paraId="103A3879" w14:textId="77777777" w:rsidR="004D1A7E" w:rsidRDefault="004D1A7E">
      <w:pPr>
        <w:pStyle w:val="BodyText"/>
      </w:pPr>
    </w:p>
    <w:p w14:paraId="2495251E" w14:textId="77777777" w:rsidR="004D1A7E" w:rsidRDefault="004D1A7E">
      <w:pPr>
        <w:pStyle w:val="BodyText"/>
      </w:pPr>
    </w:p>
    <w:p w14:paraId="08BDBB5B" w14:textId="77777777" w:rsidR="004D1A7E" w:rsidRDefault="004D1A7E">
      <w:pPr>
        <w:pStyle w:val="BodyText"/>
      </w:pPr>
    </w:p>
    <w:p w14:paraId="71C94229" w14:textId="77777777" w:rsidR="004D1A7E" w:rsidRDefault="004D1A7E">
      <w:pPr>
        <w:pStyle w:val="BodyText"/>
      </w:pPr>
    </w:p>
    <w:p w14:paraId="50FC1043" w14:textId="77777777" w:rsidR="004D1A7E" w:rsidRDefault="004D1A7E">
      <w:pPr>
        <w:pStyle w:val="BodyText"/>
        <w:spacing w:before="40"/>
      </w:pPr>
    </w:p>
    <w:p w14:paraId="7108AD6F" w14:textId="77777777" w:rsidR="004D1A7E" w:rsidRDefault="00000000">
      <w:pPr>
        <w:pStyle w:val="Heading2"/>
        <w:numPr>
          <w:ilvl w:val="0"/>
          <w:numId w:val="8"/>
        </w:numPr>
        <w:tabs>
          <w:tab w:val="left" w:pos="337"/>
        </w:tabs>
        <w:ind w:left="337" w:hanging="328"/>
        <w:rPr>
          <w:u w:val="none"/>
        </w:rPr>
      </w:pPr>
      <w:r>
        <w:rPr>
          <w:spacing w:val="-8"/>
        </w:rPr>
        <w:t xml:space="preserve"> </w:t>
      </w:r>
      <w:r>
        <w:t>Calculations</w:t>
      </w:r>
      <w:r>
        <w:rPr>
          <w:spacing w:val="-9"/>
        </w:rPr>
        <w:t xml:space="preserve"> </w:t>
      </w:r>
      <w:r>
        <w:rPr>
          <w:spacing w:val="-5"/>
        </w:rPr>
        <w:t>KD</w:t>
      </w:r>
    </w:p>
    <w:p w14:paraId="74F26605" w14:textId="77777777" w:rsidR="004D1A7E" w:rsidRDefault="00000000">
      <w:pPr>
        <w:pStyle w:val="BodyText"/>
        <w:spacing w:before="239"/>
        <w:ind w:left="9"/>
        <w:jc w:val="both"/>
      </w:pPr>
      <w:r>
        <w:t>Given</w:t>
      </w:r>
      <w:r>
        <w:rPr>
          <w:spacing w:val="-1"/>
        </w:rPr>
        <w:t xml:space="preserve"> </w:t>
      </w:r>
      <w:r>
        <w:rPr>
          <w:spacing w:val="-2"/>
        </w:rPr>
        <w:t>Data:</w:t>
      </w:r>
    </w:p>
    <w:p w14:paraId="1240C0D6" w14:textId="77777777" w:rsidR="004D1A7E" w:rsidRDefault="00000000">
      <w:pPr>
        <w:pStyle w:val="BodyText"/>
        <w:spacing w:before="266"/>
        <w:ind w:left="9"/>
        <w:jc w:val="both"/>
      </w:pPr>
      <w:r>
        <w:t>γ:</w:t>
      </w:r>
      <w:r>
        <w:rPr>
          <w:spacing w:val="-4"/>
        </w:rPr>
        <w:t xml:space="preserve"> </w:t>
      </w:r>
      <w:r>
        <w:t>Interfacial</w:t>
      </w:r>
      <w:r>
        <w:rPr>
          <w:spacing w:val="-9"/>
        </w:rPr>
        <w:t xml:space="preserve"> </w:t>
      </w:r>
      <w:r>
        <w:t>Tension</w:t>
      </w:r>
      <w:r>
        <w:rPr>
          <w:spacing w:val="-2"/>
        </w:rPr>
        <w:t xml:space="preserve"> </w:t>
      </w:r>
      <w:r>
        <w:t>=</w:t>
      </w:r>
      <w:r>
        <w:rPr>
          <w:spacing w:val="-5"/>
        </w:rPr>
        <w:t xml:space="preserve"> </w:t>
      </w:r>
      <w:r>
        <w:t>0.0236</w:t>
      </w:r>
      <w:r>
        <w:rPr>
          <w:spacing w:val="-3"/>
        </w:rPr>
        <w:t xml:space="preserve"> </w:t>
      </w:r>
      <w:r>
        <w:rPr>
          <w:spacing w:val="-5"/>
        </w:rPr>
        <w:t>N/m</w:t>
      </w:r>
    </w:p>
    <w:p w14:paraId="59327E53" w14:textId="77777777" w:rsidR="004D1A7E" w:rsidRDefault="00000000">
      <w:pPr>
        <w:pStyle w:val="BodyText"/>
        <w:spacing w:before="266" w:line="468" w:lineRule="auto"/>
        <w:ind w:left="9" w:right="4539"/>
        <w:jc w:val="both"/>
      </w:pPr>
      <w:r>
        <w:rPr>
          <w:position w:val="2"/>
        </w:rPr>
        <w:t>Viscosity</w:t>
      </w:r>
      <w:r>
        <w:rPr>
          <w:spacing w:val="-10"/>
          <w:position w:val="2"/>
        </w:rPr>
        <w:t xml:space="preserve"> </w:t>
      </w:r>
      <w:r>
        <w:rPr>
          <w:position w:val="2"/>
        </w:rPr>
        <w:t>of</w:t>
      </w:r>
      <w:r>
        <w:rPr>
          <w:spacing w:val="-10"/>
          <w:position w:val="2"/>
        </w:rPr>
        <w:t xml:space="preserve"> </w:t>
      </w:r>
      <w:r>
        <w:rPr>
          <w:position w:val="2"/>
        </w:rPr>
        <w:t>continuous</w:t>
      </w:r>
      <w:r>
        <w:rPr>
          <w:spacing w:val="-10"/>
          <w:position w:val="2"/>
        </w:rPr>
        <w:t xml:space="preserve"> </w:t>
      </w:r>
      <w:r>
        <w:rPr>
          <w:position w:val="2"/>
        </w:rPr>
        <w:t>phase(μ</w:t>
      </w:r>
      <w:r>
        <w:rPr>
          <w:sz w:val="16"/>
        </w:rPr>
        <w:t>c</w:t>
      </w:r>
      <w:r>
        <w:rPr>
          <w:position w:val="2"/>
        </w:rPr>
        <w:t>)</w:t>
      </w:r>
      <w:r>
        <w:rPr>
          <w:spacing w:val="-10"/>
          <w:position w:val="2"/>
        </w:rPr>
        <w:t xml:space="preserve"> </w:t>
      </w:r>
      <w:r>
        <w:rPr>
          <w:position w:val="2"/>
        </w:rPr>
        <w:t>:0.00058</w:t>
      </w:r>
      <w:r>
        <w:rPr>
          <w:spacing w:val="-10"/>
          <w:position w:val="2"/>
        </w:rPr>
        <w:t xml:space="preserve"> </w:t>
      </w:r>
      <w:proofErr w:type="spellStart"/>
      <w:r>
        <w:rPr>
          <w:position w:val="2"/>
        </w:rPr>
        <w:t>Pa.sec</w:t>
      </w:r>
      <w:proofErr w:type="spellEnd"/>
      <w:r>
        <w:rPr>
          <w:position w:val="2"/>
        </w:rPr>
        <w:t xml:space="preserve"> Viscosity</w:t>
      </w:r>
      <w:r>
        <w:rPr>
          <w:spacing w:val="-5"/>
          <w:position w:val="2"/>
        </w:rPr>
        <w:t xml:space="preserve"> </w:t>
      </w:r>
      <w:r>
        <w:rPr>
          <w:position w:val="2"/>
        </w:rPr>
        <w:t>of</w:t>
      </w:r>
      <w:r>
        <w:rPr>
          <w:spacing w:val="-5"/>
          <w:position w:val="2"/>
        </w:rPr>
        <w:t xml:space="preserve"> </w:t>
      </w:r>
      <w:r>
        <w:rPr>
          <w:position w:val="2"/>
        </w:rPr>
        <w:t>dispersed</w:t>
      </w:r>
      <w:r>
        <w:rPr>
          <w:spacing w:val="-5"/>
          <w:position w:val="2"/>
        </w:rPr>
        <w:t xml:space="preserve"> </w:t>
      </w:r>
      <w:r>
        <w:rPr>
          <w:position w:val="2"/>
        </w:rPr>
        <w:t>phase(μ</w:t>
      </w:r>
      <w:r>
        <w:rPr>
          <w:sz w:val="16"/>
        </w:rPr>
        <w:t>d</w:t>
      </w:r>
      <w:proofErr w:type="gramStart"/>
      <w:r>
        <w:rPr>
          <w:position w:val="2"/>
        </w:rPr>
        <w:t>)</w:t>
      </w:r>
      <w:r>
        <w:rPr>
          <w:spacing w:val="40"/>
          <w:position w:val="2"/>
        </w:rPr>
        <w:t xml:space="preserve"> </w:t>
      </w:r>
      <w:r>
        <w:rPr>
          <w:position w:val="2"/>
        </w:rPr>
        <w:t>:</w:t>
      </w:r>
      <w:proofErr w:type="gramEnd"/>
      <w:r>
        <w:rPr>
          <w:spacing w:val="-5"/>
          <w:position w:val="2"/>
        </w:rPr>
        <w:t xml:space="preserve"> </w:t>
      </w:r>
      <w:r>
        <w:rPr>
          <w:position w:val="2"/>
        </w:rPr>
        <w:t>0.00115</w:t>
      </w:r>
      <w:r>
        <w:rPr>
          <w:spacing w:val="-5"/>
          <w:position w:val="2"/>
        </w:rPr>
        <w:t xml:space="preserve"> </w:t>
      </w:r>
      <w:proofErr w:type="spellStart"/>
      <w:r>
        <w:rPr>
          <w:position w:val="2"/>
        </w:rPr>
        <w:t>Pa.sec</w:t>
      </w:r>
      <w:proofErr w:type="spellEnd"/>
      <w:r>
        <w:rPr>
          <w:position w:val="2"/>
        </w:rPr>
        <w:t xml:space="preserve"> </w:t>
      </w:r>
      <w:r>
        <w:t>density of continuous phase = 802 kg/m³</w:t>
      </w:r>
    </w:p>
    <w:p w14:paraId="012512EB" w14:textId="77777777" w:rsidR="004D1A7E" w:rsidRDefault="00000000">
      <w:pPr>
        <w:pStyle w:val="BodyText"/>
        <w:spacing w:before="6" w:line="472" w:lineRule="auto"/>
        <w:ind w:left="9" w:right="5457"/>
        <w:jc w:val="both"/>
      </w:pPr>
      <w:r>
        <w:t>density</w:t>
      </w:r>
      <w:r>
        <w:rPr>
          <w:spacing w:val="-6"/>
        </w:rPr>
        <w:t xml:space="preserve"> </w:t>
      </w:r>
      <w:r>
        <w:t>of</w:t>
      </w:r>
      <w:r>
        <w:rPr>
          <w:spacing w:val="-6"/>
        </w:rPr>
        <w:t xml:space="preserve"> </w:t>
      </w:r>
      <w:r>
        <w:t>dispersed</w:t>
      </w:r>
      <w:r>
        <w:rPr>
          <w:spacing w:val="-6"/>
        </w:rPr>
        <w:t xml:space="preserve"> </w:t>
      </w:r>
      <w:r>
        <w:t>phase</w:t>
      </w:r>
      <w:r>
        <w:rPr>
          <w:spacing w:val="-7"/>
        </w:rPr>
        <w:t xml:space="preserve"> </w:t>
      </w:r>
      <w:r>
        <w:t>=</w:t>
      </w:r>
      <w:r>
        <w:rPr>
          <w:spacing w:val="-7"/>
        </w:rPr>
        <w:t xml:space="preserve"> </w:t>
      </w:r>
      <w:r>
        <w:t>1049</w:t>
      </w:r>
      <w:r>
        <w:rPr>
          <w:spacing w:val="-6"/>
        </w:rPr>
        <w:t xml:space="preserve"> </w:t>
      </w:r>
      <w:r>
        <w:t xml:space="preserve">kg/m³ Length of Column(L) = </w:t>
      </w:r>
      <w:r>
        <w:rPr>
          <w:lang w:val="en-IN"/>
        </w:rPr>
        <w:t>52</w:t>
      </w:r>
      <w:r>
        <w:t>cm</w:t>
      </w:r>
    </w:p>
    <w:p w14:paraId="06536FE8" w14:textId="77777777" w:rsidR="004D1A7E" w:rsidRDefault="00000000">
      <w:pPr>
        <w:pStyle w:val="BodyText"/>
        <w:spacing w:before="14"/>
        <w:ind w:left="9"/>
        <w:jc w:val="both"/>
        <w:rPr>
          <w:position w:val="2"/>
        </w:rPr>
      </w:pPr>
      <w:r>
        <w:rPr>
          <w:position w:val="2"/>
        </w:rPr>
        <w:t>K</w:t>
      </w:r>
      <w:r>
        <w:rPr>
          <w:sz w:val="16"/>
        </w:rPr>
        <w:t>D</w:t>
      </w:r>
      <w:r>
        <w:rPr>
          <w:spacing w:val="18"/>
          <w:sz w:val="16"/>
        </w:rPr>
        <w:t xml:space="preserve"> </w:t>
      </w:r>
      <w:r>
        <w:rPr>
          <w:position w:val="2"/>
        </w:rPr>
        <w:t>=</w:t>
      </w:r>
      <w:r>
        <w:rPr>
          <w:spacing w:val="-1"/>
          <w:position w:val="2"/>
        </w:rPr>
        <w:t xml:space="preserve"> </w:t>
      </w:r>
      <w:r>
        <w:rPr>
          <w:position w:val="2"/>
        </w:rPr>
        <w:t>0.00375 ×</w:t>
      </w:r>
      <w:r>
        <w:rPr>
          <w:spacing w:val="-5"/>
          <w:position w:val="2"/>
        </w:rPr>
        <w:t xml:space="preserve"> </w:t>
      </w:r>
      <w:r>
        <w:rPr>
          <w:position w:val="2"/>
        </w:rPr>
        <w:t xml:space="preserve">Vt × </w:t>
      </w:r>
      <w:r>
        <w:rPr>
          <w:spacing w:val="-2"/>
          <w:position w:val="2"/>
        </w:rPr>
        <w:t>(μ</w:t>
      </w:r>
      <w:r>
        <w:rPr>
          <w:spacing w:val="-2"/>
          <w:sz w:val="16"/>
        </w:rPr>
        <w:t>c</w:t>
      </w:r>
      <w:r>
        <w:rPr>
          <w:spacing w:val="-2"/>
          <w:position w:val="2"/>
        </w:rPr>
        <w:t>/(μ</w:t>
      </w:r>
      <w:r>
        <w:rPr>
          <w:spacing w:val="-2"/>
          <w:sz w:val="16"/>
        </w:rPr>
        <w:t>c</w:t>
      </w:r>
      <w:r>
        <w:rPr>
          <w:spacing w:val="-2"/>
          <w:position w:val="2"/>
        </w:rPr>
        <w:t>+μ</w:t>
      </w:r>
      <w:r>
        <w:rPr>
          <w:spacing w:val="-2"/>
          <w:sz w:val="16"/>
        </w:rPr>
        <w:t>d</w:t>
      </w:r>
      <w:r>
        <w:rPr>
          <w:spacing w:val="-2"/>
          <w:position w:val="2"/>
        </w:rPr>
        <w:t>))</w:t>
      </w:r>
    </w:p>
    <w:p w14:paraId="49F8C30A" w14:textId="77777777" w:rsidR="004D1A7E" w:rsidRDefault="004D1A7E">
      <w:pPr>
        <w:pStyle w:val="BodyText"/>
        <w:spacing w:before="4"/>
      </w:pPr>
    </w:p>
    <w:p w14:paraId="675F3EF7" w14:textId="77777777" w:rsidR="004D1A7E" w:rsidRDefault="00000000">
      <w:pPr>
        <w:pStyle w:val="BodyText"/>
        <w:ind w:left="9"/>
        <w:rPr>
          <w:position w:val="2"/>
        </w:rPr>
      </w:pPr>
      <w:r>
        <w:rPr>
          <w:position w:val="2"/>
        </w:rPr>
        <w:t>where</w:t>
      </w:r>
      <w:r>
        <w:rPr>
          <w:spacing w:val="-4"/>
          <w:position w:val="2"/>
        </w:rPr>
        <w:t xml:space="preserve"> </w:t>
      </w:r>
      <w:r>
        <w:rPr>
          <w:position w:val="2"/>
        </w:rPr>
        <w:t>K</w:t>
      </w:r>
      <w:r>
        <w:rPr>
          <w:sz w:val="16"/>
        </w:rPr>
        <w:t>D</w:t>
      </w:r>
      <w:r>
        <w:rPr>
          <w:spacing w:val="18"/>
          <w:sz w:val="16"/>
        </w:rPr>
        <w:t xml:space="preserve"> </w:t>
      </w:r>
      <w:r>
        <w:rPr>
          <w:position w:val="2"/>
        </w:rPr>
        <w:t>is</w:t>
      </w:r>
      <w:r>
        <w:rPr>
          <w:spacing w:val="-3"/>
          <w:position w:val="2"/>
        </w:rPr>
        <w:t xml:space="preserve"> </w:t>
      </w:r>
      <w:r>
        <w:rPr>
          <w:position w:val="2"/>
        </w:rPr>
        <w:t>individual</w:t>
      </w:r>
      <w:r>
        <w:rPr>
          <w:spacing w:val="-1"/>
          <w:position w:val="2"/>
        </w:rPr>
        <w:t xml:space="preserve"> </w:t>
      </w:r>
      <w:r>
        <w:rPr>
          <w:position w:val="2"/>
        </w:rPr>
        <w:t>dispersed</w:t>
      </w:r>
      <w:r>
        <w:rPr>
          <w:spacing w:val="-1"/>
          <w:position w:val="2"/>
        </w:rPr>
        <w:t xml:space="preserve"> </w:t>
      </w:r>
      <w:r>
        <w:rPr>
          <w:position w:val="2"/>
        </w:rPr>
        <w:t>phase</w:t>
      </w:r>
      <w:r>
        <w:rPr>
          <w:spacing w:val="-3"/>
          <w:position w:val="2"/>
        </w:rPr>
        <w:t xml:space="preserve"> </w:t>
      </w:r>
      <w:r>
        <w:rPr>
          <w:position w:val="2"/>
        </w:rPr>
        <w:t>mass</w:t>
      </w:r>
      <w:r>
        <w:rPr>
          <w:spacing w:val="-2"/>
          <w:position w:val="2"/>
        </w:rPr>
        <w:t xml:space="preserve"> </w:t>
      </w:r>
      <w:r>
        <w:rPr>
          <w:position w:val="2"/>
        </w:rPr>
        <w:t>transfer</w:t>
      </w:r>
      <w:r>
        <w:rPr>
          <w:spacing w:val="-1"/>
          <w:position w:val="2"/>
        </w:rPr>
        <w:t xml:space="preserve"> </w:t>
      </w:r>
      <w:r>
        <w:rPr>
          <w:spacing w:val="-2"/>
          <w:position w:val="2"/>
        </w:rPr>
        <w:t>coefficient</w:t>
      </w:r>
    </w:p>
    <w:p w14:paraId="4BFF6CA3" w14:textId="77777777" w:rsidR="004D1A7E" w:rsidRDefault="004D1A7E">
      <w:pPr>
        <w:pStyle w:val="BodyText"/>
        <w:spacing w:before="8"/>
      </w:pPr>
    </w:p>
    <w:p w14:paraId="20F77A11" w14:textId="77777777" w:rsidR="004D1A7E" w:rsidRDefault="00000000">
      <w:pPr>
        <w:pStyle w:val="Heading5"/>
        <w:ind w:left="83"/>
      </w:pPr>
      <w:r>
        <w:t>Pure</w:t>
      </w:r>
      <w:r>
        <w:rPr>
          <w:spacing w:val="-8"/>
        </w:rPr>
        <w:t xml:space="preserve"> </w:t>
      </w:r>
      <w:r>
        <w:rPr>
          <w:spacing w:val="-4"/>
        </w:rPr>
        <w:t>MIBK</w:t>
      </w:r>
    </w:p>
    <w:p w14:paraId="51129147" w14:textId="77777777" w:rsidR="004D1A7E" w:rsidRDefault="00000000">
      <w:pPr>
        <w:pStyle w:val="ListParagraph"/>
        <w:numPr>
          <w:ilvl w:val="1"/>
          <w:numId w:val="8"/>
        </w:numPr>
        <w:tabs>
          <w:tab w:val="left" w:pos="1103"/>
        </w:tabs>
        <w:spacing w:before="276"/>
        <w:rPr>
          <w:position w:val="2"/>
          <w:sz w:val="24"/>
        </w:rPr>
      </w:pPr>
      <w:r>
        <w:rPr>
          <w:position w:val="2"/>
          <w:sz w:val="24"/>
        </w:rPr>
        <w:t>Needle</w:t>
      </w:r>
      <w:r>
        <w:rPr>
          <w:spacing w:val="-6"/>
          <w:position w:val="2"/>
          <w:sz w:val="24"/>
        </w:rPr>
        <w:t xml:space="preserve"> </w:t>
      </w:r>
      <w:proofErr w:type="gramStart"/>
      <w:r>
        <w:rPr>
          <w:position w:val="2"/>
          <w:sz w:val="24"/>
        </w:rPr>
        <w:t>size(</w:t>
      </w:r>
      <w:proofErr w:type="gramEnd"/>
      <w:r>
        <w:rPr>
          <w:position w:val="2"/>
          <w:sz w:val="24"/>
        </w:rPr>
        <w:t>0.5</w:t>
      </w:r>
      <w:r>
        <w:rPr>
          <w:spacing w:val="-3"/>
          <w:position w:val="2"/>
          <w:sz w:val="24"/>
        </w:rPr>
        <w:t xml:space="preserve"> </w:t>
      </w:r>
      <w:r>
        <w:rPr>
          <w:position w:val="2"/>
          <w:sz w:val="24"/>
        </w:rPr>
        <w:t>mm</w:t>
      </w:r>
      <w:proofErr w:type="gramStart"/>
      <w:r>
        <w:rPr>
          <w:position w:val="2"/>
          <w:sz w:val="24"/>
        </w:rPr>
        <w:t>)</w:t>
      </w:r>
      <w:r>
        <w:rPr>
          <w:spacing w:val="-4"/>
          <w:position w:val="2"/>
          <w:sz w:val="24"/>
        </w:rPr>
        <w:t xml:space="preserve"> </w:t>
      </w:r>
      <w:r>
        <w:rPr>
          <w:position w:val="2"/>
          <w:sz w:val="24"/>
        </w:rPr>
        <w:t>:</w:t>
      </w:r>
      <w:proofErr w:type="gramEnd"/>
      <w:r>
        <w:rPr>
          <w:spacing w:val="58"/>
          <w:position w:val="2"/>
          <w:sz w:val="24"/>
        </w:rPr>
        <w:t xml:space="preserve"> </w:t>
      </w:r>
      <w:r>
        <w:rPr>
          <w:position w:val="2"/>
          <w:sz w:val="24"/>
        </w:rPr>
        <w:t>K</w:t>
      </w:r>
      <w:r>
        <w:rPr>
          <w:sz w:val="16"/>
        </w:rPr>
        <w:t>D</w:t>
      </w:r>
      <w:r>
        <w:rPr>
          <w:spacing w:val="16"/>
          <w:sz w:val="16"/>
        </w:rPr>
        <w:t xml:space="preserve"> </w:t>
      </w:r>
      <w:r>
        <w:rPr>
          <w:position w:val="2"/>
          <w:sz w:val="24"/>
        </w:rPr>
        <w:t>=</w:t>
      </w:r>
      <w:r>
        <w:rPr>
          <w:spacing w:val="-4"/>
          <w:position w:val="2"/>
          <w:sz w:val="24"/>
        </w:rPr>
        <w:t xml:space="preserve"> </w:t>
      </w:r>
      <w:r>
        <w:rPr>
          <w:position w:val="2"/>
          <w:sz w:val="24"/>
        </w:rPr>
        <w:t>0.00375</w:t>
      </w:r>
      <w:r>
        <w:rPr>
          <w:spacing w:val="-3"/>
          <w:position w:val="2"/>
          <w:sz w:val="24"/>
        </w:rPr>
        <w:t xml:space="preserve"> </w:t>
      </w:r>
      <w:r>
        <w:rPr>
          <w:position w:val="2"/>
          <w:sz w:val="24"/>
        </w:rPr>
        <w:t>×</w:t>
      </w:r>
      <w:r>
        <w:rPr>
          <w:spacing w:val="-1"/>
          <w:position w:val="2"/>
          <w:sz w:val="24"/>
        </w:rPr>
        <w:t xml:space="preserve"> </w:t>
      </w:r>
      <w:r>
        <w:rPr>
          <w:position w:val="2"/>
          <w:sz w:val="24"/>
        </w:rPr>
        <w:t>10.016×10⁻²</w:t>
      </w:r>
      <w:r>
        <w:rPr>
          <w:spacing w:val="-2"/>
          <w:position w:val="2"/>
          <w:sz w:val="24"/>
        </w:rPr>
        <w:t xml:space="preserve"> </w:t>
      </w:r>
      <w:r>
        <w:rPr>
          <w:position w:val="2"/>
          <w:sz w:val="24"/>
        </w:rPr>
        <w:t>×</w:t>
      </w:r>
      <w:r>
        <w:rPr>
          <w:spacing w:val="-4"/>
          <w:position w:val="2"/>
          <w:sz w:val="24"/>
        </w:rPr>
        <w:t xml:space="preserve"> </w:t>
      </w:r>
      <w:r>
        <w:rPr>
          <w:spacing w:val="-2"/>
          <w:position w:val="2"/>
          <w:sz w:val="24"/>
        </w:rPr>
        <w:t>(0.00058/0.00058+0.00115)</w:t>
      </w:r>
    </w:p>
    <w:p w14:paraId="505C25FC" w14:textId="77777777" w:rsidR="004D1A7E" w:rsidRDefault="00000000">
      <w:pPr>
        <w:pStyle w:val="BodyText"/>
        <w:spacing w:before="12"/>
        <w:ind w:left="1103"/>
      </w:pPr>
      <w:r>
        <w:t>=</w:t>
      </w:r>
      <w:r>
        <w:rPr>
          <w:spacing w:val="-1"/>
        </w:rPr>
        <w:t xml:space="preserve"> </w:t>
      </w:r>
      <w:r>
        <w:rPr>
          <w:spacing w:val="-2"/>
        </w:rPr>
        <w:t>0.000126</w:t>
      </w:r>
    </w:p>
    <w:p w14:paraId="7A2A228A" w14:textId="77777777" w:rsidR="004D1A7E" w:rsidRDefault="00000000">
      <w:pPr>
        <w:pStyle w:val="ListParagraph"/>
        <w:numPr>
          <w:ilvl w:val="1"/>
          <w:numId w:val="8"/>
        </w:numPr>
        <w:tabs>
          <w:tab w:val="left" w:pos="1103"/>
        </w:tabs>
        <w:spacing w:before="11" w:line="249" w:lineRule="auto"/>
        <w:ind w:right="302"/>
        <w:rPr>
          <w:position w:val="2"/>
          <w:sz w:val="24"/>
        </w:rPr>
      </w:pPr>
      <w:r>
        <w:rPr>
          <w:position w:val="2"/>
          <w:sz w:val="24"/>
        </w:rPr>
        <w:t>Needle</w:t>
      </w:r>
      <w:r>
        <w:rPr>
          <w:spacing w:val="-3"/>
          <w:position w:val="2"/>
          <w:sz w:val="24"/>
        </w:rPr>
        <w:t xml:space="preserve"> </w:t>
      </w:r>
      <w:proofErr w:type="gramStart"/>
      <w:r>
        <w:rPr>
          <w:position w:val="2"/>
          <w:sz w:val="24"/>
        </w:rPr>
        <w:t>size(</w:t>
      </w:r>
      <w:proofErr w:type="gramEnd"/>
      <w:r>
        <w:rPr>
          <w:position w:val="2"/>
          <w:sz w:val="24"/>
        </w:rPr>
        <w:t>0.9</w:t>
      </w:r>
      <w:r>
        <w:rPr>
          <w:spacing w:val="-2"/>
          <w:position w:val="2"/>
          <w:sz w:val="24"/>
        </w:rPr>
        <w:t xml:space="preserve"> </w:t>
      </w:r>
      <w:r>
        <w:rPr>
          <w:position w:val="2"/>
          <w:sz w:val="24"/>
        </w:rPr>
        <w:t>mm</w:t>
      </w:r>
      <w:proofErr w:type="gramStart"/>
      <w:r>
        <w:rPr>
          <w:position w:val="2"/>
          <w:sz w:val="24"/>
        </w:rPr>
        <w:t>)</w:t>
      </w:r>
      <w:r>
        <w:rPr>
          <w:spacing w:val="-3"/>
          <w:position w:val="2"/>
          <w:sz w:val="24"/>
        </w:rPr>
        <w:t xml:space="preserve"> </w:t>
      </w:r>
      <w:r>
        <w:rPr>
          <w:position w:val="2"/>
          <w:sz w:val="24"/>
        </w:rPr>
        <w:t>:</w:t>
      </w:r>
      <w:proofErr w:type="gramEnd"/>
      <w:r>
        <w:rPr>
          <w:spacing w:val="-1"/>
          <w:position w:val="2"/>
          <w:sz w:val="24"/>
        </w:rPr>
        <w:t xml:space="preserve"> </w:t>
      </w:r>
      <w:r>
        <w:rPr>
          <w:position w:val="2"/>
          <w:sz w:val="24"/>
        </w:rPr>
        <w:t>K</w:t>
      </w:r>
      <w:r>
        <w:rPr>
          <w:sz w:val="16"/>
        </w:rPr>
        <w:t>D</w:t>
      </w:r>
      <w:r>
        <w:rPr>
          <w:spacing w:val="17"/>
          <w:sz w:val="16"/>
        </w:rPr>
        <w:t xml:space="preserve"> </w:t>
      </w:r>
      <w:r>
        <w:rPr>
          <w:position w:val="2"/>
          <w:sz w:val="24"/>
        </w:rPr>
        <w:t>=</w:t>
      </w:r>
      <w:r>
        <w:rPr>
          <w:spacing w:val="-3"/>
          <w:position w:val="2"/>
          <w:sz w:val="24"/>
        </w:rPr>
        <w:t xml:space="preserve"> </w:t>
      </w:r>
      <w:r>
        <w:rPr>
          <w:position w:val="2"/>
          <w:sz w:val="24"/>
        </w:rPr>
        <w:t>0.00375</w:t>
      </w:r>
      <w:r>
        <w:rPr>
          <w:spacing w:val="-2"/>
          <w:position w:val="2"/>
          <w:sz w:val="24"/>
        </w:rPr>
        <w:t xml:space="preserve"> </w:t>
      </w:r>
      <w:r>
        <w:rPr>
          <w:position w:val="2"/>
          <w:sz w:val="24"/>
        </w:rPr>
        <w:t>×</w:t>
      </w:r>
      <w:r>
        <w:rPr>
          <w:spacing w:val="-3"/>
          <w:position w:val="2"/>
          <w:sz w:val="24"/>
        </w:rPr>
        <w:t xml:space="preserve"> </w:t>
      </w:r>
      <w:r>
        <w:rPr>
          <w:position w:val="2"/>
          <w:sz w:val="24"/>
        </w:rPr>
        <w:t>9.87</w:t>
      </w:r>
      <w:r>
        <w:rPr>
          <w:spacing w:val="-2"/>
          <w:position w:val="2"/>
          <w:sz w:val="24"/>
        </w:rPr>
        <w:t xml:space="preserve"> </w:t>
      </w:r>
      <w:r>
        <w:rPr>
          <w:position w:val="2"/>
          <w:sz w:val="24"/>
        </w:rPr>
        <w:t>×10⁻²</w:t>
      </w:r>
      <w:r>
        <w:rPr>
          <w:spacing w:val="-2"/>
          <w:position w:val="2"/>
          <w:sz w:val="24"/>
        </w:rPr>
        <w:t xml:space="preserve"> </w:t>
      </w:r>
      <w:r>
        <w:rPr>
          <w:position w:val="2"/>
          <w:sz w:val="24"/>
        </w:rPr>
        <w:t>×</w:t>
      </w:r>
      <w:r>
        <w:rPr>
          <w:spacing w:val="-3"/>
          <w:position w:val="2"/>
          <w:sz w:val="24"/>
        </w:rPr>
        <w:t xml:space="preserve"> </w:t>
      </w:r>
      <w:r>
        <w:rPr>
          <w:position w:val="2"/>
          <w:sz w:val="24"/>
        </w:rPr>
        <w:t>(0.00058/0.00058+0.00115)</w:t>
      </w:r>
      <w:r>
        <w:rPr>
          <w:spacing w:val="-3"/>
          <w:position w:val="2"/>
          <w:sz w:val="24"/>
        </w:rPr>
        <w:t xml:space="preserve"> </w:t>
      </w:r>
      <w:r>
        <w:rPr>
          <w:position w:val="2"/>
          <w:sz w:val="24"/>
        </w:rPr>
        <w:t xml:space="preserve">= </w:t>
      </w:r>
      <w:r>
        <w:rPr>
          <w:spacing w:val="-2"/>
          <w:sz w:val="24"/>
        </w:rPr>
        <w:t>0.000124</w:t>
      </w:r>
    </w:p>
    <w:p w14:paraId="3D7BFAD9" w14:textId="77777777" w:rsidR="004D1A7E" w:rsidRDefault="00000000">
      <w:pPr>
        <w:pStyle w:val="ListParagraph"/>
        <w:numPr>
          <w:ilvl w:val="1"/>
          <w:numId w:val="8"/>
        </w:numPr>
        <w:tabs>
          <w:tab w:val="left" w:pos="1103"/>
        </w:tabs>
        <w:spacing w:line="252" w:lineRule="auto"/>
        <w:ind w:right="302"/>
        <w:rPr>
          <w:position w:val="2"/>
          <w:sz w:val="24"/>
        </w:rPr>
      </w:pPr>
      <w:r>
        <w:rPr>
          <w:position w:val="2"/>
          <w:sz w:val="24"/>
        </w:rPr>
        <w:t>Needle</w:t>
      </w:r>
      <w:r>
        <w:rPr>
          <w:spacing w:val="-7"/>
          <w:position w:val="2"/>
          <w:sz w:val="24"/>
        </w:rPr>
        <w:t xml:space="preserve"> </w:t>
      </w:r>
      <w:proofErr w:type="gramStart"/>
      <w:r>
        <w:rPr>
          <w:position w:val="2"/>
          <w:sz w:val="24"/>
        </w:rPr>
        <w:t>size(</w:t>
      </w:r>
      <w:proofErr w:type="gramEnd"/>
      <w:r>
        <w:rPr>
          <w:position w:val="2"/>
          <w:sz w:val="24"/>
        </w:rPr>
        <w:t>1.6</w:t>
      </w:r>
      <w:r>
        <w:rPr>
          <w:spacing w:val="-7"/>
          <w:position w:val="2"/>
          <w:sz w:val="24"/>
        </w:rPr>
        <w:t xml:space="preserve"> </w:t>
      </w:r>
      <w:r>
        <w:rPr>
          <w:position w:val="2"/>
          <w:sz w:val="24"/>
        </w:rPr>
        <w:t>mm</w:t>
      </w:r>
      <w:proofErr w:type="gramStart"/>
      <w:r>
        <w:rPr>
          <w:position w:val="2"/>
          <w:sz w:val="24"/>
        </w:rPr>
        <w:t>)</w:t>
      </w:r>
      <w:r>
        <w:rPr>
          <w:spacing w:val="-8"/>
          <w:position w:val="2"/>
          <w:sz w:val="24"/>
        </w:rPr>
        <w:t xml:space="preserve"> </w:t>
      </w:r>
      <w:r>
        <w:rPr>
          <w:position w:val="2"/>
          <w:sz w:val="24"/>
        </w:rPr>
        <w:t>:</w:t>
      </w:r>
      <w:proofErr w:type="gramEnd"/>
      <w:r>
        <w:rPr>
          <w:spacing w:val="-7"/>
          <w:position w:val="2"/>
          <w:sz w:val="24"/>
        </w:rPr>
        <w:t xml:space="preserve"> </w:t>
      </w:r>
      <w:r>
        <w:rPr>
          <w:position w:val="2"/>
          <w:sz w:val="24"/>
        </w:rPr>
        <w:t>K</w:t>
      </w:r>
      <w:r>
        <w:rPr>
          <w:sz w:val="16"/>
        </w:rPr>
        <w:t>D</w:t>
      </w:r>
      <w:r>
        <w:rPr>
          <w:spacing w:val="12"/>
          <w:sz w:val="16"/>
        </w:rPr>
        <w:t xml:space="preserve"> </w:t>
      </w:r>
      <w:r>
        <w:rPr>
          <w:position w:val="2"/>
          <w:sz w:val="24"/>
        </w:rPr>
        <w:t>=</w:t>
      </w:r>
      <w:r>
        <w:rPr>
          <w:spacing w:val="-8"/>
          <w:position w:val="2"/>
          <w:sz w:val="24"/>
        </w:rPr>
        <w:t xml:space="preserve"> </w:t>
      </w:r>
      <w:r>
        <w:rPr>
          <w:position w:val="2"/>
          <w:sz w:val="24"/>
        </w:rPr>
        <w:t>0.00375</w:t>
      </w:r>
      <w:r>
        <w:rPr>
          <w:spacing w:val="-7"/>
          <w:position w:val="2"/>
          <w:sz w:val="24"/>
        </w:rPr>
        <w:t xml:space="preserve"> </w:t>
      </w:r>
      <w:r>
        <w:rPr>
          <w:position w:val="2"/>
          <w:sz w:val="24"/>
        </w:rPr>
        <w:t>×</w:t>
      </w:r>
      <w:r>
        <w:rPr>
          <w:spacing w:val="-8"/>
          <w:position w:val="2"/>
          <w:sz w:val="24"/>
        </w:rPr>
        <w:t xml:space="preserve"> </w:t>
      </w:r>
      <w:r>
        <w:rPr>
          <w:position w:val="2"/>
          <w:sz w:val="24"/>
        </w:rPr>
        <w:t>11.03×10⁻²</w:t>
      </w:r>
      <w:r>
        <w:rPr>
          <w:spacing w:val="-5"/>
          <w:position w:val="2"/>
          <w:sz w:val="24"/>
        </w:rPr>
        <w:t xml:space="preserve"> </w:t>
      </w:r>
      <w:r>
        <w:rPr>
          <w:position w:val="2"/>
          <w:sz w:val="24"/>
        </w:rPr>
        <w:t>×</w:t>
      </w:r>
      <w:r>
        <w:rPr>
          <w:spacing w:val="-8"/>
          <w:position w:val="2"/>
          <w:sz w:val="24"/>
        </w:rPr>
        <w:t xml:space="preserve"> </w:t>
      </w:r>
      <w:r>
        <w:rPr>
          <w:position w:val="2"/>
          <w:sz w:val="24"/>
        </w:rPr>
        <w:t>(0.00058/0.00058+0.00115)</w:t>
      </w:r>
      <w:r>
        <w:rPr>
          <w:spacing w:val="-8"/>
          <w:position w:val="2"/>
          <w:sz w:val="24"/>
        </w:rPr>
        <w:t xml:space="preserve"> </w:t>
      </w:r>
      <w:r>
        <w:rPr>
          <w:position w:val="2"/>
          <w:sz w:val="24"/>
        </w:rPr>
        <w:t xml:space="preserve">= </w:t>
      </w:r>
      <w:r>
        <w:rPr>
          <w:spacing w:val="-2"/>
          <w:sz w:val="24"/>
        </w:rPr>
        <w:t>0.000138</w:t>
      </w:r>
    </w:p>
    <w:p w14:paraId="58533444" w14:textId="77777777" w:rsidR="004D1A7E" w:rsidRDefault="00000000">
      <w:pPr>
        <w:pStyle w:val="Heading5"/>
        <w:spacing w:before="265"/>
      </w:pPr>
      <w:r>
        <w:t>Contaminated</w:t>
      </w:r>
      <w:r>
        <w:rPr>
          <w:spacing w:val="-5"/>
        </w:rPr>
        <w:t xml:space="preserve"> </w:t>
      </w:r>
      <w:r>
        <w:rPr>
          <w:spacing w:val="-4"/>
        </w:rPr>
        <w:t>MIBK</w:t>
      </w:r>
    </w:p>
    <w:p w14:paraId="0B0901F4" w14:textId="77777777" w:rsidR="004D1A7E" w:rsidRDefault="00000000">
      <w:pPr>
        <w:pStyle w:val="ListParagraph"/>
        <w:numPr>
          <w:ilvl w:val="0"/>
          <w:numId w:val="9"/>
        </w:numPr>
        <w:tabs>
          <w:tab w:val="left" w:pos="1103"/>
        </w:tabs>
        <w:spacing w:before="276" w:line="252" w:lineRule="auto"/>
        <w:ind w:right="302"/>
        <w:rPr>
          <w:sz w:val="24"/>
        </w:rPr>
      </w:pPr>
      <w:r>
        <w:rPr>
          <w:position w:val="2"/>
          <w:sz w:val="24"/>
        </w:rPr>
        <w:t>Needle</w:t>
      </w:r>
      <w:r>
        <w:rPr>
          <w:spacing w:val="-7"/>
          <w:position w:val="2"/>
          <w:sz w:val="24"/>
        </w:rPr>
        <w:t xml:space="preserve"> </w:t>
      </w:r>
      <w:proofErr w:type="gramStart"/>
      <w:r>
        <w:rPr>
          <w:position w:val="2"/>
          <w:sz w:val="24"/>
        </w:rPr>
        <w:t>size(</w:t>
      </w:r>
      <w:proofErr w:type="gramEnd"/>
      <w:r>
        <w:rPr>
          <w:position w:val="2"/>
          <w:sz w:val="24"/>
        </w:rPr>
        <w:t>0.5</w:t>
      </w:r>
      <w:r>
        <w:rPr>
          <w:spacing w:val="-7"/>
          <w:position w:val="2"/>
          <w:sz w:val="24"/>
        </w:rPr>
        <w:t xml:space="preserve"> </w:t>
      </w:r>
      <w:r>
        <w:rPr>
          <w:position w:val="2"/>
          <w:sz w:val="24"/>
        </w:rPr>
        <w:t>mm</w:t>
      </w:r>
      <w:proofErr w:type="gramStart"/>
      <w:r>
        <w:rPr>
          <w:position w:val="2"/>
          <w:sz w:val="24"/>
        </w:rPr>
        <w:t>)</w:t>
      </w:r>
      <w:r>
        <w:rPr>
          <w:spacing w:val="-8"/>
          <w:position w:val="2"/>
          <w:sz w:val="24"/>
        </w:rPr>
        <w:t xml:space="preserve"> </w:t>
      </w:r>
      <w:r>
        <w:rPr>
          <w:position w:val="2"/>
          <w:sz w:val="24"/>
        </w:rPr>
        <w:t>:</w:t>
      </w:r>
      <w:proofErr w:type="gramEnd"/>
      <w:r>
        <w:rPr>
          <w:spacing w:val="-7"/>
          <w:position w:val="2"/>
          <w:sz w:val="24"/>
        </w:rPr>
        <w:t xml:space="preserve"> </w:t>
      </w:r>
      <w:r>
        <w:rPr>
          <w:position w:val="2"/>
          <w:sz w:val="24"/>
        </w:rPr>
        <w:t>K</w:t>
      </w:r>
      <w:r>
        <w:rPr>
          <w:sz w:val="16"/>
        </w:rPr>
        <w:t>D</w:t>
      </w:r>
      <w:r>
        <w:rPr>
          <w:spacing w:val="12"/>
          <w:sz w:val="16"/>
        </w:rPr>
        <w:t xml:space="preserve"> </w:t>
      </w:r>
      <w:r>
        <w:rPr>
          <w:position w:val="2"/>
          <w:sz w:val="24"/>
        </w:rPr>
        <w:t>=</w:t>
      </w:r>
      <w:r>
        <w:rPr>
          <w:spacing w:val="-8"/>
          <w:position w:val="2"/>
          <w:sz w:val="24"/>
        </w:rPr>
        <w:t xml:space="preserve"> </w:t>
      </w:r>
      <w:r>
        <w:rPr>
          <w:position w:val="2"/>
          <w:sz w:val="24"/>
        </w:rPr>
        <w:t>0.00375</w:t>
      </w:r>
      <w:r>
        <w:rPr>
          <w:spacing w:val="-7"/>
          <w:position w:val="2"/>
          <w:sz w:val="24"/>
        </w:rPr>
        <w:t xml:space="preserve"> </w:t>
      </w:r>
      <w:r>
        <w:rPr>
          <w:position w:val="2"/>
          <w:sz w:val="24"/>
        </w:rPr>
        <w:t>×</w:t>
      </w:r>
      <w:r>
        <w:rPr>
          <w:spacing w:val="-8"/>
          <w:position w:val="2"/>
          <w:sz w:val="24"/>
        </w:rPr>
        <w:t xml:space="preserve"> </w:t>
      </w:r>
      <w:r>
        <w:rPr>
          <w:position w:val="2"/>
          <w:sz w:val="24"/>
        </w:rPr>
        <w:t>11.63×10⁻²</w:t>
      </w:r>
      <w:r>
        <w:rPr>
          <w:spacing w:val="-5"/>
          <w:position w:val="2"/>
          <w:sz w:val="24"/>
        </w:rPr>
        <w:t xml:space="preserve"> </w:t>
      </w:r>
      <w:r>
        <w:rPr>
          <w:position w:val="2"/>
          <w:sz w:val="24"/>
        </w:rPr>
        <w:t>×</w:t>
      </w:r>
      <w:r>
        <w:rPr>
          <w:spacing w:val="-8"/>
          <w:position w:val="2"/>
          <w:sz w:val="24"/>
        </w:rPr>
        <w:t xml:space="preserve"> </w:t>
      </w:r>
      <w:r>
        <w:rPr>
          <w:position w:val="2"/>
          <w:sz w:val="24"/>
        </w:rPr>
        <w:t>(0.00058/0.00058+0.00115)</w:t>
      </w:r>
      <w:r>
        <w:rPr>
          <w:spacing w:val="-8"/>
          <w:position w:val="2"/>
          <w:sz w:val="24"/>
        </w:rPr>
        <w:t xml:space="preserve"> </w:t>
      </w:r>
      <w:r>
        <w:rPr>
          <w:position w:val="2"/>
          <w:sz w:val="24"/>
        </w:rPr>
        <w:t xml:space="preserve">= </w:t>
      </w:r>
      <w:r>
        <w:rPr>
          <w:spacing w:val="-2"/>
          <w:sz w:val="24"/>
        </w:rPr>
        <w:t>0.000146</w:t>
      </w:r>
    </w:p>
    <w:p w14:paraId="739C9AAB" w14:textId="77777777" w:rsidR="004D1A7E" w:rsidRDefault="00000000">
      <w:pPr>
        <w:pStyle w:val="ListParagraph"/>
        <w:numPr>
          <w:ilvl w:val="0"/>
          <w:numId w:val="9"/>
        </w:numPr>
        <w:tabs>
          <w:tab w:val="left" w:pos="1103"/>
        </w:tabs>
        <w:spacing w:line="275" w:lineRule="exact"/>
        <w:rPr>
          <w:position w:val="2"/>
          <w:sz w:val="24"/>
        </w:rPr>
      </w:pPr>
      <w:r>
        <w:rPr>
          <w:position w:val="2"/>
          <w:sz w:val="24"/>
        </w:rPr>
        <w:t>Needle</w:t>
      </w:r>
      <w:r>
        <w:rPr>
          <w:spacing w:val="5"/>
          <w:position w:val="2"/>
          <w:sz w:val="24"/>
        </w:rPr>
        <w:t xml:space="preserve"> </w:t>
      </w:r>
      <w:proofErr w:type="gramStart"/>
      <w:r>
        <w:rPr>
          <w:position w:val="2"/>
          <w:sz w:val="24"/>
        </w:rPr>
        <w:t>size(</w:t>
      </w:r>
      <w:proofErr w:type="gramEnd"/>
      <w:r>
        <w:rPr>
          <w:position w:val="2"/>
          <w:sz w:val="24"/>
        </w:rPr>
        <w:t>0.9</w:t>
      </w:r>
      <w:r>
        <w:rPr>
          <w:spacing w:val="8"/>
          <w:position w:val="2"/>
          <w:sz w:val="24"/>
        </w:rPr>
        <w:t xml:space="preserve"> </w:t>
      </w:r>
      <w:r>
        <w:rPr>
          <w:position w:val="2"/>
          <w:sz w:val="24"/>
        </w:rPr>
        <w:t>mm</w:t>
      </w:r>
      <w:proofErr w:type="gramStart"/>
      <w:r>
        <w:rPr>
          <w:position w:val="2"/>
          <w:sz w:val="24"/>
        </w:rPr>
        <w:t>)</w:t>
      </w:r>
      <w:r>
        <w:rPr>
          <w:spacing w:val="7"/>
          <w:position w:val="2"/>
          <w:sz w:val="24"/>
        </w:rPr>
        <w:t xml:space="preserve"> </w:t>
      </w:r>
      <w:r>
        <w:rPr>
          <w:position w:val="2"/>
          <w:sz w:val="24"/>
        </w:rPr>
        <w:t>:</w:t>
      </w:r>
      <w:proofErr w:type="gramEnd"/>
      <w:r>
        <w:rPr>
          <w:spacing w:val="9"/>
          <w:position w:val="2"/>
          <w:sz w:val="24"/>
        </w:rPr>
        <w:t xml:space="preserve"> </w:t>
      </w:r>
      <w:r>
        <w:rPr>
          <w:position w:val="2"/>
          <w:sz w:val="24"/>
        </w:rPr>
        <w:t>K</w:t>
      </w:r>
      <w:r>
        <w:rPr>
          <w:sz w:val="16"/>
        </w:rPr>
        <w:t>D</w:t>
      </w:r>
      <w:r>
        <w:rPr>
          <w:spacing w:val="27"/>
          <w:sz w:val="16"/>
        </w:rPr>
        <w:t xml:space="preserve"> </w:t>
      </w:r>
      <w:r>
        <w:rPr>
          <w:position w:val="2"/>
          <w:sz w:val="24"/>
        </w:rPr>
        <w:t>=</w:t>
      </w:r>
      <w:r>
        <w:rPr>
          <w:spacing w:val="7"/>
          <w:position w:val="2"/>
          <w:sz w:val="24"/>
        </w:rPr>
        <w:t xml:space="preserve"> </w:t>
      </w:r>
      <w:r>
        <w:rPr>
          <w:position w:val="2"/>
          <w:sz w:val="24"/>
        </w:rPr>
        <w:t>0.00375</w:t>
      </w:r>
      <w:r>
        <w:rPr>
          <w:spacing w:val="8"/>
          <w:position w:val="2"/>
          <w:sz w:val="24"/>
        </w:rPr>
        <w:t xml:space="preserve"> </w:t>
      </w:r>
      <w:r>
        <w:rPr>
          <w:position w:val="2"/>
          <w:sz w:val="24"/>
        </w:rPr>
        <w:t>×</w:t>
      </w:r>
      <w:r>
        <w:rPr>
          <w:spacing w:val="8"/>
          <w:position w:val="2"/>
          <w:sz w:val="24"/>
        </w:rPr>
        <w:t xml:space="preserve"> </w:t>
      </w:r>
      <w:r>
        <w:rPr>
          <w:position w:val="2"/>
          <w:sz w:val="24"/>
        </w:rPr>
        <w:t>11.53</w:t>
      </w:r>
      <w:r>
        <w:rPr>
          <w:spacing w:val="10"/>
          <w:position w:val="2"/>
          <w:sz w:val="24"/>
        </w:rPr>
        <w:t xml:space="preserve"> </w:t>
      </w:r>
      <w:r>
        <w:rPr>
          <w:position w:val="2"/>
          <w:sz w:val="24"/>
        </w:rPr>
        <w:t>×10⁻²</w:t>
      </w:r>
      <w:r>
        <w:rPr>
          <w:spacing w:val="8"/>
          <w:position w:val="2"/>
          <w:sz w:val="24"/>
        </w:rPr>
        <w:t xml:space="preserve"> </w:t>
      </w:r>
      <w:r>
        <w:rPr>
          <w:position w:val="2"/>
          <w:sz w:val="24"/>
        </w:rPr>
        <w:t>×</w:t>
      </w:r>
      <w:r>
        <w:rPr>
          <w:spacing w:val="8"/>
          <w:position w:val="2"/>
          <w:sz w:val="24"/>
        </w:rPr>
        <w:t xml:space="preserve"> </w:t>
      </w:r>
      <w:r>
        <w:rPr>
          <w:spacing w:val="-2"/>
          <w:position w:val="2"/>
          <w:sz w:val="24"/>
        </w:rPr>
        <w:t>(0.00058/0.00058+0.00115)</w:t>
      </w:r>
    </w:p>
    <w:p w14:paraId="59E698B1" w14:textId="77777777" w:rsidR="004D1A7E" w:rsidRDefault="00000000">
      <w:pPr>
        <w:pStyle w:val="BodyText"/>
        <w:spacing w:before="10"/>
        <w:ind w:left="1103"/>
      </w:pPr>
      <w:r>
        <w:t>=</w:t>
      </w:r>
      <w:r>
        <w:rPr>
          <w:spacing w:val="-1"/>
        </w:rPr>
        <w:t xml:space="preserve"> </w:t>
      </w:r>
      <w:r>
        <w:rPr>
          <w:spacing w:val="-2"/>
        </w:rPr>
        <w:t>0.000145</w:t>
      </w:r>
    </w:p>
    <w:p w14:paraId="7E7CA0D4" w14:textId="77777777" w:rsidR="004D1A7E" w:rsidRDefault="00000000">
      <w:pPr>
        <w:pStyle w:val="ListParagraph"/>
        <w:numPr>
          <w:ilvl w:val="0"/>
          <w:numId w:val="9"/>
        </w:numPr>
        <w:tabs>
          <w:tab w:val="left" w:pos="1103"/>
        </w:tabs>
        <w:spacing w:before="13" w:line="249" w:lineRule="auto"/>
        <w:ind w:right="302"/>
        <w:rPr>
          <w:sz w:val="24"/>
        </w:rPr>
      </w:pPr>
      <w:r>
        <w:rPr>
          <w:position w:val="2"/>
          <w:sz w:val="24"/>
        </w:rPr>
        <w:t>Needle</w:t>
      </w:r>
      <w:r>
        <w:rPr>
          <w:spacing w:val="-7"/>
          <w:position w:val="2"/>
          <w:sz w:val="24"/>
        </w:rPr>
        <w:t xml:space="preserve"> </w:t>
      </w:r>
      <w:proofErr w:type="gramStart"/>
      <w:r>
        <w:rPr>
          <w:position w:val="2"/>
          <w:sz w:val="24"/>
        </w:rPr>
        <w:t>size(</w:t>
      </w:r>
      <w:proofErr w:type="gramEnd"/>
      <w:r>
        <w:rPr>
          <w:position w:val="2"/>
          <w:sz w:val="24"/>
        </w:rPr>
        <w:t>1.6</w:t>
      </w:r>
      <w:r>
        <w:rPr>
          <w:spacing w:val="-7"/>
          <w:position w:val="2"/>
          <w:sz w:val="24"/>
        </w:rPr>
        <w:t xml:space="preserve"> </w:t>
      </w:r>
      <w:r>
        <w:rPr>
          <w:position w:val="2"/>
          <w:sz w:val="24"/>
        </w:rPr>
        <w:t>mm</w:t>
      </w:r>
      <w:proofErr w:type="gramStart"/>
      <w:r>
        <w:rPr>
          <w:position w:val="2"/>
          <w:sz w:val="24"/>
        </w:rPr>
        <w:t>)</w:t>
      </w:r>
      <w:r>
        <w:rPr>
          <w:spacing w:val="-8"/>
          <w:position w:val="2"/>
          <w:sz w:val="24"/>
        </w:rPr>
        <w:t xml:space="preserve"> </w:t>
      </w:r>
      <w:r>
        <w:rPr>
          <w:position w:val="2"/>
          <w:sz w:val="24"/>
        </w:rPr>
        <w:t>:</w:t>
      </w:r>
      <w:proofErr w:type="gramEnd"/>
      <w:r>
        <w:rPr>
          <w:spacing w:val="-6"/>
          <w:position w:val="2"/>
          <w:sz w:val="24"/>
        </w:rPr>
        <w:t xml:space="preserve"> </w:t>
      </w:r>
      <w:r>
        <w:rPr>
          <w:position w:val="2"/>
          <w:sz w:val="24"/>
        </w:rPr>
        <w:t>K</w:t>
      </w:r>
      <w:r>
        <w:rPr>
          <w:sz w:val="16"/>
        </w:rPr>
        <w:t>D</w:t>
      </w:r>
      <w:r>
        <w:rPr>
          <w:spacing w:val="12"/>
          <w:sz w:val="16"/>
        </w:rPr>
        <w:t xml:space="preserve"> </w:t>
      </w:r>
      <w:r>
        <w:rPr>
          <w:position w:val="2"/>
          <w:sz w:val="24"/>
        </w:rPr>
        <w:t>=</w:t>
      </w:r>
      <w:r>
        <w:rPr>
          <w:spacing w:val="-8"/>
          <w:position w:val="2"/>
          <w:sz w:val="24"/>
        </w:rPr>
        <w:t xml:space="preserve"> </w:t>
      </w:r>
      <w:r>
        <w:rPr>
          <w:position w:val="2"/>
          <w:sz w:val="24"/>
        </w:rPr>
        <w:t>0.00375</w:t>
      </w:r>
      <w:r>
        <w:rPr>
          <w:spacing w:val="-7"/>
          <w:position w:val="2"/>
          <w:sz w:val="24"/>
        </w:rPr>
        <w:t xml:space="preserve"> </w:t>
      </w:r>
      <w:r>
        <w:rPr>
          <w:position w:val="2"/>
          <w:sz w:val="24"/>
        </w:rPr>
        <w:t>×</w:t>
      </w:r>
      <w:r>
        <w:rPr>
          <w:spacing w:val="-8"/>
          <w:position w:val="2"/>
          <w:sz w:val="24"/>
        </w:rPr>
        <w:t xml:space="preserve"> </w:t>
      </w:r>
      <w:r>
        <w:rPr>
          <w:position w:val="2"/>
          <w:sz w:val="24"/>
        </w:rPr>
        <w:t>10.66×10⁻²</w:t>
      </w:r>
      <w:r>
        <w:rPr>
          <w:spacing w:val="-7"/>
          <w:position w:val="2"/>
          <w:sz w:val="24"/>
        </w:rPr>
        <w:t xml:space="preserve"> </w:t>
      </w:r>
      <w:r>
        <w:rPr>
          <w:position w:val="2"/>
          <w:sz w:val="24"/>
        </w:rPr>
        <w:t>×</w:t>
      </w:r>
      <w:r>
        <w:rPr>
          <w:spacing w:val="-8"/>
          <w:position w:val="2"/>
          <w:sz w:val="24"/>
        </w:rPr>
        <w:t xml:space="preserve"> </w:t>
      </w:r>
      <w:r>
        <w:rPr>
          <w:position w:val="2"/>
          <w:sz w:val="24"/>
        </w:rPr>
        <w:t>(0.00058/0.00058+0.00115)</w:t>
      </w:r>
      <w:r>
        <w:rPr>
          <w:spacing w:val="-8"/>
          <w:position w:val="2"/>
          <w:sz w:val="24"/>
        </w:rPr>
        <w:t xml:space="preserve"> </w:t>
      </w:r>
      <w:r>
        <w:rPr>
          <w:position w:val="2"/>
          <w:sz w:val="24"/>
        </w:rPr>
        <w:t xml:space="preserve">= </w:t>
      </w:r>
      <w:r>
        <w:rPr>
          <w:spacing w:val="-2"/>
          <w:sz w:val="24"/>
        </w:rPr>
        <w:t>0.000134</w:t>
      </w:r>
    </w:p>
    <w:p w14:paraId="0E32DFC0" w14:textId="77777777" w:rsidR="004D1A7E" w:rsidRDefault="004D1A7E">
      <w:pPr>
        <w:pStyle w:val="BodyText"/>
      </w:pPr>
    </w:p>
    <w:p w14:paraId="50BE909B" w14:textId="77777777" w:rsidR="004D1A7E" w:rsidRDefault="004D1A7E">
      <w:pPr>
        <w:pStyle w:val="BodyText"/>
      </w:pPr>
    </w:p>
    <w:p w14:paraId="39BE6B91" w14:textId="77777777" w:rsidR="004D1A7E" w:rsidRDefault="004D1A7E">
      <w:pPr>
        <w:pStyle w:val="BodyText"/>
        <w:spacing w:before="30"/>
      </w:pPr>
    </w:p>
    <w:p w14:paraId="59316AAC" w14:textId="77777777" w:rsidR="004D1A7E" w:rsidRDefault="00000000">
      <w:pPr>
        <w:pStyle w:val="Heading2"/>
        <w:numPr>
          <w:ilvl w:val="0"/>
          <w:numId w:val="8"/>
        </w:numPr>
        <w:tabs>
          <w:tab w:val="left" w:pos="418"/>
        </w:tabs>
        <w:ind w:left="418" w:hanging="395"/>
        <w:rPr>
          <w:u w:val="none"/>
        </w:rPr>
      </w:pPr>
      <w:r>
        <w:t>Calculation</w:t>
      </w:r>
      <w:r>
        <w:rPr>
          <w:spacing w:val="-13"/>
        </w:rPr>
        <w:t xml:space="preserve"> </w:t>
      </w:r>
      <w:r>
        <w:t>of</w:t>
      </w:r>
      <w:r>
        <w:rPr>
          <w:spacing w:val="-10"/>
        </w:rPr>
        <w:t xml:space="preserve"> </w:t>
      </w:r>
      <w:r>
        <w:t>Mass</w:t>
      </w:r>
      <w:r>
        <w:rPr>
          <w:spacing w:val="-16"/>
        </w:rPr>
        <w:t xml:space="preserve"> </w:t>
      </w:r>
      <w:r>
        <w:t>Transfer</w:t>
      </w:r>
      <w:r>
        <w:rPr>
          <w:spacing w:val="-14"/>
        </w:rPr>
        <w:t xml:space="preserve"> </w:t>
      </w:r>
      <w:r>
        <w:rPr>
          <w:spacing w:val="-4"/>
        </w:rPr>
        <w:t>rate</w:t>
      </w:r>
    </w:p>
    <w:p w14:paraId="57D62FE2" w14:textId="77777777" w:rsidR="004D1A7E" w:rsidRDefault="004D1A7E">
      <w:pPr>
        <w:pStyle w:val="BodyText"/>
        <w:rPr>
          <w:b/>
        </w:rPr>
      </w:pPr>
    </w:p>
    <w:p w14:paraId="4EF7E46A" w14:textId="77777777" w:rsidR="004D1A7E" w:rsidRDefault="00000000">
      <w:pPr>
        <w:ind w:left="23"/>
        <w:rPr>
          <w:position w:val="2"/>
          <w:sz w:val="24"/>
        </w:rPr>
      </w:pPr>
      <w:r>
        <w:rPr>
          <w:position w:val="2"/>
          <w:sz w:val="24"/>
        </w:rPr>
        <w:t>N</w:t>
      </w:r>
      <w:r>
        <w:rPr>
          <w:sz w:val="16"/>
        </w:rPr>
        <w:t>A</w:t>
      </w:r>
      <w:r>
        <w:rPr>
          <w:spacing w:val="16"/>
          <w:sz w:val="16"/>
        </w:rPr>
        <w:t xml:space="preserve"> </w:t>
      </w:r>
      <w:r>
        <w:rPr>
          <w:position w:val="2"/>
          <w:sz w:val="24"/>
        </w:rPr>
        <w:t>=</w:t>
      </w:r>
      <w:r>
        <w:rPr>
          <w:spacing w:val="-2"/>
          <w:position w:val="2"/>
          <w:sz w:val="24"/>
        </w:rPr>
        <w:t xml:space="preserve"> </w:t>
      </w:r>
      <w:r>
        <w:rPr>
          <w:position w:val="2"/>
          <w:sz w:val="24"/>
        </w:rPr>
        <w:t>K</w:t>
      </w:r>
      <w:r>
        <w:rPr>
          <w:sz w:val="16"/>
        </w:rPr>
        <w:t>D</w:t>
      </w:r>
      <w:r>
        <w:rPr>
          <w:spacing w:val="20"/>
          <w:sz w:val="16"/>
        </w:rPr>
        <w:t xml:space="preserve"> </w:t>
      </w:r>
      <w:r>
        <w:rPr>
          <w:position w:val="2"/>
          <w:sz w:val="24"/>
        </w:rPr>
        <w:t>πd</w:t>
      </w:r>
      <w:r>
        <w:rPr>
          <w:sz w:val="16"/>
        </w:rPr>
        <w:t>p</w:t>
      </w:r>
      <w:r>
        <w:rPr>
          <w:position w:val="2"/>
          <w:sz w:val="24"/>
        </w:rPr>
        <w:t>²</w:t>
      </w:r>
      <w:r>
        <w:rPr>
          <w:spacing w:val="-1"/>
          <w:position w:val="2"/>
          <w:sz w:val="24"/>
        </w:rPr>
        <w:t xml:space="preserve"> </w:t>
      </w:r>
      <w:r>
        <w:rPr>
          <w:position w:val="2"/>
          <w:sz w:val="24"/>
        </w:rPr>
        <w:t>(</w:t>
      </w:r>
      <w:proofErr w:type="gramStart"/>
      <w:r>
        <w:rPr>
          <w:position w:val="2"/>
          <w:sz w:val="24"/>
        </w:rPr>
        <w:t>C</w:t>
      </w:r>
      <w:proofErr w:type="spellStart"/>
      <w:r>
        <w:rPr>
          <w:sz w:val="16"/>
        </w:rPr>
        <w:t>AD,i</w:t>
      </w:r>
      <w:proofErr w:type="spellEnd"/>
      <w:proofErr w:type="gramEnd"/>
      <w:r>
        <w:rPr>
          <w:spacing w:val="20"/>
          <w:sz w:val="16"/>
        </w:rPr>
        <w:t xml:space="preserve"> </w:t>
      </w:r>
      <w:r>
        <w:rPr>
          <w:position w:val="2"/>
          <w:sz w:val="24"/>
        </w:rPr>
        <w:t>–</w:t>
      </w:r>
      <w:r>
        <w:rPr>
          <w:spacing w:val="-1"/>
          <w:position w:val="2"/>
          <w:sz w:val="24"/>
        </w:rPr>
        <w:t xml:space="preserve"> </w:t>
      </w:r>
      <w:r>
        <w:rPr>
          <w:spacing w:val="-4"/>
          <w:position w:val="2"/>
          <w:sz w:val="24"/>
        </w:rPr>
        <w:t>C</w:t>
      </w:r>
      <w:r>
        <w:rPr>
          <w:spacing w:val="-4"/>
          <w:sz w:val="16"/>
        </w:rPr>
        <w:t>AD</w:t>
      </w:r>
      <w:r>
        <w:rPr>
          <w:spacing w:val="-4"/>
          <w:position w:val="2"/>
          <w:sz w:val="24"/>
        </w:rPr>
        <w:t>)</w:t>
      </w:r>
    </w:p>
    <w:p w14:paraId="1702A541" w14:textId="77777777" w:rsidR="004D1A7E" w:rsidRDefault="004D1A7E">
      <w:pPr>
        <w:pStyle w:val="BodyText"/>
        <w:spacing w:before="17"/>
      </w:pPr>
    </w:p>
    <w:p w14:paraId="5B8A73EC" w14:textId="77777777" w:rsidR="004D1A7E" w:rsidRDefault="00000000">
      <w:pPr>
        <w:spacing w:before="1"/>
        <w:ind w:left="23"/>
        <w:rPr>
          <w:position w:val="2"/>
          <w:sz w:val="24"/>
        </w:rPr>
      </w:pPr>
      <w:proofErr w:type="gramStart"/>
      <w:r>
        <w:rPr>
          <w:position w:val="2"/>
          <w:sz w:val="24"/>
        </w:rPr>
        <w:t>C</w:t>
      </w:r>
      <w:proofErr w:type="spellStart"/>
      <w:r>
        <w:rPr>
          <w:sz w:val="16"/>
        </w:rPr>
        <w:t>AD,i</w:t>
      </w:r>
      <w:proofErr w:type="spellEnd"/>
      <w:proofErr w:type="gramEnd"/>
      <w:r>
        <w:rPr>
          <w:spacing w:val="17"/>
          <w:sz w:val="16"/>
        </w:rPr>
        <w:t xml:space="preserve"> </w:t>
      </w:r>
      <w:r>
        <w:rPr>
          <w:position w:val="2"/>
          <w:sz w:val="24"/>
        </w:rPr>
        <w:t>=</w:t>
      </w:r>
      <w:r>
        <w:rPr>
          <w:spacing w:val="-1"/>
          <w:position w:val="2"/>
          <w:sz w:val="24"/>
        </w:rPr>
        <w:t xml:space="preserve"> </w:t>
      </w:r>
      <w:r>
        <w:rPr>
          <w:spacing w:val="-2"/>
          <w:position w:val="2"/>
          <w:sz w:val="24"/>
        </w:rPr>
        <w:t>2mol/L</w:t>
      </w:r>
    </w:p>
    <w:p w14:paraId="698DFF3F" w14:textId="77777777" w:rsidR="004D1A7E" w:rsidRDefault="004D1A7E">
      <w:pPr>
        <w:rPr>
          <w:position w:val="2"/>
          <w:sz w:val="24"/>
        </w:rPr>
        <w:sectPr w:rsidR="004D1A7E">
          <w:pgSz w:w="11910" w:h="16840"/>
          <w:pgMar w:top="1360" w:right="1133"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785FDEA" w14:textId="77777777" w:rsidR="004D1A7E" w:rsidRDefault="00000000">
      <w:pPr>
        <w:pStyle w:val="Heading5"/>
        <w:spacing w:before="60"/>
        <w:ind w:left="23"/>
      </w:pPr>
      <w:r>
        <w:lastRenderedPageBreak/>
        <w:t>Pure</w:t>
      </w:r>
      <w:r>
        <w:rPr>
          <w:spacing w:val="-8"/>
        </w:rPr>
        <w:t xml:space="preserve"> </w:t>
      </w:r>
      <w:r>
        <w:rPr>
          <w:spacing w:val="-4"/>
        </w:rPr>
        <w:t>MIBK</w:t>
      </w:r>
    </w:p>
    <w:p w14:paraId="3A6AAE4F" w14:textId="77777777" w:rsidR="004D1A7E" w:rsidRDefault="004D1A7E">
      <w:pPr>
        <w:pStyle w:val="BodyText"/>
        <w:spacing w:before="5"/>
        <w:rPr>
          <w:b/>
        </w:rPr>
      </w:pPr>
    </w:p>
    <w:p w14:paraId="29ADDE4C" w14:textId="77777777" w:rsidR="004D1A7E" w:rsidRDefault="00000000">
      <w:pPr>
        <w:pStyle w:val="ListParagraph"/>
        <w:numPr>
          <w:ilvl w:val="1"/>
          <w:numId w:val="8"/>
        </w:numPr>
        <w:tabs>
          <w:tab w:val="left" w:pos="1103"/>
        </w:tabs>
        <w:spacing w:before="1"/>
        <w:rPr>
          <w:position w:val="2"/>
          <w:sz w:val="24"/>
        </w:rPr>
      </w:pPr>
      <w:proofErr w:type="gramStart"/>
      <w:r>
        <w:rPr>
          <w:position w:val="2"/>
          <w:sz w:val="24"/>
        </w:rPr>
        <w:t>Needle(</w:t>
      </w:r>
      <w:proofErr w:type="gramEnd"/>
      <w:r>
        <w:rPr>
          <w:position w:val="2"/>
          <w:sz w:val="24"/>
        </w:rPr>
        <w:t>0.5</w:t>
      </w:r>
      <w:r>
        <w:rPr>
          <w:spacing w:val="-1"/>
          <w:position w:val="2"/>
          <w:sz w:val="24"/>
        </w:rPr>
        <w:t xml:space="preserve"> </w:t>
      </w:r>
      <w:r>
        <w:rPr>
          <w:position w:val="2"/>
          <w:sz w:val="24"/>
        </w:rPr>
        <w:t>mm</w:t>
      </w:r>
      <w:proofErr w:type="gramStart"/>
      <w:r>
        <w:rPr>
          <w:position w:val="2"/>
          <w:sz w:val="24"/>
        </w:rPr>
        <w:t>)</w:t>
      </w:r>
      <w:r>
        <w:rPr>
          <w:spacing w:val="-2"/>
          <w:position w:val="2"/>
          <w:sz w:val="24"/>
        </w:rPr>
        <w:t xml:space="preserve"> </w:t>
      </w:r>
      <w:r>
        <w:rPr>
          <w:position w:val="2"/>
          <w:sz w:val="24"/>
        </w:rPr>
        <w:t>:</w:t>
      </w:r>
      <w:proofErr w:type="gramEnd"/>
      <w:r>
        <w:rPr>
          <w:spacing w:val="-1"/>
          <w:position w:val="2"/>
          <w:sz w:val="24"/>
        </w:rPr>
        <w:t xml:space="preserve"> </w:t>
      </w:r>
      <w:r>
        <w:rPr>
          <w:position w:val="2"/>
          <w:sz w:val="24"/>
        </w:rPr>
        <w:t>N</w:t>
      </w:r>
      <w:r>
        <w:rPr>
          <w:sz w:val="16"/>
        </w:rPr>
        <w:t>A</w:t>
      </w:r>
      <w:r>
        <w:rPr>
          <w:spacing w:val="19"/>
          <w:sz w:val="16"/>
        </w:rPr>
        <w:t xml:space="preserve"> </w:t>
      </w:r>
      <w:r>
        <w:rPr>
          <w:position w:val="2"/>
          <w:sz w:val="24"/>
        </w:rPr>
        <w:t>=</w:t>
      </w:r>
      <w:r>
        <w:rPr>
          <w:spacing w:val="-2"/>
          <w:position w:val="2"/>
          <w:sz w:val="24"/>
        </w:rPr>
        <w:t xml:space="preserve"> </w:t>
      </w:r>
      <w:r>
        <w:rPr>
          <w:position w:val="2"/>
          <w:sz w:val="24"/>
        </w:rPr>
        <w:t>0.000126</w:t>
      </w:r>
      <w:r>
        <w:rPr>
          <w:spacing w:val="-1"/>
          <w:position w:val="2"/>
          <w:sz w:val="24"/>
        </w:rPr>
        <w:t xml:space="preserve"> </w:t>
      </w:r>
      <w:r>
        <w:rPr>
          <w:position w:val="2"/>
          <w:sz w:val="24"/>
        </w:rPr>
        <w:t>×</w:t>
      </w:r>
      <w:r>
        <w:rPr>
          <w:spacing w:val="-2"/>
          <w:position w:val="2"/>
          <w:sz w:val="24"/>
        </w:rPr>
        <w:t xml:space="preserve"> </w:t>
      </w:r>
      <w:r>
        <w:rPr>
          <w:position w:val="2"/>
          <w:sz w:val="24"/>
        </w:rPr>
        <w:t>π</w:t>
      </w:r>
      <w:r>
        <w:rPr>
          <w:spacing w:val="-2"/>
          <w:position w:val="2"/>
          <w:sz w:val="24"/>
        </w:rPr>
        <w:t xml:space="preserve"> </w:t>
      </w:r>
      <w:r>
        <w:rPr>
          <w:position w:val="2"/>
          <w:sz w:val="24"/>
        </w:rPr>
        <w:t>× (2.11×10⁻</w:t>
      </w:r>
      <w:proofErr w:type="gramStart"/>
      <w:r>
        <w:rPr>
          <w:position w:val="2"/>
          <w:sz w:val="24"/>
        </w:rPr>
        <w:t>³)²</w:t>
      </w:r>
      <w:proofErr w:type="gramEnd"/>
      <w:r>
        <w:rPr>
          <w:spacing w:val="-2"/>
          <w:position w:val="2"/>
          <w:sz w:val="24"/>
        </w:rPr>
        <w:t xml:space="preserve"> </w:t>
      </w:r>
      <w:r>
        <w:rPr>
          <w:position w:val="2"/>
          <w:sz w:val="24"/>
        </w:rPr>
        <w:t>×</w:t>
      </w:r>
      <w:r>
        <w:rPr>
          <w:spacing w:val="-2"/>
          <w:position w:val="2"/>
          <w:sz w:val="24"/>
        </w:rPr>
        <w:t xml:space="preserve"> </w:t>
      </w:r>
      <w:r>
        <w:rPr>
          <w:position w:val="2"/>
          <w:sz w:val="24"/>
        </w:rPr>
        <w:t>(2-0.</w:t>
      </w:r>
      <w:proofErr w:type="gramStart"/>
      <w:r>
        <w:rPr>
          <w:position w:val="2"/>
          <w:sz w:val="24"/>
        </w:rPr>
        <w:t>63)×</w:t>
      </w:r>
      <w:proofErr w:type="gramEnd"/>
      <w:r>
        <w:rPr>
          <w:spacing w:val="-1"/>
          <w:position w:val="2"/>
          <w:sz w:val="24"/>
        </w:rPr>
        <w:t xml:space="preserve"> </w:t>
      </w:r>
      <w:r>
        <w:rPr>
          <w:position w:val="2"/>
          <w:sz w:val="24"/>
        </w:rPr>
        <w:t>10</w:t>
      </w:r>
      <w:r>
        <w:rPr>
          <w:position w:val="2"/>
          <w:sz w:val="24"/>
          <w:vertAlign w:val="superscript"/>
        </w:rPr>
        <w:t>3</w:t>
      </w:r>
      <w:r>
        <w:rPr>
          <w:position w:val="2"/>
          <w:sz w:val="24"/>
        </w:rPr>
        <w:t xml:space="preserve"> =</w:t>
      </w:r>
      <w:r>
        <w:rPr>
          <w:spacing w:val="-2"/>
          <w:position w:val="2"/>
          <w:sz w:val="24"/>
        </w:rPr>
        <w:t xml:space="preserve"> </w:t>
      </w:r>
      <w:r>
        <w:rPr>
          <w:position w:val="2"/>
          <w:sz w:val="24"/>
        </w:rPr>
        <w:t>2.41</w:t>
      </w:r>
      <w:r>
        <w:rPr>
          <w:spacing w:val="1"/>
          <w:position w:val="2"/>
          <w:sz w:val="24"/>
        </w:rPr>
        <w:t xml:space="preserve"> </w:t>
      </w:r>
      <w:r>
        <w:rPr>
          <w:spacing w:val="-2"/>
          <w:position w:val="2"/>
          <w:sz w:val="27"/>
        </w:rPr>
        <w:t>×10⁻⁶</w:t>
      </w:r>
    </w:p>
    <w:p w14:paraId="0E35DC09" w14:textId="77777777" w:rsidR="004D1A7E" w:rsidRDefault="00000000">
      <w:pPr>
        <w:pStyle w:val="Heading3"/>
      </w:pPr>
      <w:r>
        <w:rPr>
          <w:spacing w:val="-2"/>
        </w:rPr>
        <w:t>mol/s</w:t>
      </w:r>
    </w:p>
    <w:p w14:paraId="4346F141" w14:textId="77777777" w:rsidR="004D1A7E" w:rsidRDefault="00000000">
      <w:pPr>
        <w:pStyle w:val="ListParagraph"/>
        <w:numPr>
          <w:ilvl w:val="1"/>
          <w:numId w:val="8"/>
        </w:numPr>
        <w:tabs>
          <w:tab w:val="left" w:pos="1103"/>
        </w:tabs>
        <w:spacing w:before="13"/>
        <w:rPr>
          <w:position w:val="2"/>
          <w:sz w:val="24"/>
        </w:rPr>
      </w:pPr>
      <w:proofErr w:type="gramStart"/>
      <w:r>
        <w:rPr>
          <w:position w:val="2"/>
          <w:sz w:val="24"/>
        </w:rPr>
        <w:t>Needle(</w:t>
      </w:r>
      <w:proofErr w:type="gramEnd"/>
      <w:r>
        <w:rPr>
          <w:position w:val="2"/>
          <w:sz w:val="24"/>
        </w:rPr>
        <w:t>0.9</w:t>
      </w:r>
      <w:r>
        <w:rPr>
          <w:spacing w:val="-1"/>
          <w:position w:val="2"/>
          <w:sz w:val="24"/>
        </w:rPr>
        <w:t xml:space="preserve"> </w:t>
      </w:r>
      <w:r>
        <w:rPr>
          <w:position w:val="2"/>
          <w:sz w:val="24"/>
        </w:rPr>
        <w:t>mm</w:t>
      </w:r>
      <w:proofErr w:type="gramStart"/>
      <w:r>
        <w:rPr>
          <w:position w:val="2"/>
          <w:sz w:val="24"/>
        </w:rPr>
        <w:t>) :</w:t>
      </w:r>
      <w:proofErr w:type="gramEnd"/>
      <w:r>
        <w:rPr>
          <w:position w:val="2"/>
          <w:sz w:val="24"/>
        </w:rPr>
        <w:t xml:space="preserve"> N</w:t>
      </w:r>
      <w:r>
        <w:rPr>
          <w:sz w:val="16"/>
        </w:rPr>
        <w:t>A</w:t>
      </w:r>
      <w:r>
        <w:rPr>
          <w:spacing w:val="19"/>
          <w:sz w:val="16"/>
        </w:rPr>
        <w:t xml:space="preserve"> </w:t>
      </w:r>
      <w:r>
        <w:rPr>
          <w:position w:val="2"/>
          <w:sz w:val="24"/>
        </w:rPr>
        <w:t>=</w:t>
      </w:r>
      <w:r>
        <w:rPr>
          <w:spacing w:val="-1"/>
          <w:position w:val="2"/>
          <w:sz w:val="24"/>
        </w:rPr>
        <w:t xml:space="preserve"> </w:t>
      </w:r>
      <w:r>
        <w:rPr>
          <w:position w:val="2"/>
          <w:sz w:val="24"/>
        </w:rPr>
        <w:t>0.000124 ×</w:t>
      </w:r>
      <w:r>
        <w:rPr>
          <w:spacing w:val="-1"/>
          <w:position w:val="2"/>
          <w:sz w:val="24"/>
        </w:rPr>
        <w:t xml:space="preserve"> </w:t>
      </w:r>
      <w:r>
        <w:rPr>
          <w:position w:val="2"/>
          <w:sz w:val="24"/>
        </w:rPr>
        <w:t>π</w:t>
      </w:r>
      <w:r>
        <w:rPr>
          <w:spacing w:val="-2"/>
          <w:position w:val="2"/>
          <w:sz w:val="24"/>
        </w:rPr>
        <w:t xml:space="preserve"> </w:t>
      </w:r>
      <w:r>
        <w:rPr>
          <w:position w:val="2"/>
          <w:sz w:val="24"/>
        </w:rPr>
        <w:t>×</w:t>
      </w:r>
      <w:r>
        <w:rPr>
          <w:spacing w:val="1"/>
          <w:position w:val="2"/>
          <w:sz w:val="24"/>
        </w:rPr>
        <w:t xml:space="preserve"> </w:t>
      </w:r>
      <w:r>
        <w:rPr>
          <w:position w:val="2"/>
          <w:sz w:val="24"/>
        </w:rPr>
        <w:t>(2.35×10⁻</w:t>
      </w:r>
      <w:proofErr w:type="gramStart"/>
      <w:r>
        <w:rPr>
          <w:position w:val="2"/>
          <w:sz w:val="24"/>
        </w:rPr>
        <w:t>³)²</w:t>
      </w:r>
      <w:proofErr w:type="gramEnd"/>
      <w:r>
        <w:rPr>
          <w:spacing w:val="-1"/>
          <w:position w:val="2"/>
          <w:sz w:val="24"/>
        </w:rPr>
        <w:t xml:space="preserve"> </w:t>
      </w:r>
      <w:r>
        <w:rPr>
          <w:position w:val="2"/>
          <w:sz w:val="24"/>
        </w:rPr>
        <w:t>×</w:t>
      </w:r>
      <w:r>
        <w:rPr>
          <w:spacing w:val="-1"/>
          <w:position w:val="2"/>
          <w:sz w:val="24"/>
        </w:rPr>
        <w:t xml:space="preserve"> </w:t>
      </w:r>
      <w:r>
        <w:rPr>
          <w:position w:val="2"/>
          <w:sz w:val="24"/>
        </w:rPr>
        <w:t>(2-0.</w:t>
      </w:r>
      <w:proofErr w:type="gramStart"/>
      <w:r>
        <w:rPr>
          <w:position w:val="2"/>
          <w:sz w:val="24"/>
        </w:rPr>
        <w:t>64)×</w:t>
      </w:r>
      <w:proofErr w:type="gramEnd"/>
      <w:r>
        <w:rPr>
          <w:spacing w:val="-2"/>
          <w:position w:val="2"/>
          <w:sz w:val="24"/>
        </w:rPr>
        <w:t xml:space="preserve"> </w:t>
      </w:r>
      <w:r>
        <w:rPr>
          <w:position w:val="2"/>
          <w:sz w:val="24"/>
        </w:rPr>
        <w:t>10</w:t>
      </w:r>
      <w:r>
        <w:rPr>
          <w:position w:val="2"/>
          <w:sz w:val="24"/>
          <w:vertAlign w:val="superscript"/>
        </w:rPr>
        <w:t>3</w:t>
      </w:r>
      <w:r>
        <w:rPr>
          <w:spacing w:val="-18"/>
          <w:position w:val="2"/>
          <w:sz w:val="24"/>
        </w:rPr>
        <w:t xml:space="preserve"> </w:t>
      </w:r>
      <w:r>
        <w:rPr>
          <w:position w:val="2"/>
          <w:sz w:val="24"/>
        </w:rPr>
        <w:t>=</w:t>
      </w:r>
      <w:r>
        <w:rPr>
          <w:spacing w:val="66"/>
          <w:position w:val="2"/>
          <w:sz w:val="24"/>
        </w:rPr>
        <w:t xml:space="preserve"> </w:t>
      </w:r>
      <w:r>
        <w:rPr>
          <w:spacing w:val="-2"/>
          <w:position w:val="2"/>
          <w:sz w:val="27"/>
        </w:rPr>
        <w:t>2.92×10⁻⁶</w:t>
      </w:r>
    </w:p>
    <w:p w14:paraId="13A215FF" w14:textId="77777777" w:rsidR="004D1A7E" w:rsidRDefault="00000000">
      <w:pPr>
        <w:pStyle w:val="Heading3"/>
        <w:spacing w:before="1"/>
      </w:pPr>
      <w:r>
        <w:rPr>
          <w:spacing w:val="-2"/>
        </w:rPr>
        <w:t>mol/s</w:t>
      </w:r>
    </w:p>
    <w:p w14:paraId="4C3280C6" w14:textId="77777777" w:rsidR="004D1A7E" w:rsidRDefault="00000000">
      <w:pPr>
        <w:pStyle w:val="ListParagraph"/>
        <w:numPr>
          <w:ilvl w:val="1"/>
          <w:numId w:val="8"/>
        </w:numPr>
        <w:tabs>
          <w:tab w:val="left" w:pos="1103"/>
        </w:tabs>
        <w:spacing w:before="14" w:line="294" w:lineRule="exact"/>
        <w:rPr>
          <w:position w:val="2"/>
          <w:sz w:val="24"/>
        </w:rPr>
      </w:pPr>
      <w:proofErr w:type="gramStart"/>
      <w:r>
        <w:rPr>
          <w:position w:val="2"/>
          <w:sz w:val="24"/>
        </w:rPr>
        <w:t>Needle(</w:t>
      </w:r>
      <w:proofErr w:type="gramEnd"/>
      <w:r>
        <w:rPr>
          <w:position w:val="2"/>
          <w:sz w:val="24"/>
        </w:rPr>
        <w:t>1.6</w:t>
      </w:r>
      <w:r>
        <w:rPr>
          <w:spacing w:val="-1"/>
          <w:position w:val="2"/>
          <w:sz w:val="24"/>
        </w:rPr>
        <w:t xml:space="preserve"> </w:t>
      </w:r>
      <w:r>
        <w:rPr>
          <w:position w:val="2"/>
          <w:sz w:val="24"/>
        </w:rPr>
        <w:t>mm</w:t>
      </w:r>
      <w:proofErr w:type="gramStart"/>
      <w:r>
        <w:rPr>
          <w:position w:val="2"/>
          <w:sz w:val="24"/>
        </w:rPr>
        <w:t>) :</w:t>
      </w:r>
      <w:proofErr w:type="gramEnd"/>
      <w:r>
        <w:rPr>
          <w:position w:val="2"/>
          <w:sz w:val="24"/>
        </w:rPr>
        <w:t xml:space="preserve"> N</w:t>
      </w:r>
      <w:r>
        <w:rPr>
          <w:sz w:val="16"/>
        </w:rPr>
        <w:t>A</w:t>
      </w:r>
      <w:r>
        <w:rPr>
          <w:spacing w:val="19"/>
          <w:sz w:val="16"/>
        </w:rPr>
        <w:t xml:space="preserve"> </w:t>
      </w:r>
      <w:r>
        <w:rPr>
          <w:position w:val="2"/>
          <w:sz w:val="24"/>
        </w:rPr>
        <w:t>=</w:t>
      </w:r>
      <w:r>
        <w:rPr>
          <w:spacing w:val="-1"/>
          <w:position w:val="2"/>
          <w:sz w:val="24"/>
        </w:rPr>
        <w:t xml:space="preserve"> </w:t>
      </w:r>
      <w:r>
        <w:rPr>
          <w:position w:val="2"/>
          <w:sz w:val="24"/>
        </w:rPr>
        <w:t>0.000138 ×</w:t>
      </w:r>
      <w:r>
        <w:rPr>
          <w:spacing w:val="-1"/>
          <w:position w:val="2"/>
          <w:sz w:val="24"/>
        </w:rPr>
        <w:t xml:space="preserve"> </w:t>
      </w:r>
      <w:r>
        <w:rPr>
          <w:position w:val="2"/>
          <w:sz w:val="24"/>
        </w:rPr>
        <w:t>π</w:t>
      </w:r>
      <w:r>
        <w:rPr>
          <w:spacing w:val="-2"/>
          <w:position w:val="2"/>
          <w:sz w:val="24"/>
        </w:rPr>
        <w:t xml:space="preserve"> </w:t>
      </w:r>
      <w:r>
        <w:rPr>
          <w:position w:val="2"/>
          <w:sz w:val="24"/>
        </w:rPr>
        <w:t>×</w:t>
      </w:r>
      <w:r>
        <w:rPr>
          <w:spacing w:val="1"/>
          <w:position w:val="2"/>
          <w:sz w:val="24"/>
        </w:rPr>
        <w:t xml:space="preserve"> </w:t>
      </w:r>
      <w:r>
        <w:rPr>
          <w:position w:val="2"/>
          <w:sz w:val="24"/>
        </w:rPr>
        <w:t>(2.70×10⁻</w:t>
      </w:r>
      <w:proofErr w:type="gramStart"/>
      <w:r>
        <w:rPr>
          <w:position w:val="2"/>
          <w:sz w:val="24"/>
        </w:rPr>
        <w:t>³)²</w:t>
      </w:r>
      <w:proofErr w:type="gramEnd"/>
      <w:r>
        <w:rPr>
          <w:spacing w:val="-1"/>
          <w:position w:val="2"/>
          <w:sz w:val="24"/>
        </w:rPr>
        <w:t xml:space="preserve"> </w:t>
      </w:r>
      <w:r>
        <w:rPr>
          <w:position w:val="2"/>
          <w:sz w:val="24"/>
        </w:rPr>
        <w:t>×</w:t>
      </w:r>
      <w:r>
        <w:rPr>
          <w:spacing w:val="-2"/>
          <w:position w:val="2"/>
          <w:sz w:val="24"/>
        </w:rPr>
        <w:t xml:space="preserve"> </w:t>
      </w:r>
      <w:r>
        <w:rPr>
          <w:position w:val="2"/>
          <w:sz w:val="24"/>
        </w:rPr>
        <w:t>(2-0.</w:t>
      </w:r>
      <w:proofErr w:type="gramStart"/>
      <w:r>
        <w:rPr>
          <w:position w:val="2"/>
          <w:sz w:val="24"/>
        </w:rPr>
        <w:t>729)×</w:t>
      </w:r>
      <w:proofErr w:type="gramEnd"/>
      <w:r>
        <w:rPr>
          <w:spacing w:val="-1"/>
          <w:position w:val="2"/>
          <w:sz w:val="24"/>
        </w:rPr>
        <w:t xml:space="preserve"> </w:t>
      </w:r>
      <w:r>
        <w:rPr>
          <w:position w:val="2"/>
          <w:sz w:val="24"/>
        </w:rPr>
        <w:t>10</w:t>
      </w:r>
      <w:r>
        <w:rPr>
          <w:position w:val="2"/>
          <w:sz w:val="24"/>
          <w:vertAlign w:val="superscript"/>
        </w:rPr>
        <w:t>3</w:t>
      </w:r>
      <w:r>
        <w:rPr>
          <w:spacing w:val="-18"/>
          <w:position w:val="2"/>
          <w:sz w:val="24"/>
        </w:rPr>
        <w:t xml:space="preserve"> </w:t>
      </w:r>
      <w:r>
        <w:rPr>
          <w:position w:val="2"/>
          <w:sz w:val="24"/>
        </w:rPr>
        <w:t>=</w:t>
      </w:r>
      <w:r>
        <w:rPr>
          <w:spacing w:val="-1"/>
          <w:position w:val="2"/>
          <w:sz w:val="24"/>
        </w:rPr>
        <w:t xml:space="preserve"> </w:t>
      </w:r>
      <w:r>
        <w:rPr>
          <w:spacing w:val="-2"/>
          <w:position w:val="2"/>
          <w:sz w:val="24"/>
        </w:rPr>
        <w:t>4.015</w:t>
      </w:r>
    </w:p>
    <w:p w14:paraId="4882FB0E" w14:textId="77777777" w:rsidR="004D1A7E" w:rsidRDefault="00000000">
      <w:pPr>
        <w:pStyle w:val="Heading3"/>
        <w:spacing w:line="308" w:lineRule="exact"/>
      </w:pPr>
      <w:r>
        <w:t>×10⁻⁶</w:t>
      </w:r>
      <w:r>
        <w:rPr>
          <w:spacing w:val="-5"/>
        </w:rPr>
        <w:t xml:space="preserve"> </w:t>
      </w:r>
      <w:r>
        <w:rPr>
          <w:spacing w:val="-2"/>
        </w:rPr>
        <w:t>mol/s</w:t>
      </w:r>
    </w:p>
    <w:p w14:paraId="63E61ABB" w14:textId="77777777" w:rsidR="004D1A7E" w:rsidRDefault="004D1A7E">
      <w:pPr>
        <w:pStyle w:val="BodyText"/>
        <w:rPr>
          <w:sz w:val="27"/>
        </w:rPr>
      </w:pPr>
    </w:p>
    <w:p w14:paraId="0D9C5F30" w14:textId="77777777" w:rsidR="004D1A7E" w:rsidRDefault="004D1A7E">
      <w:pPr>
        <w:pStyle w:val="BodyText"/>
        <w:spacing w:before="261"/>
        <w:rPr>
          <w:sz w:val="27"/>
        </w:rPr>
      </w:pPr>
    </w:p>
    <w:p w14:paraId="42FC7374" w14:textId="77777777" w:rsidR="004D1A7E" w:rsidRDefault="00000000">
      <w:pPr>
        <w:pStyle w:val="Heading5"/>
        <w:ind w:left="23"/>
      </w:pPr>
      <w:r>
        <w:t>Contaminated</w:t>
      </w:r>
      <w:r>
        <w:rPr>
          <w:spacing w:val="-5"/>
        </w:rPr>
        <w:t xml:space="preserve"> </w:t>
      </w:r>
      <w:r>
        <w:rPr>
          <w:spacing w:val="-4"/>
        </w:rPr>
        <w:t>MIBK</w:t>
      </w:r>
    </w:p>
    <w:p w14:paraId="69E5F9C3" w14:textId="77777777" w:rsidR="004D1A7E" w:rsidRDefault="004D1A7E">
      <w:pPr>
        <w:pStyle w:val="BodyText"/>
        <w:spacing w:before="5"/>
        <w:rPr>
          <w:b/>
        </w:rPr>
      </w:pPr>
    </w:p>
    <w:p w14:paraId="36AB98C3" w14:textId="77777777" w:rsidR="004D1A7E" w:rsidRDefault="00000000">
      <w:pPr>
        <w:pStyle w:val="ListParagraph"/>
        <w:numPr>
          <w:ilvl w:val="0"/>
          <w:numId w:val="10"/>
        </w:numPr>
        <w:tabs>
          <w:tab w:val="left" w:pos="1103"/>
        </w:tabs>
        <w:rPr>
          <w:position w:val="2"/>
          <w:sz w:val="27"/>
        </w:rPr>
      </w:pPr>
      <w:proofErr w:type="gramStart"/>
      <w:r>
        <w:rPr>
          <w:position w:val="2"/>
          <w:sz w:val="24"/>
        </w:rPr>
        <w:t>Needle(</w:t>
      </w:r>
      <w:proofErr w:type="gramEnd"/>
      <w:r>
        <w:rPr>
          <w:position w:val="2"/>
          <w:sz w:val="24"/>
        </w:rPr>
        <w:t>0.5</w:t>
      </w:r>
      <w:r>
        <w:rPr>
          <w:spacing w:val="-1"/>
          <w:position w:val="2"/>
          <w:sz w:val="24"/>
        </w:rPr>
        <w:t xml:space="preserve"> </w:t>
      </w:r>
      <w:r>
        <w:rPr>
          <w:position w:val="2"/>
          <w:sz w:val="24"/>
        </w:rPr>
        <w:t>mm</w:t>
      </w:r>
      <w:proofErr w:type="gramStart"/>
      <w:r>
        <w:rPr>
          <w:position w:val="2"/>
          <w:sz w:val="24"/>
        </w:rPr>
        <w:t>) :</w:t>
      </w:r>
      <w:proofErr w:type="gramEnd"/>
      <w:r>
        <w:rPr>
          <w:position w:val="2"/>
          <w:sz w:val="24"/>
        </w:rPr>
        <w:t xml:space="preserve"> N</w:t>
      </w:r>
      <w:r>
        <w:rPr>
          <w:sz w:val="16"/>
        </w:rPr>
        <w:t>A</w:t>
      </w:r>
      <w:r>
        <w:rPr>
          <w:spacing w:val="19"/>
          <w:sz w:val="16"/>
        </w:rPr>
        <w:t xml:space="preserve"> </w:t>
      </w:r>
      <w:r>
        <w:rPr>
          <w:position w:val="2"/>
          <w:sz w:val="24"/>
        </w:rPr>
        <w:t>=</w:t>
      </w:r>
      <w:r>
        <w:rPr>
          <w:spacing w:val="-2"/>
          <w:position w:val="2"/>
          <w:sz w:val="24"/>
        </w:rPr>
        <w:t xml:space="preserve"> </w:t>
      </w:r>
      <w:r>
        <w:rPr>
          <w:position w:val="2"/>
          <w:sz w:val="24"/>
        </w:rPr>
        <w:t>0.000146 ×</w:t>
      </w:r>
      <w:r>
        <w:rPr>
          <w:spacing w:val="-1"/>
          <w:position w:val="2"/>
          <w:sz w:val="24"/>
        </w:rPr>
        <w:t xml:space="preserve"> </w:t>
      </w:r>
      <w:r>
        <w:rPr>
          <w:position w:val="2"/>
          <w:sz w:val="24"/>
        </w:rPr>
        <w:t>π</w:t>
      </w:r>
      <w:r>
        <w:rPr>
          <w:spacing w:val="-2"/>
          <w:position w:val="2"/>
          <w:sz w:val="24"/>
        </w:rPr>
        <w:t xml:space="preserve"> </w:t>
      </w:r>
      <w:r>
        <w:rPr>
          <w:position w:val="2"/>
          <w:sz w:val="24"/>
        </w:rPr>
        <w:t>× (2.69×10⁻</w:t>
      </w:r>
      <w:proofErr w:type="gramStart"/>
      <w:r>
        <w:rPr>
          <w:position w:val="2"/>
          <w:sz w:val="24"/>
        </w:rPr>
        <w:t>³)²</w:t>
      </w:r>
      <w:proofErr w:type="gramEnd"/>
      <w:r>
        <w:rPr>
          <w:spacing w:val="-1"/>
          <w:position w:val="2"/>
          <w:sz w:val="24"/>
        </w:rPr>
        <w:t xml:space="preserve"> </w:t>
      </w:r>
      <w:r>
        <w:rPr>
          <w:position w:val="2"/>
          <w:sz w:val="24"/>
        </w:rPr>
        <w:t>×</w:t>
      </w:r>
      <w:r>
        <w:rPr>
          <w:spacing w:val="-1"/>
          <w:position w:val="2"/>
          <w:sz w:val="24"/>
        </w:rPr>
        <w:t xml:space="preserve"> </w:t>
      </w:r>
      <w:r>
        <w:rPr>
          <w:position w:val="2"/>
          <w:sz w:val="24"/>
        </w:rPr>
        <w:t>(2-1.</w:t>
      </w:r>
      <w:proofErr w:type="gramStart"/>
      <w:r>
        <w:rPr>
          <w:position w:val="2"/>
          <w:sz w:val="24"/>
        </w:rPr>
        <w:t>89)×</w:t>
      </w:r>
      <w:proofErr w:type="gramEnd"/>
      <w:r>
        <w:rPr>
          <w:position w:val="2"/>
          <w:sz w:val="24"/>
        </w:rPr>
        <w:t>10</w:t>
      </w:r>
      <w:r>
        <w:rPr>
          <w:position w:val="2"/>
          <w:sz w:val="24"/>
          <w:vertAlign w:val="superscript"/>
        </w:rPr>
        <w:t>3</w:t>
      </w:r>
      <w:r>
        <w:rPr>
          <w:spacing w:val="1"/>
          <w:position w:val="2"/>
          <w:sz w:val="24"/>
        </w:rPr>
        <w:t xml:space="preserve"> </w:t>
      </w:r>
      <w:r>
        <w:rPr>
          <w:position w:val="2"/>
          <w:sz w:val="24"/>
        </w:rPr>
        <w:t>=</w:t>
      </w:r>
      <w:r>
        <w:rPr>
          <w:spacing w:val="65"/>
          <w:position w:val="2"/>
          <w:sz w:val="24"/>
        </w:rPr>
        <w:t xml:space="preserve"> </w:t>
      </w:r>
      <w:r>
        <w:rPr>
          <w:spacing w:val="-4"/>
          <w:position w:val="2"/>
          <w:sz w:val="27"/>
        </w:rPr>
        <w:t>3.65</w:t>
      </w:r>
    </w:p>
    <w:p w14:paraId="70105265" w14:textId="77777777" w:rsidR="004D1A7E" w:rsidRDefault="00000000">
      <w:pPr>
        <w:pStyle w:val="Heading3"/>
        <w:spacing w:before="4"/>
      </w:pPr>
      <w:r>
        <w:t>×10⁻</w:t>
      </w:r>
      <w:r>
        <w:rPr>
          <w:vertAlign w:val="superscript"/>
        </w:rPr>
        <w:t>7</w:t>
      </w:r>
      <w:r>
        <w:rPr>
          <w:spacing w:val="-7"/>
        </w:rPr>
        <w:t xml:space="preserve"> </w:t>
      </w:r>
      <w:r>
        <w:rPr>
          <w:spacing w:val="-2"/>
        </w:rPr>
        <w:t>mol/s</w:t>
      </w:r>
    </w:p>
    <w:p w14:paraId="3D35D990" w14:textId="77777777" w:rsidR="004D1A7E" w:rsidRDefault="00000000">
      <w:pPr>
        <w:pStyle w:val="ListParagraph"/>
        <w:numPr>
          <w:ilvl w:val="0"/>
          <w:numId w:val="10"/>
        </w:numPr>
        <w:tabs>
          <w:tab w:val="left" w:pos="1103"/>
        </w:tabs>
        <w:spacing w:before="12" w:line="293" w:lineRule="exact"/>
        <w:rPr>
          <w:position w:val="2"/>
          <w:sz w:val="24"/>
        </w:rPr>
      </w:pPr>
      <w:proofErr w:type="gramStart"/>
      <w:r>
        <w:rPr>
          <w:position w:val="2"/>
          <w:sz w:val="24"/>
        </w:rPr>
        <w:t>Needle(</w:t>
      </w:r>
      <w:proofErr w:type="gramEnd"/>
      <w:r>
        <w:rPr>
          <w:position w:val="2"/>
          <w:sz w:val="24"/>
        </w:rPr>
        <w:t>0.9</w:t>
      </w:r>
      <w:r>
        <w:rPr>
          <w:spacing w:val="-1"/>
          <w:position w:val="2"/>
          <w:sz w:val="24"/>
        </w:rPr>
        <w:t xml:space="preserve"> </w:t>
      </w:r>
      <w:r>
        <w:rPr>
          <w:position w:val="2"/>
          <w:sz w:val="24"/>
        </w:rPr>
        <w:t>mm</w:t>
      </w:r>
      <w:proofErr w:type="gramStart"/>
      <w:r>
        <w:rPr>
          <w:position w:val="2"/>
          <w:sz w:val="24"/>
        </w:rPr>
        <w:t>) :</w:t>
      </w:r>
      <w:proofErr w:type="gramEnd"/>
      <w:r>
        <w:rPr>
          <w:position w:val="2"/>
          <w:sz w:val="24"/>
        </w:rPr>
        <w:t xml:space="preserve"> N</w:t>
      </w:r>
      <w:r>
        <w:rPr>
          <w:sz w:val="16"/>
        </w:rPr>
        <w:t>A</w:t>
      </w:r>
      <w:r>
        <w:rPr>
          <w:spacing w:val="19"/>
          <w:sz w:val="16"/>
        </w:rPr>
        <w:t xml:space="preserve"> </w:t>
      </w:r>
      <w:r>
        <w:rPr>
          <w:position w:val="2"/>
          <w:sz w:val="24"/>
        </w:rPr>
        <w:t>=</w:t>
      </w:r>
      <w:r>
        <w:rPr>
          <w:spacing w:val="-1"/>
          <w:position w:val="2"/>
          <w:sz w:val="24"/>
        </w:rPr>
        <w:t xml:space="preserve"> </w:t>
      </w:r>
      <w:r>
        <w:rPr>
          <w:position w:val="2"/>
          <w:sz w:val="24"/>
        </w:rPr>
        <w:t>0.000145 ×</w:t>
      </w:r>
      <w:r>
        <w:rPr>
          <w:spacing w:val="-1"/>
          <w:position w:val="2"/>
          <w:sz w:val="24"/>
        </w:rPr>
        <w:t xml:space="preserve"> </w:t>
      </w:r>
      <w:r>
        <w:rPr>
          <w:position w:val="2"/>
          <w:sz w:val="24"/>
        </w:rPr>
        <w:t>π</w:t>
      </w:r>
      <w:r>
        <w:rPr>
          <w:spacing w:val="-2"/>
          <w:position w:val="2"/>
          <w:sz w:val="24"/>
        </w:rPr>
        <w:t xml:space="preserve"> </w:t>
      </w:r>
      <w:r>
        <w:rPr>
          <w:position w:val="2"/>
          <w:sz w:val="24"/>
        </w:rPr>
        <w:t>×</w:t>
      </w:r>
      <w:r>
        <w:rPr>
          <w:spacing w:val="1"/>
          <w:position w:val="2"/>
          <w:sz w:val="24"/>
        </w:rPr>
        <w:t xml:space="preserve"> </w:t>
      </w:r>
      <w:r>
        <w:rPr>
          <w:position w:val="2"/>
          <w:sz w:val="24"/>
        </w:rPr>
        <w:t>(2.42×10⁻</w:t>
      </w:r>
      <w:proofErr w:type="gramStart"/>
      <w:r>
        <w:rPr>
          <w:position w:val="2"/>
          <w:sz w:val="24"/>
        </w:rPr>
        <w:t>³)²</w:t>
      </w:r>
      <w:proofErr w:type="gramEnd"/>
      <w:r>
        <w:rPr>
          <w:spacing w:val="-2"/>
          <w:position w:val="2"/>
          <w:sz w:val="24"/>
        </w:rPr>
        <w:t xml:space="preserve"> </w:t>
      </w:r>
      <w:r>
        <w:rPr>
          <w:position w:val="2"/>
          <w:sz w:val="24"/>
        </w:rPr>
        <w:t>×</w:t>
      </w:r>
      <w:r>
        <w:rPr>
          <w:spacing w:val="-1"/>
          <w:position w:val="2"/>
          <w:sz w:val="24"/>
        </w:rPr>
        <w:t xml:space="preserve"> </w:t>
      </w:r>
      <w:r>
        <w:rPr>
          <w:position w:val="2"/>
          <w:sz w:val="24"/>
        </w:rPr>
        <w:t>(2-1.</w:t>
      </w:r>
      <w:proofErr w:type="gramStart"/>
      <w:r>
        <w:rPr>
          <w:position w:val="2"/>
          <w:sz w:val="24"/>
        </w:rPr>
        <w:t>935)×</w:t>
      </w:r>
      <w:proofErr w:type="gramEnd"/>
      <w:r>
        <w:rPr>
          <w:spacing w:val="-1"/>
          <w:position w:val="2"/>
          <w:sz w:val="24"/>
        </w:rPr>
        <w:t xml:space="preserve"> </w:t>
      </w:r>
      <w:r>
        <w:rPr>
          <w:position w:val="2"/>
          <w:sz w:val="24"/>
        </w:rPr>
        <w:t>10</w:t>
      </w:r>
      <w:r>
        <w:rPr>
          <w:position w:val="2"/>
          <w:sz w:val="24"/>
          <w:vertAlign w:val="superscript"/>
        </w:rPr>
        <w:t>3</w:t>
      </w:r>
      <w:r>
        <w:rPr>
          <w:spacing w:val="-18"/>
          <w:position w:val="2"/>
          <w:sz w:val="24"/>
        </w:rPr>
        <w:t xml:space="preserve"> </w:t>
      </w:r>
      <w:r>
        <w:rPr>
          <w:spacing w:val="-10"/>
          <w:position w:val="2"/>
          <w:sz w:val="24"/>
        </w:rPr>
        <w:t>=</w:t>
      </w:r>
    </w:p>
    <w:p w14:paraId="55E8404E" w14:textId="77777777" w:rsidR="004D1A7E" w:rsidRDefault="00000000">
      <w:pPr>
        <w:pStyle w:val="Heading3"/>
        <w:spacing w:line="307" w:lineRule="exact"/>
      </w:pPr>
      <w:r>
        <w:t>1.73×10⁻</w:t>
      </w:r>
      <w:r>
        <w:rPr>
          <w:vertAlign w:val="superscript"/>
        </w:rPr>
        <w:t>7</w:t>
      </w:r>
      <w:r>
        <w:rPr>
          <w:spacing w:val="-10"/>
        </w:rPr>
        <w:t xml:space="preserve"> </w:t>
      </w:r>
      <w:r>
        <w:rPr>
          <w:spacing w:val="-4"/>
        </w:rPr>
        <w:t>mol/s</w:t>
      </w:r>
    </w:p>
    <w:p w14:paraId="49F7C5C1" w14:textId="77777777" w:rsidR="004D1A7E" w:rsidRDefault="00000000">
      <w:pPr>
        <w:pStyle w:val="ListParagraph"/>
        <w:numPr>
          <w:ilvl w:val="0"/>
          <w:numId w:val="10"/>
        </w:numPr>
        <w:tabs>
          <w:tab w:val="left" w:pos="1103"/>
        </w:tabs>
        <w:spacing w:before="15"/>
        <w:rPr>
          <w:position w:val="2"/>
          <w:sz w:val="27"/>
        </w:rPr>
      </w:pPr>
      <w:proofErr w:type="gramStart"/>
      <w:r>
        <w:rPr>
          <w:position w:val="2"/>
          <w:sz w:val="24"/>
        </w:rPr>
        <w:t>Needle(</w:t>
      </w:r>
      <w:proofErr w:type="gramEnd"/>
      <w:r>
        <w:rPr>
          <w:position w:val="2"/>
          <w:sz w:val="24"/>
        </w:rPr>
        <w:t>1.6</w:t>
      </w:r>
      <w:r>
        <w:rPr>
          <w:spacing w:val="-1"/>
          <w:position w:val="2"/>
          <w:sz w:val="24"/>
        </w:rPr>
        <w:t xml:space="preserve"> </w:t>
      </w:r>
      <w:r>
        <w:rPr>
          <w:position w:val="2"/>
          <w:sz w:val="24"/>
        </w:rPr>
        <w:t>mm</w:t>
      </w:r>
      <w:proofErr w:type="gramStart"/>
      <w:r>
        <w:rPr>
          <w:position w:val="2"/>
          <w:sz w:val="24"/>
        </w:rPr>
        <w:t>) :</w:t>
      </w:r>
      <w:proofErr w:type="gramEnd"/>
      <w:r>
        <w:rPr>
          <w:position w:val="2"/>
          <w:sz w:val="24"/>
        </w:rPr>
        <w:t xml:space="preserve"> N</w:t>
      </w:r>
      <w:r>
        <w:rPr>
          <w:sz w:val="16"/>
        </w:rPr>
        <w:t>A</w:t>
      </w:r>
      <w:r>
        <w:rPr>
          <w:spacing w:val="19"/>
          <w:sz w:val="16"/>
        </w:rPr>
        <w:t xml:space="preserve"> </w:t>
      </w:r>
      <w:r>
        <w:rPr>
          <w:position w:val="2"/>
          <w:sz w:val="24"/>
        </w:rPr>
        <w:t>=</w:t>
      </w:r>
      <w:r>
        <w:rPr>
          <w:spacing w:val="-1"/>
          <w:position w:val="2"/>
          <w:sz w:val="24"/>
        </w:rPr>
        <w:t xml:space="preserve"> </w:t>
      </w:r>
      <w:r>
        <w:rPr>
          <w:position w:val="2"/>
          <w:sz w:val="24"/>
        </w:rPr>
        <w:t>0.000134 ×</w:t>
      </w:r>
      <w:r>
        <w:rPr>
          <w:spacing w:val="-1"/>
          <w:position w:val="2"/>
          <w:sz w:val="24"/>
        </w:rPr>
        <w:t xml:space="preserve"> </w:t>
      </w:r>
      <w:r>
        <w:rPr>
          <w:position w:val="2"/>
          <w:sz w:val="24"/>
        </w:rPr>
        <w:t>π</w:t>
      </w:r>
      <w:r>
        <w:rPr>
          <w:spacing w:val="-2"/>
          <w:position w:val="2"/>
          <w:sz w:val="24"/>
        </w:rPr>
        <w:t xml:space="preserve"> </w:t>
      </w:r>
      <w:r>
        <w:rPr>
          <w:position w:val="2"/>
          <w:sz w:val="24"/>
        </w:rPr>
        <w:t>×</w:t>
      </w:r>
      <w:r>
        <w:rPr>
          <w:spacing w:val="1"/>
          <w:position w:val="2"/>
          <w:sz w:val="24"/>
        </w:rPr>
        <w:t xml:space="preserve"> </w:t>
      </w:r>
      <w:r>
        <w:rPr>
          <w:position w:val="2"/>
          <w:sz w:val="24"/>
        </w:rPr>
        <w:t>(2.80×10⁻</w:t>
      </w:r>
      <w:proofErr w:type="gramStart"/>
      <w:r>
        <w:rPr>
          <w:position w:val="2"/>
          <w:sz w:val="24"/>
        </w:rPr>
        <w:t>³)²</w:t>
      </w:r>
      <w:proofErr w:type="gramEnd"/>
      <w:r>
        <w:rPr>
          <w:spacing w:val="-1"/>
          <w:position w:val="2"/>
          <w:sz w:val="24"/>
        </w:rPr>
        <w:t xml:space="preserve"> </w:t>
      </w:r>
      <w:r>
        <w:rPr>
          <w:position w:val="2"/>
          <w:sz w:val="24"/>
        </w:rPr>
        <w:t>×</w:t>
      </w:r>
      <w:r>
        <w:rPr>
          <w:spacing w:val="-1"/>
          <w:position w:val="2"/>
          <w:sz w:val="24"/>
        </w:rPr>
        <w:t xml:space="preserve"> </w:t>
      </w:r>
      <w:r>
        <w:rPr>
          <w:position w:val="2"/>
          <w:sz w:val="24"/>
        </w:rPr>
        <w:t>(2-1.</w:t>
      </w:r>
      <w:proofErr w:type="gramStart"/>
      <w:r>
        <w:rPr>
          <w:position w:val="2"/>
          <w:sz w:val="24"/>
        </w:rPr>
        <w:t>89)×</w:t>
      </w:r>
      <w:proofErr w:type="gramEnd"/>
      <w:r>
        <w:rPr>
          <w:spacing w:val="-2"/>
          <w:position w:val="2"/>
          <w:sz w:val="24"/>
        </w:rPr>
        <w:t xml:space="preserve"> </w:t>
      </w:r>
      <w:r>
        <w:rPr>
          <w:position w:val="2"/>
          <w:sz w:val="24"/>
        </w:rPr>
        <w:t>10</w:t>
      </w:r>
      <w:r>
        <w:rPr>
          <w:position w:val="2"/>
          <w:sz w:val="24"/>
          <w:vertAlign w:val="superscript"/>
        </w:rPr>
        <w:t>3</w:t>
      </w:r>
      <w:r>
        <w:rPr>
          <w:spacing w:val="-18"/>
          <w:position w:val="2"/>
          <w:sz w:val="24"/>
        </w:rPr>
        <w:t xml:space="preserve"> </w:t>
      </w:r>
      <w:r>
        <w:rPr>
          <w:position w:val="2"/>
          <w:sz w:val="24"/>
        </w:rPr>
        <w:t>=</w:t>
      </w:r>
      <w:r>
        <w:rPr>
          <w:spacing w:val="66"/>
          <w:position w:val="2"/>
          <w:sz w:val="24"/>
        </w:rPr>
        <w:t xml:space="preserve"> </w:t>
      </w:r>
      <w:r>
        <w:rPr>
          <w:spacing w:val="-4"/>
          <w:position w:val="2"/>
          <w:sz w:val="27"/>
        </w:rPr>
        <w:t>3.63</w:t>
      </w:r>
    </w:p>
    <w:p w14:paraId="416A59A6" w14:textId="77777777" w:rsidR="004D1A7E" w:rsidRDefault="00000000">
      <w:pPr>
        <w:spacing w:before="3"/>
        <w:ind w:left="1103"/>
        <w:rPr>
          <w:sz w:val="27"/>
        </w:rPr>
      </w:pPr>
      <w:r>
        <w:rPr>
          <w:sz w:val="27"/>
        </w:rPr>
        <w:t>×10⁻</w:t>
      </w:r>
      <w:r>
        <w:rPr>
          <w:sz w:val="27"/>
          <w:vertAlign w:val="superscript"/>
        </w:rPr>
        <w:t>7</w:t>
      </w:r>
      <w:r>
        <w:rPr>
          <w:spacing w:val="-7"/>
          <w:sz w:val="27"/>
        </w:rPr>
        <w:t xml:space="preserve"> </w:t>
      </w:r>
      <w:r>
        <w:rPr>
          <w:spacing w:val="-2"/>
          <w:sz w:val="27"/>
        </w:rPr>
        <w:t>mol/s</w:t>
      </w:r>
    </w:p>
    <w:p w14:paraId="27FE1BA9" w14:textId="77777777" w:rsidR="004D1A7E" w:rsidRDefault="004D1A7E">
      <w:pPr>
        <w:pStyle w:val="BodyText"/>
        <w:rPr>
          <w:sz w:val="27"/>
        </w:rPr>
      </w:pPr>
    </w:p>
    <w:p w14:paraId="5A77DA84" w14:textId="77777777" w:rsidR="004D1A7E" w:rsidRDefault="004D1A7E">
      <w:pPr>
        <w:pStyle w:val="BodyText"/>
        <w:spacing w:before="297"/>
        <w:rPr>
          <w:sz w:val="27"/>
        </w:rPr>
      </w:pPr>
    </w:p>
    <w:p w14:paraId="4306D5AA" w14:textId="77777777" w:rsidR="004D1A7E" w:rsidRDefault="00000000">
      <w:pPr>
        <w:pStyle w:val="Heading2"/>
        <w:numPr>
          <w:ilvl w:val="0"/>
          <w:numId w:val="8"/>
        </w:numPr>
        <w:tabs>
          <w:tab w:val="left" w:pos="418"/>
        </w:tabs>
        <w:spacing w:before="1"/>
        <w:ind w:left="418" w:hanging="395"/>
        <w:rPr>
          <w:u w:val="none"/>
        </w:rPr>
      </w:pPr>
      <w:r>
        <w:rPr>
          <w:spacing w:val="-2"/>
        </w:rPr>
        <w:t>Total</w:t>
      </w:r>
      <w:r>
        <w:rPr>
          <w:spacing w:val="-8"/>
        </w:rPr>
        <w:t xml:space="preserve"> </w:t>
      </w:r>
      <w:r>
        <w:rPr>
          <w:spacing w:val="-2"/>
        </w:rPr>
        <w:t>Mass</w:t>
      </w:r>
      <w:r>
        <w:rPr>
          <w:spacing w:val="-13"/>
        </w:rPr>
        <w:t xml:space="preserve"> </w:t>
      </w:r>
      <w:r>
        <w:rPr>
          <w:spacing w:val="-2"/>
        </w:rPr>
        <w:t>Transferred:</w:t>
      </w:r>
    </w:p>
    <w:p w14:paraId="783FC12F" w14:textId="77777777" w:rsidR="004D1A7E" w:rsidRDefault="00000000">
      <w:pPr>
        <w:pStyle w:val="BodyText"/>
        <w:spacing w:before="274" w:line="477" w:lineRule="auto"/>
        <w:ind w:left="33" w:right="1404" w:hanging="10"/>
      </w:pPr>
      <w:r>
        <w:rPr>
          <w:position w:val="2"/>
        </w:rPr>
        <w:t>M = N</w:t>
      </w:r>
      <w:r>
        <w:rPr>
          <w:sz w:val="16"/>
        </w:rPr>
        <w:t>A</w:t>
      </w:r>
      <w:r>
        <w:rPr>
          <w:spacing w:val="26"/>
          <w:sz w:val="16"/>
        </w:rPr>
        <w:t xml:space="preserve"> </w:t>
      </w:r>
      <w:r>
        <w:rPr>
          <w:position w:val="2"/>
        </w:rPr>
        <w:t xml:space="preserve">× </w:t>
      </w:r>
      <w:proofErr w:type="gramStart"/>
      <w:r>
        <w:rPr>
          <w:position w:val="2"/>
        </w:rPr>
        <w:t>T</w:t>
      </w:r>
      <w:r>
        <w:rPr>
          <w:sz w:val="16"/>
        </w:rPr>
        <w:t>avg</w:t>
      </w:r>
      <w:r>
        <w:rPr>
          <w:spacing w:val="29"/>
          <w:sz w:val="16"/>
        </w:rPr>
        <w:t xml:space="preserve"> </w:t>
      </w:r>
      <w:r>
        <w:rPr>
          <w:position w:val="2"/>
        </w:rPr>
        <w:t>,</w:t>
      </w:r>
      <w:proofErr w:type="gramEnd"/>
      <w:r>
        <w:rPr>
          <w:position w:val="2"/>
        </w:rPr>
        <w:t xml:space="preserve"> where N</w:t>
      </w:r>
      <w:r>
        <w:rPr>
          <w:sz w:val="16"/>
        </w:rPr>
        <w:t>A</w:t>
      </w:r>
      <w:r>
        <w:rPr>
          <w:spacing w:val="27"/>
          <w:sz w:val="16"/>
        </w:rPr>
        <w:t xml:space="preserve"> </w:t>
      </w:r>
      <w:r>
        <w:rPr>
          <w:position w:val="2"/>
        </w:rPr>
        <w:t>is molar flux, T</w:t>
      </w:r>
      <w:r>
        <w:rPr>
          <w:sz w:val="16"/>
        </w:rPr>
        <w:t>avg</w:t>
      </w:r>
      <w:r>
        <w:rPr>
          <w:spacing w:val="28"/>
          <w:sz w:val="16"/>
        </w:rPr>
        <w:t xml:space="preserve"> </w:t>
      </w:r>
      <w:r>
        <w:rPr>
          <w:position w:val="2"/>
        </w:rPr>
        <w:t xml:space="preserve">is residence time and M is total </w:t>
      </w:r>
      <w:r>
        <w:t>moles transferred</w:t>
      </w:r>
    </w:p>
    <w:p w14:paraId="40E30D87" w14:textId="77777777" w:rsidR="004D1A7E" w:rsidRDefault="00000000">
      <w:pPr>
        <w:pStyle w:val="Heading5"/>
        <w:spacing w:before="11"/>
      </w:pPr>
      <w:r>
        <w:t>Pure</w:t>
      </w:r>
      <w:r>
        <w:rPr>
          <w:spacing w:val="-8"/>
        </w:rPr>
        <w:t xml:space="preserve"> </w:t>
      </w:r>
      <w:r>
        <w:rPr>
          <w:spacing w:val="-4"/>
        </w:rPr>
        <w:t>MIBK</w:t>
      </w:r>
    </w:p>
    <w:p w14:paraId="618ACBC8" w14:textId="77777777" w:rsidR="004D1A7E" w:rsidRDefault="004D1A7E">
      <w:pPr>
        <w:pStyle w:val="BodyText"/>
        <w:spacing w:before="5"/>
        <w:rPr>
          <w:b/>
        </w:rPr>
      </w:pPr>
    </w:p>
    <w:p w14:paraId="24B8AC66" w14:textId="77777777" w:rsidR="004D1A7E" w:rsidRDefault="00000000">
      <w:pPr>
        <w:pStyle w:val="ListParagraph"/>
        <w:numPr>
          <w:ilvl w:val="1"/>
          <w:numId w:val="8"/>
        </w:numPr>
        <w:tabs>
          <w:tab w:val="left" w:pos="1103"/>
        </w:tabs>
        <w:rPr>
          <w:sz w:val="24"/>
        </w:rPr>
      </w:pPr>
      <w:r>
        <w:rPr>
          <w:sz w:val="24"/>
        </w:rPr>
        <w:t>Needle</w:t>
      </w:r>
      <w:r>
        <w:rPr>
          <w:spacing w:val="-4"/>
          <w:sz w:val="24"/>
        </w:rPr>
        <w:t xml:space="preserve"> </w:t>
      </w:r>
      <w:proofErr w:type="gramStart"/>
      <w:r>
        <w:rPr>
          <w:sz w:val="24"/>
        </w:rPr>
        <w:t>size(</w:t>
      </w:r>
      <w:proofErr w:type="gramEnd"/>
      <w:r>
        <w:rPr>
          <w:sz w:val="24"/>
        </w:rPr>
        <w:t>0.5</w:t>
      </w:r>
      <w:r>
        <w:rPr>
          <w:spacing w:val="-1"/>
          <w:sz w:val="24"/>
        </w:rPr>
        <w:t xml:space="preserve"> </w:t>
      </w:r>
      <w:r>
        <w:rPr>
          <w:sz w:val="24"/>
        </w:rPr>
        <w:t>mm</w:t>
      </w:r>
      <w:proofErr w:type="gramStart"/>
      <w:r>
        <w:rPr>
          <w:sz w:val="24"/>
        </w:rPr>
        <w:t>)</w:t>
      </w:r>
      <w:r>
        <w:rPr>
          <w:spacing w:val="-1"/>
          <w:sz w:val="24"/>
        </w:rPr>
        <w:t xml:space="preserve"> </w:t>
      </w:r>
      <w:r>
        <w:rPr>
          <w:sz w:val="24"/>
        </w:rPr>
        <w:t>:</w:t>
      </w:r>
      <w:proofErr w:type="gramEnd"/>
      <w:r>
        <w:rPr>
          <w:spacing w:val="-2"/>
          <w:sz w:val="24"/>
        </w:rPr>
        <w:t xml:space="preserve"> </w:t>
      </w:r>
      <w:r>
        <w:rPr>
          <w:sz w:val="24"/>
        </w:rPr>
        <w:t>M =</w:t>
      </w:r>
      <w:r>
        <w:rPr>
          <w:spacing w:val="-2"/>
          <w:sz w:val="24"/>
        </w:rPr>
        <w:t xml:space="preserve"> </w:t>
      </w:r>
      <w:r>
        <w:rPr>
          <w:sz w:val="27"/>
        </w:rPr>
        <w:t>2.41×10⁻⁶</w:t>
      </w:r>
      <w:r>
        <w:rPr>
          <w:spacing w:val="-2"/>
          <w:sz w:val="27"/>
        </w:rPr>
        <w:t xml:space="preserve"> </w:t>
      </w:r>
      <w:r>
        <w:rPr>
          <w:sz w:val="24"/>
        </w:rPr>
        <w:t>×</w:t>
      </w:r>
      <w:r>
        <w:rPr>
          <w:spacing w:val="-3"/>
          <w:sz w:val="24"/>
        </w:rPr>
        <w:t xml:space="preserve"> </w:t>
      </w:r>
      <w:r>
        <w:rPr>
          <w:sz w:val="24"/>
        </w:rPr>
        <w:t>6.29</w:t>
      </w:r>
      <w:r>
        <w:rPr>
          <w:spacing w:val="46"/>
          <w:sz w:val="24"/>
        </w:rPr>
        <w:t xml:space="preserve"> </w:t>
      </w:r>
      <w:r>
        <w:rPr>
          <w:sz w:val="24"/>
        </w:rPr>
        <w:t>=</w:t>
      </w:r>
      <w:r>
        <w:rPr>
          <w:spacing w:val="5"/>
          <w:sz w:val="24"/>
        </w:rPr>
        <w:t xml:space="preserve"> </w:t>
      </w:r>
      <w:r>
        <w:rPr>
          <w:sz w:val="27"/>
        </w:rPr>
        <w:t>1.516×10⁻⁵</w:t>
      </w:r>
      <w:r>
        <w:rPr>
          <w:spacing w:val="-4"/>
          <w:sz w:val="27"/>
        </w:rPr>
        <w:t xml:space="preserve"> </w:t>
      </w:r>
      <w:r>
        <w:rPr>
          <w:spacing w:val="-2"/>
          <w:sz w:val="27"/>
        </w:rPr>
        <w:t>moles</w:t>
      </w:r>
    </w:p>
    <w:p w14:paraId="5BBA7861" w14:textId="77777777" w:rsidR="004D1A7E" w:rsidRDefault="00000000">
      <w:pPr>
        <w:pStyle w:val="ListParagraph"/>
        <w:numPr>
          <w:ilvl w:val="1"/>
          <w:numId w:val="8"/>
        </w:numPr>
        <w:tabs>
          <w:tab w:val="left" w:pos="1103"/>
        </w:tabs>
        <w:spacing w:before="14"/>
        <w:rPr>
          <w:sz w:val="24"/>
        </w:rPr>
      </w:pPr>
      <w:r>
        <w:rPr>
          <w:sz w:val="24"/>
        </w:rPr>
        <w:t>Needle</w:t>
      </w:r>
      <w:r>
        <w:rPr>
          <w:spacing w:val="-4"/>
          <w:sz w:val="24"/>
        </w:rPr>
        <w:t xml:space="preserve"> </w:t>
      </w:r>
      <w:proofErr w:type="gramStart"/>
      <w:r>
        <w:rPr>
          <w:sz w:val="24"/>
        </w:rPr>
        <w:t>size(</w:t>
      </w:r>
      <w:proofErr w:type="gramEnd"/>
      <w:r>
        <w:rPr>
          <w:sz w:val="24"/>
        </w:rPr>
        <w:t>0.9</w:t>
      </w:r>
      <w:r>
        <w:rPr>
          <w:spacing w:val="-1"/>
          <w:sz w:val="24"/>
        </w:rPr>
        <w:t xml:space="preserve"> </w:t>
      </w:r>
      <w:r>
        <w:rPr>
          <w:sz w:val="24"/>
        </w:rPr>
        <w:t>mm</w:t>
      </w:r>
      <w:proofErr w:type="gramStart"/>
      <w:r>
        <w:rPr>
          <w:sz w:val="24"/>
        </w:rPr>
        <w:t>)</w:t>
      </w:r>
      <w:r>
        <w:rPr>
          <w:spacing w:val="-2"/>
          <w:sz w:val="24"/>
        </w:rPr>
        <w:t xml:space="preserve"> </w:t>
      </w:r>
      <w:r>
        <w:rPr>
          <w:sz w:val="24"/>
        </w:rPr>
        <w:t>:</w:t>
      </w:r>
      <w:proofErr w:type="gramEnd"/>
      <w:r>
        <w:rPr>
          <w:spacing w:val="-1"/>
          <w:sz w:val="24"/>
        </w:rPr>
        <w:t xml:space="preserve"> </w:t>
      </w:r>
      <w:r>
        <w:rPr>
          <w:sz w:val="24"/>
        </w:rPr>
        <w:t>M</w:t>
      </w:r>
      <w:r>
        <w:rPr>
          <w:spacing w:val="1"/>
          <w:sz w:val="24"/>
        </w:rPr>
        <w:t xml:space="preserve"> </w:t>
      </w:r>
      <w:r>
        <w:rPr>
          <w:sz w:val="24"/>
        </w:rPr>
        <w:t>=</w:t>
      </w:r>
      <w:r>
        <w:rPr>
          <w:spacing w:val="-3"/>
          <w:sz w:val="24"/>
        </w:rPr>
        <w:t xml:space="preserve"> </w:t>
      </w:r>
      <w:r>
        <w:rPr>
          <w:sz w:val="27"/>
        </w:rPr>
        <w:t>2.92×10⁻⁶</w:t>
      </w:r>
      <w:r>
        <w:rPr>
          <w:spacing w:val="-2"/>
          <w:sz w:val="27"/>
        </w:rPr>
        <w:t xml:space="preserve"> </w:t>
      </w:r>
      <w:r>
        <w:rPr>
          <w:sz w:val="24"/>
        </w:rPr>
        <w:t>×</w:t>
      </w:r>
      <w:r>
        <w:rPr>
          <w:spacing w:val="-2"/>
          <w:sz w:val="24"/>
        </w:rPr>
        <w:t xml:space="preserve"> </w:t>
      </w:r>
      <w:r>
        <w:rPr>
          <w:sz w:val="24"/>
        </w:rPr>
        <w:t>6.38</w:t>
      </w:r>
      <w:r>
        <w:rPr>
          <w:spacing w:val="-2"/>
          <w:sz w:val="24"/>
        </w:rPr>
        <w:t xml:space="preserve"> </w:t>
      </w:r>
      <w:r>
        <w:rPr>
          <w:sz w:val="24"/>
        </w:rPr>
        <w:t>=</w:t>
      </w:r>
      <w:r>
        <w:rPr>
          <w:spacing w:val="-2"/>
          <w:sz w:val="24"/>
        </w:rPr>
        <w:t xml:space="preserve"> </w:t>
      </w:r>
      <w:r>
        <w:rPr>
          <w:sz w:val="27"/>
        </w:rPr>
        <w:t>1.863×10⁻⁵</w:t>
      </w:r>
      <w:r>
        <w:rPr>
          <w:spacing w:val="-4"/>
          <w:sz w:val="27"/>
        </w:rPr>
        <w:t xml:space="preserve"> </w:t>
      </w:r>
      <w:r>
        <w:rPr>
          <w:spacing w:val="-2"/>
          <w:sz w:val="27"/>
        </w:rPr>
        <w:t>moles</w:t>
      </w:r>
    </w:p>
    <w:p w14:paraId="1BA90B57" w14:textId="77777777" w:rsidR="004D1A7E" w:rsidRDefault="00000000">
      <w:pPr>
        <w:pStyle w:val="ListParagraph"/>
        <w:numPr>
          <w:ilvl w:val="1"/>
          <w:numId w:val="8"/>
        </w:numPr>
        <w:tabs>
          <w:tab w:val="left" w:pos="1103"/>
        </w:tabs>
        <w:spacing w:before="13"/>
        <w:rPr>
          <w:sz w:val="24"/>
        </w:rPr>
      </w:pPr>
      <w:r>
        <w:rPr>
          <w:sz w:val="24"/>
        </w:rPr>
        <w:t>Needle</w:t>
      </w:r>
      <w:r>
        <w:rPr>
          <w:spacing w:val="-3"/>
          <w:sz w:val="24"/>
        </w:rPr>
        <w:t xml:space="preserve"> </w:t>
      </w:r>
      <w:proofErr w:type="gramStart"/>
      <w:r>
        <w:rPr>
          <w:sz w:val="24"/>
        </w:rPr>
        <w:t>size(</w:t>
      </w:r>
      <w:proofErr w:type="gramEnd"/>
      <w:r>
        <w:rPr>
          <w:sz w:val="24"/>
        </w:rPr>
        <w:t>1.6 mm</w:t>
      </w:r>
      <w:proofErr w:type="gramStart"/>
      <w:r>
        <w:rPr>
          <w:sz w:val="24"/>
        </w:rPr>
        <w:t>) :</w:t>
      </w:r>
      <w:proofErr w:type="gramEnd"/>
      <w:r>
        <w:rPr>
          <w:spacing w:val="-1"/>
          <w:sz w:val="24"/>
        </w:rPr>
        <w:t xml:space="preserve"> </w:t>
      </w:r>
      <w:r>
        <w:rPr>
          <w:sz w:val="24"/>
        </w:rPr>
        <w:t>M</w:t>
      </w:r>
      <w:r>
        <w:rPr>
          <w:spacing w:val="2"/>
          <w:sz w:val="24"/>
        </w:rPr>
        <w:t xml:space="preserve"> </w:t>
      </w:r>
      <w:r>
        <w:rPr>
          <w:sz w:val="24"/>
        </w:rPr>
        <w:t>=</w:t>
      </w:r>
      <w:r>
        <w:rPr>
          <w:spacing w:val="-1"/>
          <w:sz w:val="24"/>
        </w:rPr>
        <w:t xml:space="preserve"> </w:t>
      </w:r>
      <w:r>
        <w:rPr>
          <w:sz w:val="24"/>
        </w:rPr>
        <w:t>4.015×10⁻⁶</w:t>
      </w:r>
      <w:r>
        <w:rPr>
          <w:spacing w:val="-1"/>
          <w:sz w:val="24"/>
        </w:rPr>
        <w:t xml:space="preserve"> </w:t>
      </w:r>
      <w:r>
        <w:rPr>
          <w:sz w:val="24"/>
        </w:rPr>
        <w:t>×</w:t>
      </w:r>
      <w:r>
        <w:rPr>
          <w:spacing w:val="-1"/>
          <w:sz w:val="24"/>
        </w:rPr>
        <w:t xml:space="preserve"> </w:t>
      </w:r>
      <w:r>
        <w:rPr>
          <w:sz w:val="24"/>
        </w:rPr>
        <w:t>5.69 =</w:t>
      </w:r>
      <w:r>
        <w:rPr>
          <w:spacing w:val="58"/>
          <w:sz w:val="24"/>
        </w:rPr>
        <w:t xml:space="preserve"> </w:t>
      </w:r>
      <w:r>
        <w:rPr>
          <w:sz w:val="24"/>
        </w:rPr>
        <w:t xml:space="preserve">2.284×10⁻⁵ </w:t>
      </w:r>
      <w:r>
        <w:rPr>
          <w:spacing w:val="-2"/>
          <w:sz w:val="24"/>
        </w:rPr>
        <w:t>moles</w:t>
      </w:r>
    </w:p>
    <w:p w14:paraId="3F24C3E0" w14:textId="77777777" w:rsidR="004D1A7E" w:rsidRDefault="004D1A7E">
      <w:pPr>
        <w:pStyle w:val="BodyText"/>
        <w:spacing w:before="45"/>
      </w:pPr>
    </w:p>
    <w:p w14:paraId="007B35DB" w14:textId="77777777" w:rsidR="004D1A7E" w:rsidRDefault="00000000">
      <w:pPr>
        <w:pStyle w:val="Heading5"/>
      </w:pPr>
      <w:r>
        <w:t>Contaminated</w:t>
      </w:r>
      <w:r>
        <w:rPr>
          <w:spacing w:val="-5"/>
        </w:rPr>
        <w:t xml:space="preserve"> </w:t>
      </w:r>
      <w:r>
        <w:rPr>
          <w:spacing w:val="-4"/>
        </w:rPr>
        <w:t>MIBK</w:t>
      </w:r>
    </w:p>
    <w:p w14:paraId="11CDBEFF" w14:textId="77777777" w:rsidR="004D1A7E" w:rsidRDefault="004D1A7E">
      <w:pPr>
        <w:pStyle w:val="BodyText"/>
        <w:spacing w:before="6"/>
        <w:rPr>
          <w:b/>
        </w:rPr>
      </w:pPr>
    </w:p>
    <w:p w14:paraId="1D24E51A" w14:textId="77777777" w:rsidR="004D1A7E" w:rsidRDefault="00000000">
      <w:pPr>
        <w:pStyle w:val="ListParagraph"/>
        <w:numPr>
          <w:ilvl w:val="0"/>
          <w:numId w:val="11"/>
        </w:numPr>
        <w:tabs>
          <w:tab w:val="left" w:pos="1103"/>
        </w:tabs>
        <w:rPr>
          <w:sz w:val="27"/>
        </w:rPr>
      </w:pPr>
      <w:r>
        <w:rPr>
          <w:sz w:val="24"/>
        </w:rPr>
        <w:t>Needle</w:t>
      </w:r>
      <w:r>
        <w:rPr>
          <w:spacing w:val="-1"/>
          <w:sz w:val="24"/>
        </w:rPr>
        <w:t xml:space="preserve"> </w:t>
      </w:r>
      <w:proofErr w:type="gramStart"/>
      <w:r>
        <w:rPr>
          <w:sz w:val="24"/>
        </w:rPr>
        <w:t>size(</w:t>
      </w:r>
      <w:proofErr w:type="gramEnd"/>
      <w:r>
        <w:rPr>
          <w:sz w:val="24"/>
        </w:rPr>
        <w:t>0.5</w:t>
      </w:r>
      <w:r>
        <w:rPr>
          <w:spacing w:val="-1"/>
          <w:sz w:val="24"/>
        </w:rPr>
        <w:t xml:space="preserve"> </w:t>
      </w:r>
      <w:r>
        <w:rPr>
          <w:sz w:val="24"/>
        </w:rPr>
        <w:t>mm</w:t>
      </w:r>
      <w:proofErr w:type="gramStart"/>
      <w:r>
        <w:rPr>
          <w:sz w:val="24"/>
        </w:rPr>
        <w:t>)</w:t>
      </w:r>
      <w:r>
        <w:rPr>
          <w:spacing w:val="-1"/>
          <w:sz w:val="24"/>
        </w:rPr>
        <w:t xml:space="preserve"> </w:t>
      </w:r>
      <w:r>
        <w:rPr>
          <w:sz w:val="24"/>
        </w:rPr>
        <w:t>:</w:t>
      </w:r>
      <w:proofErr w:type="gramEnd"/>
      <w:r>
        <w:rPr>
          <w:spacing w:val="-1"/>
          <w:sz w:val="24"/>
        </w:rPr>
        <w:t xml:space="preserve"> </w:t>
      </w:r>
      <w:r>
        <w:rPr>
          <w:sz w:val="24"/>
        </w:rPr>
        <w:t>M</w:t>
      </w:r>
      <w:r>
        <w:rPr>
          <w:spacing w:val="1"/>
          <w:sz w:val="24"/>
        </w:rPr>
        <w:t xml:space="preserve"> </w:t>
      </w:r>
      <w:r>
        <w:rPr>
          <w:sz w:val="24"/>
        </w:rPr>
        <w:t>=</w:t>
      </w:r>
      <w:r>
        <w:rPr>
          <w:spacing w:val="-1"/>
          <w:sz w:val="24"/>
        </w:rPr>
        <w:t xml:space="preserve"> </w:t>
      </w:r>
      <w:r>
        <w:rPr>
          <w:sz w:val="27"/>
        </w:rPr>
        <w:t>3.65×10⁻</w:t>
      </w:r>
      <w:r>
        <w:rPr>
          <w:sz w:val="27"/>
          <w:vertAlign w:val="superscript"/>
        </w:rPr>
        <w:t>7</w:t>
      </w:r>
      <w:r>
        <w:rPr>
          <w:spacing w:val="65"/>
          <w:sz w:val="27"/>
        </w:rPr>
        <w:t xml:space="preserve"> </w:t>
      </w:r>
      <w:r>
        <w:rPr>
          <w:sz w:val="24"/>
        </w:rPr>
        <w:t>×</w:t>
      </w:r>
      <w:r>
        <w:rPr>
          <w:spacing w:val="-1"/>
          <w:sz w:val="24"/>
        </w:rPr>
        <w:t xml:space="preserve"> </w:t>
      </w:r>
      <w:r>
        <w:rPr>
          <w:sz w:val="24"/>
        </w:rPr>
        <w:t>5.416</w:t>
      </w:r>
      <w:r>
        <w:rPr>
          <w:spacing w:val="46"/>
          <w:sz w:val="24"/>
        </w:rPr>
        <w:t xml:space="preserve"> </w:t>
      </w:r>
      <w:r>
        <w:rPr>
          <w:sz w:val="24"/>
        </w:rPr>
        <w:t>=</w:t>
      </w:r>
      <w:r>
        <w:rPr>
          <w:spacing w:val="5"/>
          <w:sz w:val="24"/>
        </w:rPr>
        <w:t xml:space="preserve"> </w:t>
      </w:r>
      <w:r>
        <w:rPr>
          <w:sz w:val="27"/>
        </w:rPr>
        <w:t>1.977×</w:t>
      </w:r>
      <w:r>
        <w:rPr>
          <w:sz w:val="24"/>
        </w:rPr>
        <w:t>10⁻⁶</w:t>
      </w:r>
      <w:r>
        <w:rPr>
          <w:spacing w:val="-4"/>
          <w:sz w:val="24"/>
        </w:rPr>
        <w:t xml:space="preserve"> </w:t>
      </w:r>
      <w:r>
        <w:rPr>
          <w:spacing w:val="-2"/>
          <w:sz w:val="27"/>
        </w:rPr>
        <w:t>moles</w:t>
      </w:r>
    </w:p>
    <w:p w14:paraId="2B75D8B9" w14:textId="77777777" w:rsidR="004D1A7E" w:rsidRDefault="00000000">
      <w:pPr>
        <w:pStyle w:val="ListParagraph"/>
        <w:numPr>
          <w:ilvl w:val="0"/>
          <w:numId w:val="11"/>
        </w:numPr>
        <w:tabs>
          <w:tab w:val="left" w:pos="1103"/>
        </w:tabs>
        <w:spacing w:before="14"/>
        <w:rPr>
          <w:sz w:val="27"/>
        </w:rPr>
      </w:pPr>
      <w:r>
        <w:rPr>
          <w:sz w:val="24"/>
        </w:rPr>
        <w:t>Needle</w:t>
      </w:r>
      <w:r>
        <w:rPr>
          <w:spacing w:val="-4"/>
          <w:sz w:val="24"/>
        </w:rPr>
        <w:t xml:space="preserve"> </w:t>
      </w:r>
      <w:proofErr w:type="gramStart"/>
      <w:r>
        <w:rPr>
          <w:sz w:val="24"/>
        </w:rPr>
        <w:t>size(</w:t>
      </w:r>
      <w:proofErr w:type="gramEnd"/>
      <w:r>
        <w:rPr>
          <w:sz w:val="24"/>
        </w:rPr>
        <w:t>0.9</w:t>
      </w:r>
      <w:r>
        <w:rPr>
          <w:spacing w:val="-1"/>
          <w:sz w:val="24"/>
        </w:rPr>
        <w:t xml:space="preserve"> </w:t>
      </w:r>
      <w:r>
        <w:rPr>
          <w:sz w:val="24"/>
        </w:rPr>
        <w:t>mm</w:t>
      </w:r>
      <w:proofErr w:type="gramStart"/>
      <w:r>
        <w:rPr>
          <w:sz w:val="24"/>
        </w:rPr>
        <w:t>)</w:t>
      </w:r>
      <w:r>
        <w:rPr>
          <w:spacing w:val="-2"/>
          <w:sz w:val="24"/>
        </w:rPr>
        <w:t xml:space="preserve"> </w:t>
      </w:r>
      <w:r>
        <w:rPr>
          <w:sz w:val="24"/>
        </w:rPr>
        <w:t>:</w:t>
      </w:r>
      <w:proofErr w:type="gramEnd"/>
      <w:r>
        <w:rPr>
          <w:spacing w:val="-1"/>
          <w:sz w:val="24"/>
        </w:rPr>
        <w:t xml:space="preserve"> </w:t>
      </w:r>
      <w:r>
        <w:rPr>
          <w:sz w:val="24"/>
        </w:rPr>
        <w:t>M</w:t>
      </w:r>
      <w:r>
        <w:rPr>
          <w:spacing w:val="1"/>
          <w:sz w:val="24"/>
        </w:rPr>
        <w:t xml:space="preserve"> </w:t>
      </w:r>
      <w:r>
        <w:rPr>
          <w:sz w:val="24"/>
        </w:rPr>
        <w:t>=</w:t>
      </w:r>
      <w:r>
        <w:rPr>
          <w:spacing w:val="-2"/>
          <w:sz w:val="24"/>
        </w:rPr>
        <w:t xml:space="preserve"> </w:t>
      </w:r>
      <w:r>
        <w:rPr>
          <w:sz w:val="27"/>
        </w:rPr>
        <w:t>1.73×10⁻</w:t>
      </w:r>
      <w:r>
        <w:rPr>
          <w:sz w:val="27"/>
          <w:vertAlign w:val="superscript"/>
        </w:rPr>
        <w:t>7</w:t>
      </w:r>
      <w:r>
        <w:rPr>
          <w:spacing w:val="-1"/>
          <w:sz w:val="27"/>
        </w:rPr>
        <w:t xml:space="preserve"> </w:t>
      </w:r>
      <w:r>
        <w:rPr>
          <w:sz w:val="24"/>
        </w:rPr>
        <w:t>×</w:t>
      </w:r>
      <w:r>
        <w:rPr>
          <w:spacing w:val="-2"/>
          <w:sz w:val="24"/>
        </w:rPr>
        <w:t xml:space="preserve"> </w:t>
      </w:r>
      <w:r>
        <w:rPr>
          <w:sz w:val="24"/>
        </w:rPr>
        <w:t>5.463</w:t>
      </w:r>
      <w:r>
        <w:rPr>
          <w:spacing w:val="-2"/>
          <w:sz w:val="24"/>
        </w:rPr>
        <w:t xml:space="preserve"> </w:t>
      </w:r>
      <w:r>
        <w:rPr>
          <w:sz w:val="24"/>
        </w:rPr>
        <w:t>=</w:t>
      </w:r>
      <w:r>
        <w:rPr>
          <w:spacing w:val="-2"/>
          <w:sz w:val="24"/>
        </w:rPr>
        <w:t xml:space="preserve"> </w:t>
      </w:r>
      <w:r>
        <w:rPr>
          <w:sz w:val="27"/>
        </w:rPr>
        <w:t>0.945×</w:t>
      </w:r>
      <w:r>
        <w:rPr>
          <w:sz w:val="24"/>
        </w:rPr>
        <w:t>10⁻⁶</w:t>
      </w:r>
      <w:r>
        <w:rPr>
          <w:spacing w:val="-1"/>
          <w:sz w:val="24"/>
        </w:rPr>
        <w:t xml:space="preserve"> </w:t>
      </w:r>
      <w:r>
        <w:rPr>
          <w:spacing w:val="-2"/>
          <w:sz w:val="27"/>
        </w:rPr>
        <w:t>moles</w:t>
      </w:r>
    </w:p>
    <w:p w14:paraId="6307EADD" w14:textId="77777777" w:rsidR="004D1A7E" w:rsidRDefault="00000000">
      <w:pPr>
        <w:pStyle w:val="ListParagraph"/>
        <w:numPr>
          <w:ilvl w:val="0"/>
          <w:numId w:val="11"/>
        </w:numPr>
        <w:tabs>
          <w:tab w:val="left" w:pos="1103"/>
        </w:tabs>
        <w:spacing w:before="16"/>
        <w:rPr>
          <w:sz w:val="24"/>
        </w:rPr>
      </w:pPr>
      <w:r>
        <w:rPr>
          <w:sz w:val="24"/>
        </w:rPr>
        <w:t>Needle</w:t>
      </w:r>
      <w:r>
        <w:rPr>
          <w:spacing w:val="-3"/>
          <w:sz w:val="24"/>
        </w:rPr>
        <w:t xml:space="preserve"> </w:t>
      </w:r>
      <w:proofErr w:type="gramStart"/>
      <w:r>
        <w:rPr>
          <w:sz w:val="24"/>
        </w:rPr>
        <w:t>size(</w:t>
      </w:r>
      <w:proofErr w:type="gramEnd"/>
      <w:r>
        <w:rPr>
          <w:sz w:val="24"/>
        </w:rPr>
        <w:t>1.6 mm</w:t>
      </w:r>
      <w:proofErr w:type="gramStart"/>
      <w:r>
        <w:rPr>
          <w:sz w:val="24"/>
        </w:rPr>
        <w:t>) :</w:t>
      </w:r>
      <w:proofErr w:type="gramEnd"/>
      <w:r>
        <w:rPr>
          <w:spacing w:val="-1"/>
          <w:sz w:val="24"/>
        </w:rPr>
        <w:t xml:space="preserve"> </w:t>
      </w:r>
      <w:r>
        <w:rPr>
          <w:sz w:val="24"/>
        </w:rPr>
        <w:t>M</w:t>
      </w:r>
      <w:r>
        <w:rPr>
          <w:spacing w:val="3"/>
          <w:sz w:val="24"/>
        </w:rPr>
        <w:t xml:space="preserve"> </w:t>
      </w:r>
      <w:r>
        <w:rPr>
          <w:sz w:val="24"/>
        </w:rPr>
        <w:t>=</w:t>
      </w:r>
      <w:r>
        <w:rPr>
          <w:spacing w:val="-1"/>
          <w:sz w:val="24"/>
        </w:rPr>
        <w:t xml:space="preserve"> </w:t>
      </w:r>
      <w:r>
        <w:rPr>
          <w:sz w:val="24"/>
        </w:rPr>
        <w:t>3.63×</w:t>
      </w:r>
      <w:r>
        <w:rPr>
          <w:sz w:val="27"/>
        </w:rPr>
        <w:t>10⁻</w:t>
      </w:r>
      <w:r>
        <w:rPr>
          <w:sz w:val="27"/>
          <w:vertAlign w:val="superscript"/>
        </w:rPr>
        <w:t>7</w:t>
      </w:r>
      <w:r>
        <w:rPr>
          <w:spacing w:val="-1"/>
          <w:sz w:val="27"/>
        </w:rPr>
        <w:t xml:space="preserve"> </w:t>
      </w:r>
      <w:r>
        <w:rPr>
          <w:sz w:val="24"/>
        </w:rPr>
        <w:t>×</w:t>
      </w:r>
      <w:r>
        <w:rPr>
          <w:spacing w:val="-1"/>
          <w:sz w:val="24"/>
        </w:rPr>
        <w:t xml:space="preserve"> </w:t>
      </w:r>
      <w:r>
        <w:rPr>
          <w:sz w:val="24"/>
        </w:rPr>
        <w:t>5.91</w:t>
      </w:r>
      <w:r>
        <w:rPr>
          <w:spacing w:val="-1"/>
          <w:sz w:val="24"/>
        </w:rPr>
        <w:t xml:space="preserve"> </w:t>
      </w:r>
      <w:r>
        <w:rPr>
          <w:sz w:val="24"/>
        </w:rPr>
        <w:t>=</w:t>
      </w:r>
      <w:r>
        <w:rPr>
          <w:spacing w:val="59"/>
          <w:sz w:val="24"/>
        </w:rPr>
        <w:t xml:space="preserve"> </w:t>
      </w:r>
      <w:r>
        <w:rPr>
          <w:sz w:val="24"/>
        </w:rPr>
        <w:t xml:space="preserve">2.145×10⁻⁶ </w:t>
      </w:r>
      <w:r>
        <w:rPr>
          <w:spacing w:val="-2"/>
          <w:sz w:val="24"/>
        </w:rPr>
        <w:t>moles</w:t>
      </w:r>
    </w:p>
    <w:p w14:paraId="41CA0494" w14:textId="77777777" w:rsidR="004D1A7E" w:rsidRDefault="004D1A7E">
      <w:pPr>
        <w:pStyle w:val="BodyText"/>
      </w:pPr>
    </w:p>
    <w:p w14:paraId="7E1E6D4A" w14:textId="77777777" w:rsidR="004D1A7E" w:rsidRDefault="004D1A7E">
      <w:pPr>
        <w:pStyle w:val="BodyText"/>
      </w:pPr>
    </w:p>
    <w:p w14:paraId="7053B3AE" w14:textId="77777777" w:rsidR="004D1A7E" w:rsidRDefault="004D1A7E">
      <w:pPr>
        <w:pStyle w:val="BodyText"/>
        <w:spacing w:before="49"/>
      </w:pPr>
    </w:p>
    <w:p w14:paraId="56210788" w14:textId="77777777" w:rsidR="004D1A7E" w:rsidRDefault="00000000">
      <w:pPr>
        <w:pStyle w:val="ListParagraph"/>
        <w:numPr>
          <w:ilvl w:val="0"/>
          <w:numId w:val="8"/>
        </w:numPr>
        <w:tabs>
          <w:tab w:val="left" w:pos="558"/>
        </w:tabs>
        <w:ind w:left="558" w:hanging="535"/>
        <w:rPr>
          <w:b/>
          <w:position w:val="2"/>
          <w:sz w:val="28"/>
        </w:rPr>
      </w:pPr>
      <w:r>
        <w:rPr>
          <w:b/>
          <w:position w:val="2"/>
          <w:sz w:val="28"/>
        </w:rPr>
        <w:t>N</w:t>
      </w:r>
      <w:r>
        <w:rPr>
          <w:b/>
          <w:sz w:val="18"/>
        </w:rPr>
        <w:t>Re</w:t>
      </w:r>
      <w:r>
        <w:rPr>
          <w:b/>
          <w:spacing w:val="-2"/>
          <w:sz w:val="18"/>
        </w:rPr>
        <w:t xml:space="preserve"> </w:t>
      </w:r>
      <w:r>
        <w:rPr>
          <w:b/>
          <w:position w:val="2"/>
          <w:sz w:val="28"/>
        </w:rPr>
        <w:t>&amp;</w:t>
      </w:r>
      <w:r>
        <w:rPr>
          <w:b/>
          <w:spacing w:val="-2"/>
          <w:position w:val="2"/>
          <w:sz w:val="28"/>
        </w:rPr>
        <w:t xml:space="preserve"> </w:t>
      </w:r>
      <w:r>
        <w:rPr>
          <w:b/>
          <w:position w:val="2"/>
          <w:sz w:val="28"/>
        </w:rPr>
        <w:t>S</w:t>
      </w:r>
      <w:r>
        <w:rPr>
          <w:b/>
          <w:spacing w:val="-2"/>
          <w:position w:val="2"/>
          <w:sz w:val="28"/>
        </w:rPr>
        <w:t xml:space="preserve"> value:</w:t>
      </w:r>
    </w:p>
    <w:p w14:paraId="4C2AC6D8" w14:textId="77777777" w:rsidR="004D1A7E" w:rsidRDefault="004D1A7E">
      <w:pPr>
        <w:pStyle w:val="ListParagraph"/>
        <w:rPr>
          <w:b/>
          <w:position w:val="2"/>
          <w:sz w:val="28"/>
        </w:rPr>
        <w:sectPr w:rsidR="004D1A7E">
          <w:pgSz w:w="11910" w:h="16840"/>
          <w:pgMar w:top="1360" w:right="1133"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01B2F87" w14:textId="77777777" w:rsidR="004D1A7E" w:rsidRDefault="00000000">
      <w:pPr>
        <w:pStyle w:val="BodyText"/>
        <w:ind w:left="241"/>
        <w:rPr>
          <w:sz w:val="20"/>
        </w:rPr>
      </w:pPr>
      <w:r>
        <w:rPr>
          <w:noProof/>
          <w:sz w:val="20"/>
        </w:rPr>
        <w:lastRenderedPageBreak/>
        <w:drawing>
          <wp:inline distT="0" distB="0" distL="0" distR="0" wp14:anchorId="35EE0AC4" wp14:editId="081FD7D3">
            <wp:extent cx="1888490" cy="612140"/>
            <wp:effectExtent l="0" t="0" r="0" b="0"/>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0" cstate="print"/>
                    <a:stretch>
                      <a:fillRect/>
                    </a:stretch>
                  </pic:blipFill>
                  <pic:spPr>
                    <a:xfrm>
                      <a:off x="0" y="0"/>
                      <a:ext cx="1888998" cy="612648"/>
                    </a:xfrm>
                    <a:prstGeom prst="rect">
                      <a:avLst/>
                    </a:prstGeom>
                  </pic:spPr>
                </pic:pic>
              </a:graphicData>
            </a:graphic>
          </wp:inline>
        </w:drawing>
      </w:r>
    </w:p>
    <w:p w14:paraId="4DFB0677" w14:textId="77777777" w:rsidR="004D1A7E" w:rsidRDefault="00000000">
      <w:pPr>
        <w:pStyle w:val="BodyText"/>
        <w:spacing w:before="121"/>
        <w:rPr>
          <w:b/>
          <w:sz w:val="20"/>
        </w:rPr>
      </w:pPr>
      <w:r>
        <w:rPr>
          <w:b/>
          <w:noProof/>
          <w:sz w:val="20"/>
        </w:rPr>
        <w:drawing>
          <wp:anchor distT="0" distB="0" distL="0" distR="0" simplePos="0" relativeHeight="251661824" behindDoc="1" locked="0" layoutInCell="1" allowOverlap="1" wp14:anchorId="48A76C3B" wp14:editId="59EFDE36">
            <wp:simplePos x="0" y="0"/>
            <wp:positionH relativeFrom="page">
              <wp:posOffset>1109980</wp:posOffset>
            </wp:positionH>
            <wp:positionV relativeFrom="paragraph">
              <wp:posOffset>238125</wp:posOffset>
            </wp:positionV>
            <wp:extent cx="3669665" cy="715010"/>
            <wp:effectExtent l="0" t="0" r="0" b="0"/>
            <wp:wrapTopAndBottom/>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1" cstate="print"/>
                    <a:stretch>
                      <a:fillRect/>
                    </a:stretch>
                  </pic:blipFill>
                  <pic:spPr>
                    <a:xfrm>
                      <a:off x="0" y="0"/>
                      <a:ext cx="3669506" cy="714755"/>
                    </a:xfrm>
                    <a:prstGeom prst="rect">
                      <a:avLst/>
                    </a:prstGeom>
                  </pic:spPr>
                </pic:pic>
              </a:graphicData>
            </a:graphic>
          </wp:anchor>
        </w:drawing>
      </w:r>
    </w:p>
    <w:p w14:paraId="3233D474" w14:textId="77777777" w:rsidR="004D1A7E" w:rsidRDefault="004D1A7E">
      <w:pPr>
        <w:pStyle w:val="BodyText"/>
        <w:rPr>
          <w:b/>
          <w:sz w:val="20"/>
        </w:rPr>
      </w:pPr>
    </w:p>
    <w:p w14:paraId="096A3C16" w14:textId="77777777" w:rsidR="004D1A7E" w:rsidRDefault="004D1A7E">
      <w:pPr>
        <w:pStyle w:val="BodyText"/>
        <w:spacing w:before="149"/>
        <w:rPr>
          <w:b/>
          <w:sz w:val="20"/>
        </w:rPr>
      </w:pPr>
    </w:p>
    <w:tbl>
      <w:tblPr>
        <w:tblW w:w="0" w:type="auto"/>
        <w:tblInd w:w="228" w:type="dxa"/>
        <w:tblLayout w:type="fixed"/>
        <w:tblCellMar>
          <w:left w:w="0" w:type="dxa"/>
          <w:right w:w="0" w:type="dxa"/>
        </w:tblCellMar>
        <w:tblLook w:val="04A0" w:firstRow="1" w:lastRow="0" w:firstColumn="1" w:lastColumn="0" w:noHBand="0" w:noVBand="1"/>
      </w:tblPr>
      <w:tblGrid>
        <w:gridCol w:w="1956"/>
        <w:gridCol w:w="1569"/>
        <w:gridCol w:w="1857"/>
      </w:tblGrid>
      <w:tr w:rsidR="004D1A7E" w14:paraId="5B9D48F5" w14:textId="77777777">
        <w:trPr>
          <w:trHeight w:val="409"/>
        </w:trPr>
        <w:tc>
          <w:tcPr>
            <w:tcW w:w="1956" w:type="dxa"/>
          </w:tcPr>
          <w:p w14:paraId="4B8FD894" w14:textId="77777777" w:rsidR="004D1A7E" w:rsidRDefault="00000000">
            <w:pPr>
              <w:pStyle w:val="TableParagraph"/>
              <w:spacing w:before="0" w:line="266" w:lineRule="exact"/>
              <w:ind w:left="110"/>
              <w:rPr>
                <w:b/>
                <w:sz w:val="24"/>
              </w:rPr>
            </w:pPr>
            <w:r>
              <w:rPr>
                <w:b/>
                <w:sz w:val="24"/>
              </w:rPr>
              <w:t>Pure</w:t>
            </w:r>
            <w:r>
              <w:rPr>
                <w:b/>
                <w:spacing w:val="-8"/>
                <w:sz w:val="24"/>
              </w:rPr>
              <w:t xml:space="preserve"> </w:t>
            </w:r>
            <w:r>
              <w:rPr>
                <w:b/>
                <w:spacing w:val="-4"/>
                <w:sz w:val="24"/>
              </w:rPr>
              <w:t>MIBK</w:t>
            </w:r>
          </w:p>
        </w:tc>
        <w:tc>
          <w:tcPr>
            <w:tcW w:w="3426" w:type="dxa"/>
            <w:gridSpan w:val="2"/>
          </w:tcPr>
          <w:p w14:paraId="687495A2" w14:textId="77777777" w:rsidR="004D1A7E" w:rsidRDefault="004D1A7E">
            <w:pPr>
              <w:pStyle w:val="TableParagraph"/>
              <w:spacing w:before="0"/>
              <w:ind w:left="0"/>
            </w:pPr>
          </w:p>
        </w:tc>
      </w:tr>
      <w:tr w:rsidR="004D1A7E" w14:paraId="5AB6C1FE" w14:textId="77777777">
        <w:trPr>
          <w:trHeight w:val="553"/>
        </w:trPr>
        <w:tc>
          <w:tcPr>
            <w:tcW w:w="1956" w:type="dxa"/>
          </w:tcPr>
          <w:p w14:paraId="3C04C86E" w14:textId="77777777" w:rsidR="004D1A7E" w:rsidRDefault="00000000">
            <w:pPr>
              <w:pStyle w:val="TableParagraph"/>
              <w:spacing w:before="133"/>
              <w:ind w:left="50"/>
              <w:rPr>
                <w:sz w:val="24"/>
              </w:rPr>
            </w:pPr>
            <w:r>
              <w:rPr>
                <w:sz w:val="24"/>
              </w:rPr>
              <w:t>Needle</w:t>
            </w:r>
            <w:r>
              <w:rPr>
                <w:spacing w:val="-2"/>
                <w:sz w:val="24"/>
              </w:rPr>
              <w:t xml:space="preserve"> </w:t>
            </w:r>
            <w:r>
              <w:rPr>
                <w:sz w:val="24"/>
              </w:rPr>
              <w:t>(0.5</w:t>
            </w:r>
            <w:r>
              <w:rPr>
                <w:spacing w:val="-1"/>
                <w:sz w:val="24"/>
              </w:rPr>
              <w:t xml:space="preserve"> </w:t>
            </w:r>
            <w:r>
              <w:rPr>
                <w:sz w:val="24"/>
              </w:rPr>
              <w:t>mm</w:t>
            </w:r>
            <w:proofErr w:type="gramStart"/>
            <w:r>
              <w:rPr>
                <w:sz w:val="24"/>
              </w:rPr>
              <w:t>)</w:t>
            </w:r>
            <w:r>
              <w:rPr>
                <w:spacing w:val="-2"/>
                <w:sz w:val="24"/>
              </w:rPr>
              <w:t xml:space="preserve"> </w:t>
            </w:r>
            <w:r>
              <w:rPr>
                <w:spacing w:val="-10"/>
                <w:sz w:val="24"/>
              </w:rPr>
              <w:t>:</w:t>
            </w:r>
            <w:proofErr w:type="gramEnd"/>
          </w:p>
        </w:tc>
        <w:tc>
          <w:tcPr>
            <w:tcW w:w="1569" w:type="dxa"/>
          </w:tcPr>
          <w:p w14:paraId="1E89ED3E" w14:textId="77777777" w:rsidR="004D1A7E" w:rsidRDefault="00000000">
            <w:pPr>
              <w:pStyle w:val="TableParagraph"/>
              <w:spacing w:before="132"/>
              <w:ind w:left="122"/>
              <w:jc w:val="center"/>
              <w:rPr>
                <w:position w:val="2"/>
                <w:sz w:val="24"/>
              </w:rPr>
            </w:pPr>
            <w:r>
              <w:rPr>
                <w:position w:val="2"/>
                <w:sz w:val="24"/>
              </w:rPr>
              <w:t>N</w:t>
            </w:r>
            <w:r>
              <w:rPr>
                <w:sz w:val="16"/>
              </w:rPr>
              <w:t>Re</w:t>
            </w:r>
            <w:r>
              <w:rPr>
                <w:spacing w:val="22"/>
                <w:sz w:val="16"/>
              </w:rPr>
              <w:t xml:space="preserve"> </w:t>
            </w:r>
            <w:r>
              <w:rPr>
                <w:position w:val="2"/>
                <w:sz w:val="24"/>
              </w:rPr>
              <w:t xml:space="preserve">= </w:t>
            </w:r>
            <w:r>
              <w:rPr>
                <w:spacing w:val="-2"/>
                <w:position w:val="2"/>
                <w:sz w:val="24"/>
              </w:rPr>
              <w:t>292.229</w:t>
            </w:r>
          </w:p>
        </w:tc>
        <w:tc>
          <w:tcPr>
            <w:tcW w:w="1857" w:type="dxa"/>
          </w:tcPr>
          <w:p w14:paraId="2C5F2FBA" w14:textId="77777777" w:rsidR="004D1A7E" w:rsidRDefault="00000000">
            <w:pPr>
              <w:pStyle w:val="TableParagraph"/>
              <w:spacing w:before="133"/>
              <w:ind w:left="42"/>
              <w:jc w:val="center"/>
              <w:rPr>
                <w:sz w:val="24"/>
              </w:rPr>
            </w:pPr>
            <w:r>
              <w:rPr>
                <w:sz w:val="24"/>
              </w:rPr>
              <w:t>&amp;</w:t>
            </w:r>
            <w:r>
              <w:rPr>
                <w:spacing w:val="60"/>
                <w:sz w:val="24"/>
              </w:rPr>
              <w:t xml:space="preserve"> </w:t>
            </w:r>
            <w:r>
              <w:rPr>
                <w:sz w:val="24"/>
              </w:rPr>
              <w:t>S =</w:t>
            </w:r>
            <w:r>
              <w:rPr>
                <w:spacing w:val="-1"/>
                <w:sz w:val="24"/>
              </w:rPr>
              <w:t xml:space="preserve"> </w:t>
            </w:r>
            <w:r>
              <w:rPr>
                <w:spacing w:val="-2"/>
                <w:sz w:val="24"/>
              </w:rPr>
              <w:t>2848.9797</w:t>
            </w:r>
          </w:p>
        </w:tc>
      </w:tr>
      <w:tr w:rsidR="004D1A7E" w14:paraId="3C1A7F21" w14:textId="77777777">
        <w:trPr>
          <w:trHeight w:val="553"/>
        </w:trPr>
        <w:tc>
          <w:tcPr>
            <w:tcW w:w="1956" w:type="dxa"/>
          </w:tcPr>
          <w:p w14:paraId="303D1BCB" w14:textId="77777777" w:rsidR="004D1A7E" w:rsidRDefault="00000000">
            <w:pPr>
              <w:pStyle w:val="TableParagraph"/>
              <w:spacing w:before="132"/>
              <w:ind w:left="50"/>
              <w:rPr>
                <w:sz w:val="24"/>
              </w:rPr>
            </w:pPr>
            <w:r>
              <w:rPr>
                <w:sz w:val="24"/>
              </w:rPr>
              <w:t>Needle</w:t>
            </w:r>
            <w:r>
              <w:rPr>
                <w:spacing w:val="-2"/>
                <w:sz w:val="24"/>
              </w:rPr>
              <w:t xml:space="preserve"> </w:t>
            </w:r>
            <w:r>
              <w:rPr>
                <w:sz w:val="24"/>
              </w:rPr>
              <w:t>(0.9</w:t>
            </w:r>
            <w:r>
              <w:rPr>
                <w:spacing w:val="-1"/>
                <w:sz w:val="24"/>
              </w:rPr>
              <w:t xml:space="preserve"> </w:t>
            </w:r>
            <w:r>
              <w:rPr>
                <w:sz w:val="24"/>
              </w:rPr>
              <w:t>mm</w:t>
            </w:r>
            <w:proofErr w:type="gramStart"/>
            <w:r>
              <w:rPr>
                <w:sz w:val="24"/>
              </w:rPr>
              <w:t>)</w:t>
            </w:r>
            <w:r>
              <w:rPr>
                <w:spacing w:val="57"/>
                <w:sz w:val="24"/>
              </w:rPr>
              <w:t xml:space="preserve"> </w:t>
            </w:r>
            <w:r>
              <w:rPr>
                <w:spacing w:val="-10"/>
                <w:sz w:val="24"/>
              </w:rPr>
              <w:t>:</w:t>
            </w:r>
            <w:proofErr w:type="gramEnd"/>
          </w:p>
        </w:tc>
        <w:tc>
          <w:tcPr>
            <w:tcW w:w="1569" w:type="dxa"/>
          </w:tcPr>
          <w:p w14:paraId="33601184" w14:textId="77777777" w:rsidR="004D1A7E" w:rsidRDefault="00000000">
            <w:pPr>
              <w:pStyle w:val="TableParagraph"/>
              <w:spacing w:before="131"/>
              <w:ind w:left="122"/>
              <w:jc w:val="center"/>
              <w:rPr>
                <w:position w:val="2"/>
                <w:sz w:val="24"/>
              </w:rPr>
            </w:pPr>
            <w:r>
              <w:rPr>
                <w:position w:val="2"/>
                <w:sz w:val="24"/>
              </w:rPr>
              <w:t>N</w:t>
            </w:r>
            <w:r>
              <w:rPr>
                <w:sz w:val="16"/>
              </w:rPr>
              <w:t>Re</w:t>
            </w:r>
            <w:r>
              <w:rPr>
                <w:spacing w:val="22"/>
                <w:sz w:val="16"/>
              </w:rPr>
              <w:t xml:space="preserve"> </w:t>
            </w:r>
            <w:r>
              <w:rPr>
                <w:position w:val="2"/>
                <w:sz w:val="24"/>
              </w:rPr>
              <w:t xml:space="preserve">= </w:t>
            </w:r>
            <w:r>
              <w:rPr>
                <w:spacing w:val="-2"/>
                <w:position w:val="2"/>
                <w:sz w:val="24"/>
              </w:rPr>
              <w:t>320.274</w:t>
            </w:r>
          </w:p>
        </w:tc>
        <w:tc>
          <w:tcPr>
            <w:tcW w:w="1857" w:type="dxa"/>
          </w:tcPr>
          <w:p w14:paraId="078CB578" w14:textId="77777777" w:rsidR="004D1A7E" w:rsidRDefault="00000000">
            <w:pPr>
              <w:pStyle w:val="TableParagraph"/>
              <w:spacing w:before="132"/>
              <w:ind w:left="42"/>
              <w:jc w:val="center"/>
              <w:rPr>
                <w:sz w:val="24"/>
              </w:rPr>
            </w:pPr>
            <w:r>
              <w:rPr>
                <w:sz w:val="24"/>
              </w:rPr>
              <w:t>&amp;</w:t>
            </w:r>
            <w:r>
              <w:rPr>
                <w:spacing w:val="60"/>
                <w:sz w:val="24"/>
              </w:rPr>
              <w:t xml:space="preserve"> </w:t>
            </w:r>
            <w:r>
              <w:rPr>
                <w:sz w:val="24"/>
              </w:rPr>
              <w:t>S =</w:t>
            </w:r>
            <w:r>
              <w:rPr>
                <w:spacing w:val="-1"/>
                <w:sz w:val="24"/>
              </w:rPr>
              <w:t xml:space="preserve"> </w:t>
            </w:r>
            <w:r>
              <w:rPr>
                <w:spacing w:val="-2"/>
                <w:sz w:val="24"/>
              </w:rPr>
              <w:t>2848.9797</w:t>
            </w:r>
          </w:p>
        </w:tc>
      </w:tr>
      <w:tr w:rsidR="004D1A7E" w14:paraId="448A2490" w14:textId="77777777">
        <w:trPr>
          <w:trHeight w:val="411"/>
        </w:trPr>
        <w:tc>
          <w:tcPr>
            <w:tcW w:w="1956" w:type="dxa"/>
          </w:tcPr>
          <w:p w14:paraId="5F8BFA37" w14:textId="77777777" w:rsidR="004D1A7E" w:rsidRDefault="00000000">
            <w:pPr>
              <w:pStyle w:val="TableParagraph"/>
              <w:spacing w:before="133" w:line="258" w:lineRule="exact"/>
              <w:ind w:left="50"/>
              <w:rPr>
                <w:sz w:val="24"/>
              </w:rPr>
            </w:pPr>
            <w:r>
              <w:rPr>
                <w:sz w:val="24"/>
              </w:rPr>
              <w:t>Needle</w:t>
            </w:r>
            <w:r>
              <w:rPr>
                <w:spacing w:val="-2"/>
                <w:sz w:val="24"/>
              </w:rPr>
              <w:t xml:space="preserve"> </w:t>
            </w:r>
            <w:r>
              <w:rPr>
                <w:sz w:val="24"/>
              </w:rPr>
              <w:t>(1.6</w:t>
            </w:r>
            <w:r>
              <w:rPr>
                <w:spacing w:val="-1"/>
                <w:sz w:val="24"/>
              </w:rPr>
              <w:t xml:space="preserve"> </w:t>
            </w:r>
            <w:r>
              <w:rPr>
                <w:sz w:val="24"/>
              </w:rPr>
              <w:t>mm</w:t>
            </w:r>
            <w:proofErr w:type="gramStart"/>
            <w:r>
              <w:rPr>
                <w:sz w:val="24"/>
              </w:rPr>
              <w:t>)</w:t>
            </w:r>
            <w:r>
              <w:rPr>
                <w:spacing w:val="57"/>
                <w:sz w:val="24"/>
              </w:rPr>
              <w:t xml:space="preserve"> </w:t>
            </w:r>
            <w:r>
              <w:rPr>
                <w:spacing w:val="-10"/>
                <w:sz w:val="24"/>
              </w:rPr>
              <w:t>:</w:t>
            </w:r>
            <w:proofErr w:type="gramEnd"/>
          </w:p>
        </w:tc>
        <w:tc>
          <w:tcPr>
            <w:tcW w:w="1569" w:type="dxa"/>
          </w:tcPr>
          <w:p w14:paraId="180AF908" w14:textId="77777777" w:rsidR="004D1A7E" w:rsidRDefault="00000000">
            <w:pPr>
              <w:pStyle w:val="TableParagraph"/>
              <w:spacing w:before="132" w:line="259" w:lineRule="exact"/>
              <w:ind w:left="0"/>
              <w:jc w:val="center"/>
              <w:rPr>
                <w:position w:val="2"/>
                <w:sz w:val="24"/>
              </w:rPr>
            </w:pPr>
            <w:r>
              <w:rPr>
                <w:position w:val="2"/>
                <w:sz w:val="24"/>
              </w:rPr>
              <w:t>N</w:t>
            </w:r>
            <w:r>
              <w:rPr>
                <w:sz w:val="16"/>
              </w:rPr>
              <w:t>Re</w:t>
            </w:r>
            <w:r>
              <w:rPr>
                <w:spacing w:val="20"/>
                <w:sz w:val="16"/>
              </w:rPr>
              <w:t xml:space="preserve"> </w:t>
            </w:r>
            <w:r>
              <w:rPr>
                <w:position w:val="2"/>
                <w:sz w:val="24"/>
              </w:rPr>
              <w:t>=</w:t>
            </w:r>
            <w:r>
              <w:rPr>
                <w:spacing w:val="-1"/>
                <w:position w:val="2"/>
                <w:sz w:val="24"/>
              </w:rPr>
              <w:t xml:space="preserve"> </w:t>
            </w:r>
            <w:r>
              <w:rPr>
                <w:spacing w:val="-2"/>
                <w:position w:val="2"/>
                <w:sz w:val="24"/>
              </w:rPr>
              <w:t>413.293</w:t>
            </w:r>
          </w:p>
        </w:tc>
        <w:tc>
          <w:tcPr>
            <w:tcW w:w="1857" w:type="dxa"/>
          </w:tcPr>
          <w:p w14:paraId="780074B4" w14:textId="77777777" w:rsidR="004D1A7E" w:rsidRDefault="00000000">
            <w:pPr>
              <w:pStyle w:val="TableParagraph"/>
              <w:spacing w:before="133" w:line="258" w:lineRule="exact"/>
              <w:ind w:left="0" w:right="80"/>
              <w:jc w:val="center"/>
              <w:rPr>
                <w:sz w:val="24"/>
              </w:rPr>
            </w:pPr>
            <w:r>
              <w:rPr>
                <w:sz w:val="24"/>
              </w:rPr>
              <w:t>&amp;</w:t>
            </w:r>
            <w:r>
              <w:rPr>
                <w:spacing w:val="60"/>
                <w:sz w:val="24"/>
              </w:rPr>
              <w:t xml:space="preserve"> </w:t>
            </w:r>
            <w:r>
              <w:rPr>
                <w:sz w:val="24"/>
              </w:rPr>
              <w:t>S =</w:t>
            </w:r>
            <w:r>
              <w:rPr>
                <w:spacing w:val="-1"/>
                <w:sz w:val="24"/>
              </w:rPr>
              <w:t xml:space="preserve"> </w:t>
            </w:r>
            <w:r>
              <w:rPr>
                <w:spacing w:val="-2"/>
                <w:sz w:val="24"/>
              </w:rPr>
              <w:t>2848.9797</w:t>
            </w:r>
          </w:p>
        </w:tc>
      </w:tr>
    </w:tbl>
    <w:p w14:paraId="02A975DE" w14:textId="77777777" w:rsidR="004D1A7E" w:rsidRDefault="004D1A7E">
      <w:pPr>
        <w:pStyle w:val="BodyText"/>
        <w:spacing w:before="13"/>
        <w:rPr>
          <w:b/>
        </w:rPr>
      </w:pPr>
    </w:p>
    <w:p w14:paraId="3A1B790D" w14:textId="77777777" w:rsidR="004D1A7E" w:rsidRDefault="00000000">
      <w:pPr>
        <w:pStyle w:val="Heading5"/>
        <w:ind w:left="210"/>
      </w:pPr>
      <w:r>
        <w:t>Contaminated</w:t>
      </w:r>
      <w:r>
        <w:rPr>
          <w:spacing w:val="-5"/>
        </w:rPr>
        <w:t xml:space="preserve"> </w:t>
      </w:r>
      <w:r>
        <w:rPr>
          <w:spacing w:val="-4"/>
        </w:rPr>
        <w:t>MIBK</w:t>
      </w:r>
    </w:p>
    <w:p w14:paraId="4AFFB26E" w14:textId="77777777" w:rsidR="004D1A7E" w:rsidRDefault="00000000">
      <w:pPr>
        <w:pStyle w:val="BodyText"/>
        <w:spacing w:before="249" w:line="477" w:lineRule="auto"/>
        <w:ind w:left="270" w:right="3798"/>
        <w:jc w:val="both"/>
        <w:rPr>
          <w:position w:val="2"/>
        </w:rPr>
      </w:pPr>
      <w:r>
        <w:rPr>
          <w:position w:val="2"/>
        </w:rPr>
        <w:t>Needle</w:t>
      </w:r>
      <w:r>
        <w:rPr>
          <w:spacing w:val="-3"/>
          <w:position w:val="2"/>
        </w:rPr>
        <w:t xml:space="preserve"> </w:t>
      </w:r>
      <w:r>
        <w:rPr>
          <w:position w:val="2"/>
        </w:rPr>
        <w:t>(0.5</w:t>
      </w:r>
      <w:r>
        <w:rPr>
          <w:spacing w:val="-2"/>
          <w:position w:val="2"/>
        </w:rPr>
        <w:t xml:space="preserve"> </w:t>
      </w:r>
      <w:r>
        <w:rPr>
          <w:position w:val="2"/>
        </w:rPr>
        <w:t>mm</w:t>
      </w:r>
      <w:proofErr w:type="gramStart"/>
      <w:r>
        <w:rPr>
          <w:position w:val="2"/>
        </w:rPr>
        <w:t>)</w:t>
      </w:r>
      <w:r>
        <w:rPr>
          <w:spacing w:val="-2"/>
          <w:position w:val="2"/>
        </w:rPr>
        <w:t xml:space="preserve"> </w:t>
      </w:r>
      <w:r>
        <w:rPr>
          <w:position w:val="2"/>
        </w:rPr>
        <w:t>:</w:t>
      </w:r>
      <w:proofErr w:type="gramEnd"/>
      <w:r>
        <w:rPr>
          <w:spacing w:val="80"/>
          <w:position w:val="2"/>
        </w:rPr>
        <w:t xml:space="preserve"> </w:t>
      </w:r>
      <w:r>
        <w:rPr>
          <w:position w:val="2"/>
        </w:rPr>
        <w:t>N</w:t>
      </w:r>
      <w:r>
        <w:rPr>
          <w:sz w:val="16"/>
        </w:rPr>
        <w:t xml:space="preserve">Re </w:t>
      </w:r>
      <w:r>
        <w:rPr>
          <w:position w:val="2"/>
        </w:rPr>
        <w:t>=</w:t>
      </w:r>
      <w:r>
        <w:rPr>
          <w:spacing w:val="-3"/>
          <w:position w:val="2"/>
        </w:rPr>
        <w:t xml:space="preserve"> </w:t>
      </w:r>
      <w:r>
        <w:rPr>
          <w:position w:val="2"/>
        </w:rPr>
        <w:t>432.592 &amp; S</w:t>
      </w:r>
      <w:r>
        <w:rPr>
          <w:spacing w:val="-2"/>
          <w:position w:val="2"/>
        </w:rPr>
        <w:t xml:space="preserve"> </w:t>
      </w:r>
      <w:r>
        <w:rPr>
          <w:position w:val="2"/>
        </w:rPr>
        <w:t>=</w:t>
      </w:r>
      <w:r>
        <w:rPr>
          <w:spacing w:val="-3"/>
          <w:position w:val="2"/>
        </w:rPr>
        <w:t xml:space="preserve"> </w:t>
      </w:r>
      <w:r>
        <w:rPr>
          <w:position w:val="2"/>
        </w:rPr>
        <w:t>2848.9797 Needle</w:t>
      </w:r>
      <w:r>
        <w:rPr>
          <w:spacing w:val="-3"/>
          <w:position w:val="2"/>
        </w:rPr>
        <w:t xml:space="preserve"> </w:t>
      </w:r>
      <w:r>
        <w:rPr>
          <w:position w:val="2"/>
        </w:rPr>
        <w:t>(0.9</w:t>
      </w:r>
      <w:r>
        <w:rPr>
          <w:spacing w:val="-2"/>
          <w:position w:val="2"/>
        </w:rPr>
        <w:t xml:space="preserve"> </w:t>
      </w:r>
      <w:r>
        <w:rPr>
          <w:position w:val="2"/>
        </w:rPr>
        <w:t>mm</w:t>
      </w:r>
      <w:proofErr w:type="gramStart"/>
      <w:r>
        <w:rPr>
          <w:position w:val="2"/>
        </w:rPr>
        <w:t>) :</w:t>
      </w:r>
      <w:proofErr w:type="gramEnd"/>
      <w:r>
        <w:rPr>
          <w:spacing w:val="80"/>
          <w:position w:val="2"/>
        </w:rPr>
        <w:t xml:space="preserve"> </w:t>
      </w:r>
      <w:r>
        <w:rPr>
          <w:position w:val="2"/>
        </w:rPr>
        <w:t>N</w:t>
      </w:r>
      <w:r>
        <w:rPr>
          <w:sz w:val="16"/>
        </w:rPr>
        <w:t xml:space="preserve">Re </w:t>
      </w:r>
      <w:r>
        <w:rPr>
          <w:position w:val="2"/>
        </w:rPr>
        <w:t>=</w:t>
      </w:r>
      <w:r>
        <w:rPr>
          <w:spacing w:val="-3"/>
          <w:position w:val="2"/>
        </w:rPr>
        <w:t xml:space="preserve"> </w:t>
      </w:r>
      <w:r>
        <w:rPr>
          <w:position w:val="2"/>
        </w:rPr>
        <w:t>385.825 &amp; S</w:t>
      </w:r>
      <w:r>
        <w:rPr>
          <w:spacing w:val="-2"/>
          <w:position w:val="2"/>
        </w:rPr>
        <w:t xml:space="preserve"> </w:t>
      </w:r>
      <w:r>
        <w:rPr>
          <w:position w:val="2"/>
        </w:rPr>
        <w:t>=</w:t>
      </w:r>
      <w:r>
        <w:rPr>
          <w:spacing w:val="-3"/>
          <w:position w:val="2"/>
        </w:rPr>
        <w:t xml:space="preserve"> </w:t>
      </w:r>
      <w:r>
        <w:rPr>
          <w:position w:val="2"/>
        </w:rPr>
        <w:t>2848.9797 Needle (1.6 mm</w:t>
      </w:r>
      <w:proofErr w:type="gramStart"/>
      <w:r>
        <w:rPr>
          <w:position w:val="2"/>
        </w:rPr>
        <w:t>)</w:t>
      </w:r>
      <w:r>
        <w:rPr>
          <w:spacing w:val="40"/>
          <w:position w:val="2"/>
        </w:rPr>
        <w:t xml:space="preserve"> </w:t>
      </w:r>
      <w:r>
        <w:rPr>
          <w:position w:val="2"/>
        </w:rPr>
        <w:t>:</w:t>
      </w:r>
      <w:proofErr w:type="gramEnd"/>
      <w:r>
        <w:rPr>
          <w:spacing w:val="80"/>
          <w:position w:val="2"/>
        </w:rPr>
        <w:t xml:space="preserve"> </w:t>
      </w:r>
      <w:r>
        <w:rPr>
          <w:position w:val="2"/>
        </w:rPr>
        <w:t>N</w:t>
      </w:r>
      <w:r>
        <w:rPr>
          <w:sz w:val="16"/>
        </w:rPr>
        <w:t>Re</w:t>
      </w:r>
      <w:r>
        <w:rPr>
          <w:spacing w:val="23"/>
          <w:sz w:val="16"/>
        </w:rPr>
        <w:t xml:space="preserve"> </w:t>
      </w:r>
      <w:r>
        <w:rPr>
          <w:position w:val="2"/>
        </w:rPr>
        <w:t>= 412.726</w:t>
      </w:r>
      <w:r>
        <w:rPr>
          <w:spacing w:val="40"/>
          <w:position w:val="2"/>
        </w:rPr>
        <w:t xml:space="preserve"> </w:t>
      </w:r>
      <w:r>
        <w:rPr>
          <w:position w:val="2"/>
        </w:rPr>
        <w:t>&amp;</w:t>
      </w:r>
      <w:r>
        <w:rPr>
          <w:spacing w:val="40"/>
          <w:position w:val="2"/>
        </w:rPr>
        <w:t xml:space="preserve"> </w:t>
      </w:r>
      <w:r>
        <w:rPr>
          <w:position w:val="2"/>
        </w:rPr>
        <w:t>S = 2848.9797</w:t>
      </w:r>
    </w:p>
    <w:p w14:paraId="4E6CF41C" w14:textId="77777777" w:rsidR="004D1A7E" w:rsidRDefault="004D1A7E">
      <w:pPr>
        <w:pStyle w:val="BodyText"/>
      </w:pPr>
    </w:p>
    <w:p w14:paraId="44DDC152" w14:textId="77777777" w:rsidR="004D1A7E" w:rsidRDefault="004D1A7E">
      <w:pPr>
        <w:pStyle w:val="BodyText"/>
      </w:pPr>
    </w:p>
    <w:p w14:paraId="0A4E36E4" w14:textId="77777777" w:rsidR="004D1A7E" w:rsidRDefault="004D1A7E">
      <w:pPr>
        <w:pStyle w:val="BodyText"/>
      </w:pPr>
    </w:p>
    <w:p w14:paraId="759C82F8" w14:textId="77777777" w:rsidR="004D1A7E" w:rsidRDefault="004D1A7E">
      <w:pPr>
        <w:pStyle w:val="BodyText"/>
        <w:spacing w:before="57"/>
      </w:pPr>
    </w:p>
    <w:p w14:paraId="10596280" w14:textId="77777777" w:rsidR="004D1A7E" w:rsidRDefault="00000000">
      <w:pPr>
        <w:pStyle w:val="Heading2"/>
        <w:numPr>
          <w:ilvl w:val="0"/>
          <w:numId w:val="8"/>
        </w:numPr>
        <w:tabs>
          <w:tab w:val="left" w:pos="558"/>
        </w:tabs>
        <w:ind w:left="558" w:hanging="535"/>
        <w:rPr>
          <w:position w:val="2"/>
          <w:u w:val="none"/>
        </w:rPr>
      </w:pPr>
      <w:r>
        <w:rPr>
          <w:position w:val="2"/>
          <w:u w:val="none"/>
        </w:rPr>
        <w:t>N</w:t>
      </w:r>
      <w:r>
        <w:rPr>
          <w:sz w:val="18"/>
          <w:u w:val="none"/>
        </w:rPr>
        <w:t>Re</w:t>
      </w:r>
      <w:r>
        <w:rPr>
          <w:position w:val="2"/>
          <w:u w:val="none"/>
        </w:rPr>
        <w:t>/S</w:t>
      </w:r>
      <w:r>
        <w:rPr>
          <w:position w:val="2"/>
          <w:u w:val="none"/>
          <w:vertAlign w:val="superscript"/>
        </w:rPr>
        <w:t>0.5</w:t>
      </w:r>
      <w:r>
        <w:rPr>
          <w:spacing w:val="-5"/>
          <w:position w:val="2"/>
          <w:u w:val="none"/>
        </w:rPr>
        <w:t xml:space="preserve"> </w:t>
      </w:r>
      <w:r>
        <w:rPr>
          <w:spacing w:val="-2"/>
          <w:position w:val="2"/>
          <w:u w:val="none"/>
        </w:rPr>
        <w:t>value</w:t>
      </w:r>
    </w:p>
    <w:p w14:paraId="50248C76" w14:textId="77777777" w:rsidR="004D1A7E" w:rsidRDefault="00000000">
      <w:pPr>
        <w:pStyle w:val="Heading5"/>
        <w:spacing w:before="250"/>
        <w:ind w:left="330"/>
      </w:pPr>
      <w:r>
        <w:t>Pure</w:t>
      </w:r>
      <w:r>
        <w:rPr>
          <w:spacing w:val="-6"/>
        </w:rPr>
        <w:t xml:space="preserve"> </w:t>
      </w:r>
      <w:r>
        <w:rPr>
          <w:spacing w:val="-2"/>
        </w:rPr>
        <w:t>MIBK,</w:t>
      </w:r>
    </w:p>
    <w:p w14:paraId="252D5B0B" w14:textId="77777777" w:rsidR="004D1A7E" w:rsidRDefault="00000000">
      <w:pPr>
        <w:pStyle w:val="BodyText"/>
        <w:spacing w:before="24" w:line="242" w:lineRule="auto"/>
        <w:ind w:left="323" w:right="5653" w:firstLine="7"/>
        <w:jc w:val="both"/>
        <w:rPr>
          <w:position w:val="2"/>
        </w:rPr>
      </w:pPr>
      <w:r>
        <w:rPr>
          <w:position w:val="2"/>
        </w:rPr>
        <w:t>Needle</w:t>
      </w:r>
      <w:r>
        <w:rPr>
          <w:spacing w:val="-6"/>
          <w:position w:val="2"/>
        </w:rPr>
        <w:t xml:space="preserve"> </w:t>
      </w:r>
      <w:r>
        <w:rPr>
          <w:position w:val="2"/>
        </w:rPr>
        <w:t>(0.5</w:t>
      </w:r>
      <w:r>
        <w:rPr>
          <w:spacing w:val="-5"/>
          <w:position w:val="2"/>
        </w:rPr>
        <w:t xml:space="preserve"> </w:t>
      </w:r>
      <w:r>
        <w:rPr>
          <w:position w:val="2"/>
        </w:rPr>
        <w:t>mm</w:t>
      </w:r>
      <w:proofErr w:type="gramStart"/>
      <w:r>
        <w:rPr>
          <w:position w:val="2"/>
        </w:rPr>
        <w:t>)</w:t>
      </w:r>
      <w:r>
        <w:rPr>
          <w:spacing w:val="-5"/>
          <w:position w:val="2"/>
        </w:rPr>
        <w:t xml:space="preserve"> </w:t>
      </w:r>
      <w:r>
        <w:rPr>
          <w:position w:val="2"/>
        </w:rPr>
        <w:t>:</w:t>
      </w:r>
      <w:proofErr w:type="gramEnd"/>
      <w:r>
        <w:rPr>
          <w:spacing w:val="-6"/>
          <w:position w:val="2"/>
        </w:rPr>
        <w:t xml:space="preserve"> </w:t>
      </w:r>
      <w:r>
        <w:rPr>
          <w:position w:val="2"/>
        </w:rPr>
        <w:t>N</w:t>
      </w:r>
      <w:r>
        <w:rPr>
          <w:sz w:val="16"/>
        </w:rPr>
        <w:t>Re</w:t>
      </w:r>
      <w:r>
        <w:rPr>
          <w:position w:val="2"/>
        </w:rPr>
        <w:t>/S</w:t>
      </w:r>
      <w:r>
        <w:rPr>
          <w:position w:val="2"/>
          <w:vertAlign w:val="superscript"/>
        </w:rPr>
        <w:t>0.5</w:t>
      </w:r>
      <w:r>
        <w:rPr>
          <w:spacing w:val="-4"/>
          <w:position w:val="2"/>
        </w:rPr>
        <w:t xml:space="preserve"> </w:t>
      </w:r>
      <w:r>
        <w:rPr>
          <w:position w:val="2"/>
        </w:rPr>
        <w:t>=</w:t>
      </w:r>
      <w:r>
        <w:rPr>
          <w:spacing w:val="-6"/>
          <w:position w:val="2"/>
        </w:rPr>
        <w:t xml:space="preserve"> </w:t>
      </w:r>
      <w:r>
        <w:rPr>
          <w:position w:val="2"/>
        </w:rPr>
        <w:t>5.479 Needle</w:t>
      </w:r>
      <w:r>
        <w:rPr>
          <w:spacing w:val="-4"/>
          <w:position w:val="2"/>
        </w:rPr>
        <w:t xml:space="preserve"> </w:t>
      </w:r>
      <w:r>
        <w:rPr>
          <w:position w:val="2"/>
        </w:rPr>
        <w:t>(0.9</w:t>
      </w:r>
      <w:r>
        <w:rPr>
          <w:spacing w:val="-4"/>
          <w:position w:val="2"/>
        </w:rPr>
        <w:t xml:space="preserve"> </w:t>
      </w:r>
      <w:r>
        <w:rPr>
          <w:position w:val="2"/>
        </w:rPr>
        <w:t>mm</w:t>
      </w:r>
      <w:proofErr w:type="gramStart"/>
      <w:r>
        <w:rPr>
          <w:position w:val="2"/>
        </w:rPr>
        <w:t>)</w:t>
      </w:r>
      <w:r>
        <w:rPr>
          <w:spacing w:val="-4"/>
          <w:position w:val="2"/>
        </w:rPr>
        <w:t xml:space="preserve"> </w:t>
      </w:r>
      <w:r>
        <w:rPr>
          <w:position w:val="2"/>
        </w:rPr>
        <w:t>:</w:t>
      </w:r>
      <w:proofErr w:type="gramEnd"/>
      <w:r>
        <w:rPr>
          <w:spacing w:val="-4"/>
          <w:position w:val="2"/>
        </w:rPr>
        <w:t xml:space="preserve"> </w:t>
      </w:r>
      <w:r>
        <w:rPr>
          <w:position w:val="2"/>
        </w:rPr>
        <w:t>N</w:t>
      </w:r>
      <w:r>
        <w:rPr>
          <w:sz w:val="16"/>
        </w:rPr>
        <w:t>Re</w:t>
      </w:r>
      <w:r>
        <w:rPr>
          <w:position w:val="2"/>
        </w:rPr>
        <w:t>/S</w:t>
      </w:r>
      <w:r>
        <w:rPr>
          <w:position w:val="2"/>
          <w:vertAlign w:val="superscript"/>
        </w:rPr>
        <w:t>0.5</w:t>
      </w:r>
      <w:r>
        <w:rPr>
          <w:spacing w:val="-3"/>
          <w:position w:val="2"/>
        </w:rPr>
        <w:t xml:space="preserve"> </w:t>
      </w:r>
      <w:r>
        <w:rPr>
          <w:position w:val="2"/>
        </w:rPr>
        <w:t>=</w:t>
      </w:r>
      <w:r>
        <w:rPr>
          <w:spacing w:val="-5"/>
          <w:position w:val="2"/>
        </w:rPr>
        <w:t xml:space="preserve"> </w:t>
      </w:r>
      <w:r>
        <w:rPr>
          <w:position w:val="2"/>
        </w:rPr>
        <w:t>6.000 Needle</w:t>
      </w:r>
      <w:r>
        <w:rPr>
          <w:spacing w:val="-1"/>
          <w:position w:val="2"/>
        </w:rPr>
        <w:t xml:space="preserve"> </w:t>
      </w:r>
      <w:r>
        <w:rPr>
          <w:position w:val="2"/>
        </w:rPr>
        <w:t>(1.6</w:t>
      </w:r>
      <w:r>
        <w:rPr>
          <w:spacing w:val="-1"/>
          <w:position w:val="2"/>
        </w:rPr>
        <w:t xml:space="preserve"> </w:t>
      </w:r>
      <w:r>
        <w:rPr>
          <w:position w:val="2"/>
        </w:rPr>
        <w:t>mm</w:t>
      </w:r>
      <w:proofErr w:type="gramStart"/>
      <w:r>
        <w:rPr>
          <w:position w:val="2"/>
        </w:rPr>
        <w:t>)</w:t>
      </w:r>
      <w:r>
        <w:rPr>
          <w:spacing w:val="-1"/>
          <w:position w:val="2"/>
        </w:rPr>
        <w:t xml:space="preserve"> </w:t>
      </w:r>
      <w:r>
        <w:rPr>
          <w:position w:val="2"/>
        </w:rPr>
        <w:t>:</w:t>
      </w:r>
      <w:proofErr w:type="gramEnd"/>
      <w:r>
        <w:rPr>
          <w:spacing w:val="-1"/>
          <w:position w:val="2"/>
        </w:rPr>
        <w:t xml:space="preserve"> </w:t>
      </w:r>
      <w:r>
        <w:rPr>
          <w:position w:val="2"/>
        </w:rPr>
        <w:t>N</w:t>
      </w:r>
      <w:r>
        <w:rPr>
          <w:sz w:val="16"/>
        </w:rPr>
        <w:t>Re</w:t>
      </w:r>
      <w:r>
        <w:rPr>
          <w:position w:val="2"/>
        </w:rPr>
        <w:t>/S</w:t>
      </w:r>
      <w:r>
        <w:rPr>
          <w:position w:val="2"/>
          <w:vertAlign w:val="superscript"/>
        </w:rPr>
        <w:t>0.5</w:t>
      </w:r>
      <w:r>
        <w:rPr>
          <w:position w:val="2"/>
        </w:rPr>
        <w:t xml:space="preserve"> =</w:t>
      </w:r>
      <w:r>
        <w:rPr>
          <w:spacing w:val="-1"/>
          <w:position w:val="2"/>
        </w:rPr>
        <w:t xml:space="preserve"> </w:t>
      </w:r>
      <w:r>
        <w:rPr>
          <w:spacing w:val="-2"/>
          <w:position w:val="2"/>
        </w:rPr>
        <w:t>7.743</w:t>
      </w:r>
    </w:p>
    <w:p w14:paraId="580A761C" w14:textId="77777777" w:rsidR="004D1A7E" w:rsidRDefault="004D1A7E">
      <w:pPr>
        <w:pStyle w:val="BodyText"/>
        <w:spacing w:before="26"/>
      </w:pPr>
    </w:p>
    <w:p w14:paraId="2461E418" w14:textId="77777777" w:rsidR="004D1A7E" w:rsidRDefault="00000000">
      <w:pPr>
        <w:pStyle w:val="Heading5"/>
        <w:ind w:left="330"/>
      </w:pPr>
      <w:r>
        <w:t>Contaminated</w:t>
      </w:r>
      <w:r>
        <w:rPr>
          <w:spacing w:val="-5"/>
        </w:rPr>
        <w:t xml:space="preserve"> </w:t>
      </w:r>
      <w:r>
        <w:rPr>
          <w:spacing w:val="-4"/>
        </w:rPr>
        <w:t>MIBK</w:t>
      </w:r>
    </w:p>
    <w:p w14:paraId="5A7830FA" w14:textId="77777777" w:rsidR="004D1A7E" w:rsidRDefault="00000000">
      <w:pPr>
        <w:pStyle w:val="BodyText"/>
        <w:spacing w:before="21" w:line="242" w:lineRule="auto"/>
        <w:ind w:left="323" w:right="5011" w:firstLine="7"/>
        <w:rPr>
          <w:position w:val="2"/>
        </w:rPr>
      </w:pPr>
      <w:r>
        <w:rPr>
          <w:position w:val="2"/>
        </w:rPr>
        <w:t>Needle</w:t>
      </w:r>
      <w:r>
        <w:rPr>
          <w:spacing w:val="-5"/>
          <w:position w:val="2"/>
        </w:rPr>
        <w:t xml:space="preserve"> </w:t>
      </w:r>
      <w:r>
        <w:rPr>
          <w:position w:val="2"/>
        </w:rPr>
        <w:t>(0.5</w:t>
      </w:r>
      <w:r>
        <w:rPr>
          <w:spacing w:val="-5"/>
          <w:position w:val="2"/>
        </w:rPr>
        <w:t xml:space="preserve"> </w:t>
      </w:r>
      <w:r>
        <w:rPr>
          <w:position w:val="2"/>
        </w:rPr>
        <w:t>mm</w:t>
      </w:r>
      <w:proofErr w:type="gramStart"/>
      <w:r>
        <w:rPr>
          <w:position w:val="2"/>
        </w:rPr>
        <w:t>)</w:t>
      </w:r>
      <w:r>
        <w:rPr>
          <w:spacing w:val="-5"/>
          <w:position w:val="2"/>
        </w:rPr>
        <w:t xml:space="preserve"> </w:t>
      </w:r>
      <w:r>
        <w:rPr>
          <w:position w:val="2"/>
        </w:rPr>
        <w:t>:</w:t>
      </w:r>
      <w:proofErr w:type="gramEnd"/>
      <w:r>
        <w:rPr>
          <w:spacing w:val="-6"/>
          <w:position w:val="2"/>
        </w:rPr>
        <w:t xml:space="preserve"> </w:t>
      </w:r>
      <w:r>
        <w:rPr>
          <w:position w:val="2"/>
        </w:rPr>
        <w:t>N</w:t>
      </w:r>
      <w:r>
        <w:rPr>
          <w:sz w:val="16"/>
        </w:rPr>
        <w:t>Re</w:t>
      </w:r>
      <w:r>
        <w:rPr>
          <w:position w:val="2"/>
        </w:rPr>
        <w:t>/S</w:t>
      </w:r>
      <w:r>
        <w:rPr>
          <w:position w:val="2"/>
          <w:vertAlign w:val="superscript"/>
        </w:rPr>
        <w:t>0.5</w:t>
      </w:r>
      <w:r>
        <w:rPr>
          <w:spacing w:val="-4"/>
          <w:position w:val="2"/>
        </w:rPr>
        <w:t xml:space="preserve"> </w:t>
      </w:r>
      <w:r>
        <w:rPr>
          <w:position w:val="2"/>
        </w:rPr>
        <w:t>=</w:t>
      </w:r>
      <w:r>
        <w:rPr>
          <w:spacing w:val="-6"/>
          <w:position w:val="2"/>
        </w:rPr>
        <w:t xml:space="preserve"> </w:t>
      </w:r>
      <w:r>
        <w:rPr>
          <w:position w:val="2"/>
        </w:rPr>
        <w:t>8.1046 Needle (0.9 mm</w:t>
      </w:r>
      <w:proofErr w:type="gramStart"/>
      <w:r>
        <w:rPr>
          <w:position w:val="2"/>
        </w:rPr>
        <w:t>) :</w:t>
      </w:r>
      <w:proofErr w:type="gramEnd"/>
      <w:r>
        <w:rPr>
          <w:position w:val="2"/>
        </w:rPr>
        <w:t xml:space="preserve"> N</w:t>
      </w:r>
      <w:r>
        <w:rPr>
          <w:sz w:val="16"/>
        </w:rPr>
        <w:t>Re</w:t>
      </w:r>
      <w:r>
        <w:rPr>
          <w:position w:val="2"/>
        </w:rPr>
        <w:t>/S</w:t>
      </w:r>
      <w:r>
        <w:rPr>
          <w:position w:val="2"/>
          <w:vertAlign w:val="superscript"/>
        </w:rPr>
        <w:t>0.5</w:t>
      </w:r>
      <w:r>
        <w:rPr>
          <w:position w:val="2"/>
        </w:rPr>
        <w:t xml:space="preserve"> = 7.228 Needle (1.6 mm</w:t>
      </w:r>
      <w:proofErr w:type="gramStart"/>
      <w:r>
        <w:rPr>
          <w:position w:val="2"/>
        </w:rPr>
        <w:t>) :</w:t>
      </w:r>
      <w:proofErr w:type="gramEnd"/>
      <w:r>
        <w:rPr>
          <w:position w:val="2"/>
        </w:rPr>
        <w:t xml:space="preserve"> N</w:t>
      </w:r>
      <w:r>
        <w:rPr>
          <w:sz w:val="16"/>
        </w:rPr>
        <w:t>Re</w:t>
      </w:r>
      <w:r>
        <w:rPr>
          <w:position w:val="2"/>
        </w:rPr>
        <w:t>/S</w:t>
      </w:r>
      <w:r>
        <w:rPr>
          <w:position w:val="2"/>
          <w:vertAlign w:val="superscript"/>
        </w:rPr>
        <w:t>0.5</w:t>
      </w:r>
      <w:r>
        <w:rPr>
          <w:position w:val="2"/>
        </w:rPr>
        <w:t xml:space="preserve"> = 7.732</w:t>
      </w:r>
    </w:p>
    <w:p w14:paraId="4FFBD2DE" w14:textId="77777777" w:rsidR="004D1A7E" w:rsidRDefault="004D1A7E">
      <w:pPr>
        <w:pStyle w:val="BodyText"/>
      </w:pPr>
    </w:p>
    <w:p w14:paraId="0AD565A5" w14:textId="77777777" w:rsidR="004D1A7E" w:rsidRDefault="004D1A7E">
      <w:pPr>
        <w:pStyle w:val="BodyText"/>
      </w:pPr>
    </w:p>
    <w:p w14:paraId="37A919FF" w14:textId="77777777" w:rsidR="004D1A7E" w:rsidRDefault="004D1A7E">
      <w:pPr>
        <w:pStyle w:val="BodyText"/>
      </w:pPr>
    </w:p>
    <w:p w14:paraId="6D57282C" w14:textId="77777777" w:rsidR="004D1A7E" w:rsidRDefault="004D1A7E">
      <w:pPr>
        <w:pStyle w:val="BodyText"/>
      </w:pPr>
    </w:p>
    <w:p w14:paraId="43AD0656" w14:textId="77777777" w:rsidR="004D1A7E" w:rsidRDefault="004D1A7E">
      <w:pPr>
        <w:pStyle w:val="BodyText"/>
        <w:spacing w:before="137"/>
      </w:pPr>
    </w:p>
    <w:p w14:paraId="5FD8EFE0" w14:textId="77777777" w:rsidR="004D1A7E" w:rsidRDefault="00000000">
      <w:pPr>
        <w:pStyle w:val="Heading2"/>
        <w:numPr>
          <w:ilvl w:val="0"/>
          <w:numId w:val="8"/>
        </w:numPr>
        <w:tabs>
          <w:tab w:val="left" w:pos="558"/>
        </w:tabs>
        <w:ind w:left="558" w:hanging="535"/>
        <w:rPr>
          <w:position w:val="2"/>
          <w:u w:val="none"/>
        </w:rPr>
      </w:pPr>
      <w:r>
        <w:rPr>
          <w:position w:val="2"/>
          <w:u w:val="none"/>
        </w:rPr>
        <w:t>Nwe</w:t>
      </w:r>
      <w:r>
        <w:rPr>
          <w:spacing w:val="-3"/>
          <w:position w:val="2"/>
          <w:u w:val="none"/>
        </w:rPr>
        <w:t xml:space="preserve"> </w:t>
      </w:r>
      <w:r>
        <w:rPr>
          <w:position w:val="2"/>
          <w:u w:val="none"/>
        </w:rPr>
        <w:t>&amp;</w:t>
      </w:r>
      <w:r>
        <w:rPr>
          <w:spacing w:val="-5"/>
          <w:position w:val="2"/>
          <w:u w:val="none"/>
        </w:rPr>
        <w:t xml:space="preserve"> </w:t>
      </w:r>
      <w:r>
        <w:rPr>
          <w:position w:val="2"/>
          <w:u w:val="none"/>
        </w:rPr>
        <w:t>C</w:t>
      </w:r>
      <w:r>
        <w:rPr>
          <w:sz w:val="18"/>
          <w:u w:val="none"/>
        </w:rPr>
        <w:t>D</w:t>
      </w:r>
      <w:r>
        <w:rPr>
          <w:spacing w:val="18"/>
          <w:sz w:val="18"/>
          <w:u w:val="none"/>
        </w:rPr>
        <w:t xml:space="preserve"> </w:t>
      </w:r>
      <w:r>
        <w:rPr>
          <w:spacing w:val="-2"/>
          <w:position w:val="2"/>
          <w:u w:val="none"/>
        </w:rPr>
        <w:t>Value:</w:t>
      </w:r>
    </w:p>
    <w:p w14:paraId="20774E07" w14:textId="77777777" w:rsidR="004D1A7E" w:rsidRDefault="004D1A7E">
      <w:pPr>
        <w:pStyle w:val="BodyText"/>
        <w:spacing w:before="1"/>
        <w:rPr>
          <w:b/>
          <w:sz w:val="28"/>
        </w:rPr>
      </w:pPr>
    </w:p>
    <w:p w14:paraId="1BF91A5E" w14:textId="77777777" w:rsidR="004D1A7E" w:rsidRDefault="00000000">
      <w:pPr>
        <w:pStyle w:val="BodyText"/>
        <w:ind w:left="23"/>
        <w:rPr>
          <w:position w:val="2"/>
        </w:rPr>
      </w:pPr>
      <w:r>
        <w:rPr>
          <w:position w:val="2"/>
        </w:rPr>
        <w:t>Since</w:t>
      </w:r>
      <w:r>
        <w:rPr>
          <w:spacing w:val="-3"/>
          <w:position w:val="2"/>
        </w:rPr>
        <w:t xml:space="preserve"> </w:t>
      </w:r>
      <w:r>
        <w:rPr>
          <w:position w:val="2"/>
        </w:rPr>
        <w:t>N</w:t>
      </w:r>
      <w:r>
        <w:rPr>
          <w:sz w:val="16"/>
        </w:rPr>
        <w:t>re</w:t>
      </w:r>
      <w:r>
        <w:rPr>
          <w:position w:val="2"/>
        </w:rPr>
        <w:t>/S</w:t>
      </w:r>
      <w:r>
        <w:rPr>
          <w:position w:val="2"/>
          <w:vertAlign w:val="superscript"/>
        </w:rPr>
        <w:t>0.5</w:t>
      </w:r>
      <w:r>
        <w:rPr>
          <w:spacing w:val="1"/>
          <w:position w:val="2"/>
        </w:rPr>
        <w:t xml:space="preserve"> </w:t>
      </w:r>
      <w:r>
        <w:rPr>
          <w:position w:val="2"/>
        </w:rPr>
        <w:t>&lt;</w:t>
      </w:r>
      <w:r>
        <w:rPr>
          <w:spacing w:val="-1"/>
          <w:position w:val="2"/>
        </w:rPr>
        <w:t xml:space="preserve"> </w:t>
      </w:r>
      <w:r>
        <w:rPr>
          <w:position w:val="2"/>
        </w:rPr>
        <w:t>12, we</w:t>
      </w:r>
      <w:r>
        <w:rPr>
          <w:spacing w:val="-2"/>
          <w:position w:val="2"/>
        </w:rPr>
        <w:t xml:space="preserve"> </w:t>
      </w:r>
      <w:r>
        <w:rPr>
          <w:spacing w:val="-4"/>
          <w:position w:val="2"/>
        </w:rPr>
        <w:t>have,</w:t>
      </w:r>
    </w:p>
    <w:p w14:paraId="3E7547FD" w14:textId="77777777" w:rsidR="004D1A7E" w:rsidRDefault="004D1A7E">
      <w:pPr>
        <w:pStyle w:val="BodyText"/>
        <w:rPr>
          <w:position w:val="2"/>
        </w:rPr>
        <w:sectPr w:rsidR="004D1A7E">
          <w:pgSz w:w="11910" w:h="16840"/>
          <w:pgMar w:top="1500" w:right="1133"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4578576" w14:textId="77777777" w:rsidR="004D1A7E" w:rsidRDefault="00000000">
      <w:pPr>
        <w:pStyle w:val="BodyText"/>
        <w:ind w:left="372"/>
        <w:rPr>
          <w:sz w:val="20"/>
        </w:rPr>
      </w:pPr>
      <w:r>
        <w:rPr>
          <w:noProof/>
          <w:sz w:val="20"/>
        </w:rPr>
        <w:lastRenderedPageBreak/>
        <w:drawing>
          <wp:inline distT="0" distB="0" distL="0" distR="0" wp14:anchorId="622CA218" wp14:editId="655362CF">
            <wp:extent cx="1941195" cy="612140"/>
            <wp:effectExtent l="0" t="0" r="0" b="0"/>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2" cstate="print"/>
                    <a:stretch>
                      <a:fillRect/>
                    </a:stretch>
                  </pic:blipFill>
                  <pic:spPr>
                    <a:xfrm>
                      <a:off x="0" y="0"/>
                      <a:ext cx="1941697" cy="612648"/>
                    </a:xfrm>
                    <a:prstGeom prst="rect">
                      <a:avLst/>
                    </a:prstGeom>
                  </pic:spPr>
                </pic:pic>
              </a:graphicData>
            </a:graphic>
          </wp:inline>
        </w:drawing>
      </w:r>
    </w:p>
    <w:p w14:paraId="1CA7BD76" w14:textId="77777777" w:rsidR="004D1A7E" w:rsidRDefault="00000000">
      <w:pPr>
        <w:pStyle w:val="BodyText"/>
        <w:spacing w:before="111"/>
        <w:rPr>
          <w:sz w:val="20"/>
        </w:rPr>
      </w:pPr>
      <w:r>
        <w:rPr>
          <w:noProof/>
          <w:sz w:val="20"/>
        </w:rPr>
        <w:drawing>
          <wp:anchor distT="0" distB="0" distL="0" distR="0" simplePos="0" relativeHeight="251662848" behindDoc="1" locked="0" layoutInCell="1" allowOverlap="1" wp14:anchorId="4B029536" wp14:editId="3D2315AE">
            <wp:simplePos x="0" y="0"/>
            <wp:positionH relativeFrom="page">
              <wp:posOffset>1373505</wp:posOffset>
            </wp:positionH>
            <wp:positionV relativeFrom="paragraph">
              <wp:posOffset>231775</wp:posOffset>
            </wp:positionV>
            <wp:extent cx="1209675" cy="514350"/>
            <wp:effectExtent l="0" t="0" r="0" b="0"/>
            <wp:wrapTopAndBottom/>
            <wp:docPr id="34" name="Image 34" descr="A black text on a white background  AI-generated content may be incorrect."/>
            <wp:cNvGraphicFramePr/>
            <a:graphic xmlns:a="http://schemas.openxmlformats.org/drawingml/2006/main">
              <a:graphicData uri="http://schemas.openxmlformats.org/drawingml/2006/picture">
                <pic:pic xmlns:pic="http://schemas.openxmlformats.org/drawingml/2006/picture">
                  <pic:nvPicPr>
                    <pic:cNvPr id="34" name="Image 34" descr="A black text on a white background  AI-generated content may be incorrect."/>
                    <pic:cNvPicPr/>
                  </pic:nvPicPr>
                  <pic:blipFill>
                    <a:blip r:embed="rId23" cstate="print"/>
                    <a:stretch>
                      <a:fillRect/>
                    </a:stretch>
                  </pic:blipFill>
                  <pic:spPr>
                    <a:xfrm>
                      <a:off x="0" y="0"/>
                      <a:ext cx="1209674" cy="514350"/>
                    </a:xfrm>
                    <a:prstGeom prst="rect">
                      <a:avLst/>
                    </a:prstGeom>
                  </pic:spPr>
                </pic:pic>
              </a:graphicData>
            </a:graphic>
          </wp:anchor>
        </w:drawing>
      </w:r>
    </w:p>
    <w:p w14:paraId="6A1C172E" w14:textId="77777777" w:rsidR="004D1A7E" w:rsidRDefault="004D1A7E">
      <w:pPr>
        <w:pStyle w:val="BodyText"/>
        <w:rPr>
          <w:sz w:val="20"/>
        </w:rPr>
      </w:pPr>
    </w:p>
    <w:p w14:paraId="52B22C35" w14:textId="77777777" w:rsidR="004D1A7E" w:rsidRDefault="004D1A7E">
      <w:pPr>
        <w:pStyle w:val="BodyText"/>
        <w:rPr>
          <w:sz w:val="20"/>
        </w:rPr>
      </w:pPr>
    </w:p>
    <w:p w14:paraId="1856C7B2" w14:textId="77777777" w:rsidR="004D1A7E" w:rsidRDefault="004D1A7E">
      <w:pPr>
        <w:pStyle w:val="BodyText"/>
        <w:spacing w:before="24"/>
        <w:rPr>
          <w:sz w:val="20"/>
        </w:rPr>
      </w:pPr>
    </w:p>
    <w:tbl>
      <w:tblPr>
        <w:tblW w:w="0" w:type="auto"/>
        <w:tblInd w:w="288" w:type="dxa"/>
        <w:tblLayout w:type="fixed"/>
        <w:tblCellMar>
          <w:left w:w="0" w:type="dxa"/>
          <w:right w:w="0" w:type="dxa"/>
        </w:tblCellMar>
        <w:tblLook w:val="04A0" w:firstRow="1" w:lastRow="0" w:firstColumn="1" w:lastColumn="0" w:noHBand="0" w:noVBand="1"/>
      </w:tblPr>
      <w:tblGrid>
        <w:gridCol w:w="1648"/>
        <w:gridCol w:w="1431"/>
        <w:gridCol w:w="778"/>
        <w:gridCol w:w="769"/>
      </w:tblGrid>
      <w:tr w:rsidR="004D1A7E" w14:paraId="6E9460B0" w14:textId="77777777">
        <w:trPr>
          <w:trHeight w:val="419"/>
        </w:trPr>
        <w:tc>
          <w:tcPr>
            <w:tcW w:w="1648" w:type="dxa"/>
          </w:tcPr>
          <w:p w14:paraId="5437B45B" w14:textId="77777777" w:rsidR="004D1A7E" w:rsidRDefault="00000000">
            <w:pPr>
              <w:pStyle w:val="TableParagraph"/>
              <w:spacing w:before="0" w:line="266" w:lineRule="exact"/>
              <w:ind w:left="50"/>
              <w:rPr>
                <w:b/>
                <w:sz w:val="24"/>
              </w:rPr>
            </w:pPr>
            <w:r>
              <w:rPr>
                <w:b/>
                <w:sz w:val="24"/>
              </w:rPr>
              <w:t>Pure</w:t>
            </w:r>
            <w:r>
              <w:rPr>
                <w:b/>
                <w:spacing w:val="-8"/>
                <w:sz w:val="24"/>
              </w:rPr>
              <w:t xml:space="preserve"> </w:t>
            </w:r>
            <w:r>
              <w:rPr>
                <w:b/>
                <w:spacing w:val="-4"/>
                <w:sz w:val="24"/>
              </w:rPr>
              <w:t>MIBK</w:t>
            </w:r>
          </w:p>
        </w:tc>
        <w:tc>
          <w:tcPr>
            <w:tcW w:w="2978" w:type="dxa"/>
            <w:gridSpan w:val="3"/>
          </w:tcPr>
          <w:p w14:paraId="780EE5D7" w14:textId="77777777" w:rsidR="004D1A7E" w:rsidRDefault="004D1A7E">
            <w:pPr>
              <w:pStyle w:val="TableParagraph"/>
              <w:spacing w:before="0"/>
              <w:ind w:left="0"/>
              <w:rPr>
                <w:sz w:val="24"/>
              </w:rPr>
            </w:pPr>
          </w:p>
        </w:tc>
      </w:tr>
      <w:tr w:rsidR="004D1A7E" w14:paraId="5A25B92D" w14:textId="77777777">
        <w:trPr>
          <w:trHeight w:val="574"/>
        </w:trPr>
        <w:tc>
          <w:tcPr>
            <w:tcW w:w="1648" w:type="dxa"/>
          </w:tcPr>
          <w:p w14:paraId="4D4E3C3E" w14:textId="77777777" w:rsidR="004D1A7E" w:rsidRDefault="00000000">
            <w:pPr>
              <w:pStyle w:val="TableParagraph"/>
              <w:spacing w:before="143"/>
              <w:ind w:left="50"/>
              <w:rPr>
                <w:sz w:val="24"/>
              </w:rPr>
            </w:pPr>
            <w:r>
              <w:rPr>
                <w:sz w:val="24"/>
              </w:rPr>
              <w:t>Needle</w:t>
            </w:r>
            <w:r>
              <w:rPr>
                <w:spacing w:val="-2"/>
                <w:sz w:val="24"/>
              </w:rPr>
              <w:t xml:space="preserve"> </w:t>
            </w:r>
            <w:r>
              <w:rPr>
                <w:sz w:val="24"/>
              </w:rPr>
              <w:t>0.5</w:t>
            </w:r>
            <w:r>
              <w:rPr>
                <w:spacing w:val="-1"/>
                <w:sz w:val="24"/>
              </w:rPr>
              <w:t xml:space="preserve"> </w:t>
            </w:r>
            <w:r>
              <w:rPr>
                <w:spacing w:val="-5"/>
                <w:sz w:val="24"/>
              </w:rPr>
              <w:t>mm:</w:t>
            </w:r>
          </w:p>
        </w:tc>
        <w:tc>
          <w:tcPr>
            <w:tcW w:w="1431" w:type="dxa"/>
          </w:tcPr>
          <w:p w14:paraId="4D69FD8D" w14:textId="77777777" w:rsidR="004D1A7E" w:rsidRDefault="00000000">
            <w:pPr>
              <w:pStyle w:val="TableParagraph"/>
              <w:spacing w:before="143"/>
              <w:ind w:left="0"/>
              <w:jc w:val="center"/>
              <w:rPr>
                <w:sz w:val="24"/>
              </w:rPr>
            </w:pPr>
            <w:r>
              <w:rPr>
                <w:sz w:val="24"/>
              </w:rPr>
              <w:t>Nwe=</w:t>
            </w:r>
            <w:r>
              <w:rPr>
                <w:spacing w:val="1"/>
                <w:sz w:val="24"/>
              </w:rPr>
              <w:t xml:space="preserve"> </w:t>
            </w:r>
            <w:r>
              <w:rPr>
                <w:spacing w:val="-2"/>
                <w:sz w:val="24"/>
              </w:rPr>
              <w:t>0.7190</w:t>
            </w:r>
          </w:p>
        </w:tc>
        <w:tc>
          <w:tcPr>
            <w:tcW w:w="778" w:type="dxa"/>
          </w:tcPr>
          <w:p w14:paraId="7630DAB1" w14:textId="77777777" w:rsidR="004D1A7E" w:rsidRDefault="00000000">
            <w:pPr>
              <w:pStyle w:val="TableParagraph"/>
              <w:spacing w:before="143"/>
              <w:ind w:left="1"/>
              <w:jc w:val="center"/>
              <w:rPr>
                <w:position w:val="2"/>
                <w:sz w:val="24"/>
              </w:rPr>
            </w:pPr>
            <w:r>
              <w:rPr>
                <w:position w:val="2"/>
                <w:sz w:val="24"/>
              </w:rPr>
              <w:t xml:space="preserve">&amp; </w:t>
            </w:r>
            <w:r>
              <w:rPr>
                <w:spacing w:val="-5"/>
                <w:position w:val="2"/>
                <w:sz w:val="24"/>
              </w:rPr>
              <w:t>C</w:t>
            </w:r>
            <w:r>
              <w:rPr>
                <w:spacing w:val="-5"/>
                <w:sz w:val="16"/>
              </w:rPr>
              <w:t>D</w:t>
            </w:r>
            <w:r>
              <w:rPr>
                <w:spacing w:val="-5"/>
                <w:position w:val="2"/>
                <w:sz w:val="24"/>
              </w:rPr>
              <w:t>=</w:t>
            </w:r>
          </w:p>
        </w:tc>
        <w:tc>
          <w:tcPr>
            <w:tcW w:w="769" w:type="dxa"/>
          </w:tcPr>
          <w:p w14:paraId="4B42BBA6" w14:textId="77777777" w:rsidR="004D1A7E" w:rsidRDefault="00000000">
            <w:pPr>
              <w:pStyle w:val="TableParagraph"/>
              <w:spacing w:before="143"/>
              <w:ind w:left="10"/>
              <w:jc w:val="center"/>
              <w:rPr>
                <w:sz w:val="24"/>
              </w:rPr>
            </w:pPr>
            <w:r>
              <w:rPr>
                <w:spacing w:val="-2"/>
                <w:sz w:val="24"/>
              </w:rPr>
              <w:t>0.7766</w:t>
            </w:r>
          </w:p>
        </w:tc>
      </w:tr>
      <w:tr w:rsidR="004D1A7E" w14:paraId="4A591047" w14:textId="77777777">
        <w:trPr>
          <w:trHeight w:val="573"/>
        </w:trPr>
        <w:tc>
          <w:tcPr>
            <w:tcW w:w="1648" w:type="dxa"/>
          </w:tcPr>
          <w:p w14:paraId="743DE66F" w14:textId="77777777" w:rsidR="004D1A7E" w:rsidRDefault="00000000">
            <w:pPr>
              <w:pStyle w:val="TableParagraph"/>
              <w:spacing w:before="143"/>
              <w:ind w:left="50"/>
              <w:rPr>
                <w:sz w:val="24"/>
              </w:rPr>
            </w:pPr>
            <w:r>
              <w:rPr>
                <w:sz w:val="24"/>
              </w:rPr>
              <w:t>Needle</w:t>
            </w:r>
            <w:r>
              <w:rPr>
                <w:spacing w:val="-2"/>
                <w:sz w:val="24"/>
              </w:rPr>
              <w:t xml:space="preserve"> </w:t>
            </w:r>
            <w:r>
              <w:rPr>
                <w:sz w:val="24"/>
              </w:rPr>
              <w:t>0.9</w:t>
            </w:r>
            <w:r>
              <w:rPr>
                <w:spacing w:val="-2"/>
                <w:sz w:val="24"/>
              </w:rPr>
              <w:t xml:space="preserve"> </w:t>
            </w:r>
            <w:r>
              <w:rPr>
                <w:spacing w:val="-5"/>
                <w:sz w:val="24"/>
              </w:rPr>
              <w:t>mm:</w:t>
            </w:r>
          </w:p>
        </w:tc>
        <w:tc>
          <w:tcPr>
            <w:tcW w:w="1431" w:type="dxa"/>
          </w:tcPr>
          <w:p w14:paraId="05BE3088" w14:textId="77777777" w:rsidR="004D1A7E" w:rsidRDefault="00000000">
            <w:pPr>
              <w:pStyle w:val="TableParagraph"/>
              <w:spacing w:before="143"/>
              <w:ind w:left="0"/>
              <w:jc w:val="center"/>
              <w:rPr>
                <w:sz w:val="24"/>
              </w:rPr>
            </w:pPr>
            <w:r>
              <w:rPr>
                <w:sz w:val="24"/>
              </w:rPr>
              <w:t>Nwe=</w:t>
            </w:r>
            <w:r>
              <w:rPr>
                <w:spacing w:val="1"/>
                <w:sz w:val="24"/>
              </w:rPr>
              <w:t xml:space="preserve"> </w:t>
            </w:r>
            <w:r>
              <w:rPr>
                <w:spacing w:val="-2"/>
                <w:sz w:val="24"/>
              </w:rPr>
              <w:t>0.7779</w:t>
            </w:r>
          </w:p>
        </w:tc>
        <w:tc>
          <w:tcPr>
            <w:tcW w:w="778" w:type="dxa"/>
          </w:tcPr>
          <w:p w14:paraId="6C587CCA" w14:textId="77777777" w:rsidR="004D1A7E" w:rsidRDefault="00000000">
            <w:pPr>
              <w:pStyle w:val="TableParagraph"/>
              <w:spacing w:before="142"/>
              <w:ind w:left="1"/>
              <w:jc w:val="center"/>
              <w:rPr>
                <w:position w:val="2"/>
                <w:sz w:val="24"/>
              </w:rPr>
            </w:pPr>
            <w:r>
              <w:rPr>
                <w:position w:val="2"/>
                <w:sz w:val="24"/>
              </w:rPr>
              <w:t xml:space="preserve">&amp; </w:t>
            </w:r>
            <w:r>
              <w:rPr>
                <w:spacing w:val="-5"/>
                <w:position w:val="2"/>
                <w:sz w:val="24"/>
              </w:rPr>
              <w:t>C</w:t>
            </w:r>
            <w:r>
              <w:rPr>
                <w:spacing w:val="-5"/>
                <w:sz w:val="16"/>
              </w:rPr>
              <w:t>D</w:t>
            </w:r>
            <w:r>
              <w:rPr>
                <w:spacing w:val="-5"/>
                <w:position w:val="2"/>
                <w:sz w:val="24"/>
              </w:rPr>
              <w:t>=</w:t>
            </w:r>
          </w:p>
        </w:tc>
        <w:tc>
          <w:tcPr>
            <w:tcW w:w="769" w:type="dxa"/>
          </w:tcPr>
          <w:p w14:paraId="19B831BE" w14:textId="77777777" w:rsidR="004D1A7E" w:rsidRDefault="00000000">
            <w:pPr>
              <w:pStyle w:val="TableParagraph"/>
              <w:spacing w:before="143"/>
              <w:ind w:left="10"/>
              <w:jc w:val="center"/>
              <w:rPr>
                <w:sz w:val="24"/>
              </w:rPr>
            </w:pPr>
            <w:r>
              <w:rPr>
                <w:spacing w:val="-2"/>
                <w:sz w:val="24"/>
              </w:rPr>
              <w:t>0.7903</w:t>
            </w:r>
          </w:p>
        </w:tc>
      </w:tr>
      <w:tr w:rsidR="004D1A7E" w14:paraId="176471ED" w14:textId="77777777">
        <w:trPr>
          <w:trHeight w:val="420"/>
        </w:trPr>
        <w:tc>
          <w:tcPr>
            <w:tcW w:w="1648" w:type="dxa"/>
          </w:tcPr>
          <w:p w14:paraId="55D24DDB" w14:textId="77777777" w:rsidR="004D1A7E" w:rsidRDefault="00000000">
            <w:pPr>
              <w:pStyle w:val="TableParagraph"/>
              <w:spacing w:before="142" w:line="258" w:lineRule="exact"/>
              <w:ind w:left="50"/>
              <w:rPr>
                <w:sz w:val="24"/>
              </w:rPr>
            </w:pPr>
            <w:r>
              <w:rPr>
                <w:sz w:val="24"/>
              </w:rPr>
              <w:t>Needle</w:t>
            </w:r>
            <w:r>
              <w:rPr>
                <w:spacing w:val="-3"/>
                <w:sz w:val="24"/>
              </w:rPr>
              <w:t xml:space="preserve"> </w:t>
            </w:r>
            <w:r>
              <w:rPr>
                <w:sz w:val="24"/>
              </w:rPr>
              <w:t>1.6</w:t>
            </w:r>
            <w:r>
              <w:rPr>
                <w:spacing w:val="-1"/>
                <w:sz w:val="24"/>
              </w:rPr>
              <w:t xml:space="preserve"> </w:t>
            </w:r>
            <w:r>
              <w:rPr>
                <w:spacing w:val="-5"/>
                <w:sz w:val="24"/>
              </w:rPr>
              <w:t>mm:</w:t>
            </w:r>
          </w:p>
        </w:tc>
        <w:tc>
          <w:tcPr>
            <w:tcW w:w="1431" w:type="dxa"/>
          </w:tcPr>
          <w:p w14:paraId="0001B124" w14:textId="77777777" w:rsidR="004D1A7E" w:rsidRDefault="00000000">
            <w:pPr>
              <w:pStyle w:val="TableParagraph"/>
              <w:spacing w:before="142" w:line="258" w:lineRule="exact"/>
              <w:ind w:left="0"/>
              <w:jc w:val="center"/>
              <w:rPr>
                <w:sz w:val="24"/>
              </w:rPr>
            </w:pPr>
            <w:r>
              <w:rPr>
                <w:sz w:val="24"/>
              </w:rPr>
              <w:t>Nwe=</w:t>
            </w:r>
            <w:r>
              <w:rPr>
                <w:spacing w:val="1"/>
                <w:sz w:val="24"/>
              </w:rPr>
              <w:t xml:space="preserve"> </w:t>
            </w:r>
            <w:r>
              <w:rPr>
                <w:spacing w:val="-2"/>
                <w:sz w:val="24"/>
              </w:rPr>
              <w:t>1.1244</w:t>
            </w:r>
          </w:p>
        </w:tc>
        <w:tc>
          <w:tcPr>
            <w:tcW w:w="778" w:type="dxa"/>
          </w:tcPr>
          <w:p w14:paraId="5BF558BD" w14:textId="77777777" w:rsidR="004D1A7E" w:rsidRDefault="00000000">
            <w:pPr>
              <w:pStyle w:val="TableParagraph"/>
              <w:spacing w:before="142" w:line="259" w:lineRule="exact"/>
              <w:ind w:left="1"/>
              <w:jc w:val="center"/>
              <w:rPr>
                <w:position w:val="2"/>
                <w:sz w:val="24"/>
              </w:rPr>
            </w:pPr>
            <w:r>
              <w:rPr>
                <w:position w:val="2"/>
                <w:sz w:val="24"/>
              </w:rPr>
              <w:t xml:space="preserve">&amp; </w:t>
            </w:r>
            <w:r>
              <w:rPr>
                <w:spacing w:val="-5"/>
                <w:position w:val="2"/>
                <w:sz w:val="24"/>
              </w:rPr>
              <w:t>C</w:t>
            </w:r>
            <w:r>
              <w:rPr>
                <w:spacing w:val="-5"/>
                <w:sz w:val="16"/>
              </w:rPr>
              <w:t>D</w:t>
            </w:r>
            <w:r>
              <w:rPr>
                <w:spacing w:val="-5"/>
                <w:position w:val="2"/>
                <w:sz w:val="24"/>
              </w:rPr>
              <w:t>=</w:t>
            </w:r>
          </w:p>
        </w:tc>
        <w:tc>
          <w:tcPr>
            <w:tcW w:w="769" w:type="dxa"/>
          </w:tcPr>
          <w:p w14:paraId="6E5A405F" w14:textId="77777777" w:rsidR="004D1A7E" w:rsidRDefault="00000000">
            <w:pPr>
              <w:pStyle w:val="TableParagraph"/>
              <w:spacing w:before="142" w:line="258" w:lineRule="exact"/>
              <w:ind w:left="10"/>
              <w:jc w:val="center"/>
              <w:rPr>
                <w:sz w:val="24"/>
              </w:rPr>
            </w:pPr>
            <w:r>
              <w:rPr>
                <w:spacing w:val="-2"/>
                <w:sz w:val="24"/>
              </w:rPr>
              <w:t>0.7146</w:t>
            </w:r>
          </w:p>
        </w:tc>
      </w:tr>
    </w:tbl>
    <w:p w14:paraId="03735CDB" w14:textId="77777777" w:rsidR="004D1A7E" w:rsidRDefault="004D1A7E">
      <w:pPr>
        <w:pStyle w:val="BodyText"/>
        <w:spacing w:before="22"/>
      </w:pPr>
    </w:p>
    <w:p w14:paraId="7BBDE32B" w14:textId="77777777" w:rsidR="004D1A7E" w:rsidRDefault="00000000">
      <w:pPr>
        <w:pStyle w:val="Heading5"/>
        <w:spacing w:before="1"/>
        <w:ind w:left="330"/>
      </w:pPr>
      <w:r>
        <w:t>Contaminated</w:t>
      </w:r>
      <w:r>
        <w:rPr>
          <w:spacing w:val="-3"/>
        </w:rPr>
        <w:t xml:space="preserve"> </w:t>
      </w:r>
      <w:r>
        <w:rPr>
          <w:spacing w:val="-2"/>
        </w:rPr>
        <w:t>MIBK,</w:t>
      </w:r>
    </w:p>
    <w:p w14:paraId="3EC0EFDE" w14:textId="77777777" w:rsidR="004D1A7E" w:rsidRDefault="004D1A7E">
      <w:pPr>
        <w:pStyle w:val="BodyText"/>
        <w:spacing w:before="13"/>
        <w:rPr>
          <w:b/>
        </w:rPr>
      </w:pPr>
    </w:p>
    <w:p w14:paraId="0ABEEC3F" w14:textId="77777777" w:rsidR="004D1A7E" w:rsidRDefault="00000000">
      <w:pPr>
        <w:pStyle w:val="BodyText"/>
        <w:ind w:left="330"/>
        <w:rPr>
          <w:position w:val="2"/>
        </w:rPr>
      </w:pPr>
      <w:r>
        <w:rPr>
          <w:position w:val="2"/>
        </w:rPr>
        <w:t>Needle</w:t>
      </w:r>
      <w:r>
        <w:rPr>
          <w:spacing w:val="-3"/>
          <w:position w:val="2"/>
        </w:rPr>
        <w:t xml:space="preserve"> </w:t>
      </w:r>
      <w:r>
        <w:rPr>
          <w:position w:val="2"/>
        </w:rPr>
        <w:t>0.5 mm:</w:t>
      </w:r>
      <w:r>
        <w:rPr>
          <w:spacing w:val="59"/>
          <w:position w:val="2"/>
        </w:rPr>
        <w:t xml:space="preserve"> </w:t>
      </w:r>
      <w:r>
        <w:rPr>
          <w:position w:val="2"/>
        </w:rPr>
        <w:t>Nwe=</w:t>
      </w:r>
      <w:r>
        <w:rPr>
          <w:spacing w:val="1"/>
          <w:position w:val="2"/>
        </w:rPr>
        <w:t xml:space="preserve"> </w:t>
      </w:r>
      <w:r>
        <w:rPr>
          <w:position w:val="2"/>
        </w:rPr>
        <w:t>1.2364</w:t>
      </w:r>
      <w:r>
        <w:rPr>
          <w:spacing w:val="59"/>
          <w:position w:val="2"/>
        </w:rPr>
        <w:t xml:space="preserve"> </w:t>
      </w:r>
      <w:r>
        <w:rPr>
          <w:position w:val="2"/>
        </w:rPr>
        <w:t>&amp; C</w:t>
      </w:r>
      <w:r>
        <w:rPr>
          <w:sz w:val="16"/>
        </w:rPr>
        <w:t>D</w:t>
      </w:r>
      <w:r>
        <w:rPr>
          <w:position w:val="2"/>
        </w:rPr>
        <w:t>=</w:t>
      </w:r>
      <w:r>
        <w:rPr>
          <w:spacing w:val="58"/>
          <w:position w:val="2"/>
        </w:rPr>
        <w:t xml:space="preserve"> </w:t>
      </w:r>
      <w:r>
        <w:rPr>
          <w:spacing w:val="-2"/>
          <w:position w:val="2"/>
        </w:rPr>
        <w:t>0.6817</w:t>
      </w:r>
    </w:p>
    <w:p w14:paraId="5979E322" w14:textId="77777777" w:rsidR="004D1A7E" w:rsidRDefault="004D1A7E">
      <w:pPr>
        <w:pStyle w:val="BodyText"/>
        <w:spacing w:before="12"/>
      </w:pPr>
    </w:p>
    <w:p w14:paraId="340B7CAC" w14:textId="77777777" w:rsidR="004D1A7E" w:rsidRDefault="00000000">
      <w:pPr>
        <w:pStyle w:val="BodyText"/>
        <w:ind w:left="330"/>
        <w:rPr>
          <w:position w:val="2"/>
        </w:rPr>
      </w:pPr>
      <w:r>
        <w:rPr>
          <w:position w:val="2"/>
        </w:rPr>
        <w:t>Needle</w:t>
      </w:r>
      <w:r>
        <w:rPr>
          <w:spacing w:val="-1"/>
          <w:position w:val="2"/>
        </w:rPr>
        <w:t xml:space="preserve"> </w:t>
      </w:r>
      <w:r>
        <w:rPr>
          <w:position w:val="2"/>
        </w:rPr>
        <w:t>0.9</w:t>
      </w:r>
      <w:r>
        <w:rPr>
          <w:spacing w:val="-1"/>
          <w:position w:val="2"/>
        </w:rPr>
        <w:t xml:space="preserve"> </w:t>
      </w:r>
      <w:r>
        <w:rPr>
          <w:position w:val="2"/>
        </w:rPr>
        <w:t>mm:</w:t>
      </w:r>
      <w:r>
        <w:rPr>
          <w:spacing w:val="59"/>
          <w:position w:val="2"/>
        </w:rPr>
        <w:t xml:space="preserve"> </w:t>
      </w:r>
      <w:r>
        <w:rPr>
          <w:position w:val="2"/>
        </w:rPr>
        <w:t>Nwe=</w:t>
      </w:r>
      <w:r>
        <w:rPr>
          <w:spacing w:val="1"/>
          <w:position w:val="2"/>
        </w:rPr>
        <w:t xml:space="preserve"> </w:t>
      </w:r>
      <w:r>
        <w:rPr>
          <w:position w:val="2"/>
        </w:rPr>
        <w:t>1.0932</w:t>
      </w:r>
      <w:r>
        <w:rPr>
          <w:spacing w:val="59"/>
          <w:position w:val="2"/>
        </w:rPr>
        <w:t xml:space="preserve"> </w:t>
      </w:r>
      <w:r>
        <w:rPr>
          <w:position w:val="2"/>
        </w:rPr>
        <w:t>&amp; C</w:t>
      </w:r>
      <w:r>
        <w:rPr>
          <w:sz w:val="16"/>
        </w:rPr>
        <w:t>D</w:t>
      </w:r>
      <w:r>
        <w:rPr>
          <w:position w:val="2"/>
        </w:rPr>
        <w:t>=</w:t>
      </w:r>
      <w:r>
        <w:rPr>
          <w:spacing w:val="58"/>
          <w:position w:val="2"/>
        </w:rPr>
        <w:t xml:space="preserve"> </w:t>
      </w:r>
      <w:r>
        <w:rPr>
          <w:spacing w:val="-2"/>
          <w:position w:val="2"/>
        </w:rPr>
        <w:t>0.6838</w:t>
      </w:r>
    </w:p>
    <w:p w14:paraId="37BAACD9" w14:textId="77777777" w:rsidR="004D1A7E" w:rsidRDefault="004D1A7E">
      <w:pPr>
        <w:pStyle w:val="BodyText"/>
        <w:spacing w:before="11"/>
      </w:pPr>
    </w:p>
    <w:p w14:paraId="0F85DCEC" w14:textId="77777777" w:rsidR="004D1A7E" w:rsidRDefault="00000000">
      <w:pPr>
        <w:pStyle w:val="BodyText"/>
        <w:spacing w:before="1"/>
        <w:ind w:left="323"/>
        <w:rPr>
          <w:position w:val="2"/>
        </w:rPr>
      </w:pPr>
      <w:r>
        <w:rPr>
          <w:position w:val="2"/>
        </w:rPr>
        <w:t>Needle</w:t>
      </w:r>
      <w:r>
        <w:rPr>
          <w:spacing w:val="-2"/>
          <w:position w:val="2"/>
        </w:rPr>
        <w:t xml:space="preserve"> </w:t>
      </w:r>
      <w:r>
        <w:rPr>
          <w:position w:val="2"/>
        </w:rPr>
        <w:t>1 .6</w:t>
      </w:r>
      <w:r>
        <w:rPr>
          <w:spacing w:val="-1"/>
          <w:position w:val="2"/>
        </w:rPr>
        <w:t xml:space="preserve"> </w:t>
      </w:r>
      <w:r>
        <w:rPr>
          <w:position w:val="2"/>
        </w:rPr>
        <w:t>mm:</w:t>
      </w:r>
      <w:r>
        <w:rPr>
          <w:spacing w:val="59"/>
          <w:position w:val="2"/>
        </w:rPr>
        <w:t xml:space="preserve"> </w:t>
      </w:r>
      <w:r>
        <w:rPr>
          <w:position w:val="2"/>
        </w:rPr>
        <w:t>Nwe=</w:t>
      </w:r>
      <w:r>
        <w:rPr>
          <w:spacing w:val="-1"/>
          <w:position w:val="2"/>
        </w:rPr>
        <w:t xml:space="preserve"> </w:t>
      </w:r>
      <w:r>
        <w:rPr>
          <w:position w:val="2"/>
        </w:rPr>
        <w:t>1.0812</w:t>
      </w:r>
      <w:r>
        <w:rPr>
          <w:spacing w:val="-1"/>
          <w:position w:val="2"/>
        </w:rPr>
        <w:t xml:space="preserve"> </w:t>
      </w:r>
      <w:r>
        <w:rPr>
          <w:position w:val="2"/>
        </w:rPr>
        <w:t>&amp; C</w:t>
      </w:r>
      <w:r>
        <w:rPr>
          <w:sz w:val="16"/>
        </w:rPr>
        <w:t>D</w:t>
      </w:r>
      <w:r>
        <w:rPr>
          <w:position w:val="2"/>
        </w:rPr>
        <w:t>=</w:t>
      </w:r>
      <w:r>
        <w:rPr>
          <w:spacing w:val="58"/>
          <w:position w:val="2"/>
        </w:rPr>
        <w:t xml:space="preserve"> </w:t>
      </w:r>
      <w:r>
        <w:rPr>
          <w:spacing w:val="-2"/>
          <w:position w:val="2"/>
        </w:rPr>
        <w:t>0.7421</w:t>
      </w:r>
    </w:p>
    <w:p w14:paraId="1D790647" w14:textId="77777777" w:rsidR="004D1A7E" w:rsidRDefault="004D1A7E">
      <w:pPr>
        <w:pStyle w:val="BodyText"/>
      </w:pPr>
    </w:p>
    <w:p w14:paraId="46F2A2A4" w14:textId="77777777" w:rsidR="004D1A7E" w:rsidRDefault="004D1A7E">
      <w:pPr>
        <w:pStyle w:val="BodyText"/>
      </w:pPr>
    </w:p>
    <w:p w14:paraId="6556470A" w14:textId="77777777" w:rsidR="004D1A7E" w:rsidRDefault="004D1A7E">
      <w:pPr>
        <w:pStyle w:val="BodyText"/>
        <w:spacing w:before="64"/>
      </w:pPr>
    </w:p>
    <w:p w14:paraId="39F04631" w14:textId="77777777" w:rsidR="004D1A7E" w:rsidRDefault="00000000">
      <w:pPr>
        <w:pStyle w:val="Heading2"/>
        <w:numPr>
          <w:ilvl w:val="0"/>
          <w:numId w:val="8"/>
        </w:numPr>
        <w:tabs>
          <w:tab w:val="left" w:pos="558"/>
        </w:tabs>
        <w:ind w:left="558" w:hanging="535"/>
        <w:rPr>
          <w:u w:val="none"/>
        </w:rPr>
      </w:pPr>
      <w:r>
        <w:rPr>
          <w:spacing w:val="-2"/>
          <w:u w:val="none"/>
        </w:rPr>
        <w:t>Theoretical</w:t>
      </w:r>
      <w:r>
        <w:rPr>
          <w:spacing w:val="-10"/>
          <w:u w:val="none"/>
        </w:rPr>
        <w:t xml:space="preserve"> </w:t>
      </w:r>
      <w:r>
        <w:rPr>
          <w:spacing w:val="-2"/>
          <w:u w:val="none"/>
        </w:rPr>
        <w:t>Value</w:t>
      </w:r>
      <w:r>
        <w:rPr>
          <w:spacing w:val="-5"/>
          <w:u w:val="none"/>
        </w:rPr>
        <w:t xml:space="preserve"> </w:t>
      </w:r>
      <w:r>
        <w:rPr>
          <w:spacing w:val="-2"/>
          <w:u w:val="none"/>
        </w:rPr>
        <w:t>of</w:t>
      </w:r>
      <w:r>
        <w:rPr>
          <w:spacing w:val="-12"/>
          <w:u w:val="none"/>
        </w:rPr>
        <w:t xml:space="preserve"> </w:t>
      </w:r>
      <w:r>
        <w:rPr>
          <w:spacing w:val="-2"/>
          <w:u w:val="none"/>
        </w:rPr>
        <w:t>Terminal</w:t>
      </w:r>
      <w:r>
        <w:rPr>
          <w:spacing w:val="-9"/>
          <w:u w:val="none"/>
        </w:rPr>
        <w:t xml:space="preserve"> </w:t>
      </w:r>
      <w:r>
        <w:rPr>
          <w:spacing w:val="-2"/>
          <w:u w:val="none"/>
        </w:rPr>
        <w:t>Velocity:</w:t>
      </w:r>
    </w:p>
    <w:p w14:paraId="51C18D6E" w14:textId="77777777" w:rsidR="004D1A7E" w:rsidRDefault="004D1A7E">
      <w:pPr>
        <w:pStyle w:val="BodyText"/>
        <w:rPr>
          <w:b/>
          <w:sz w:val="20"/>
        </w:rPr>
      </w:pPr>
    </w:p>
    <w:p w14:paraId="095BA7AE" w14:textId="77777777" w:rsidR="004D1A7E" w:rsidRDefault="004D1A7E">
      <w:pPr>
        <w:pStyle w:val="BodyText"/>
        <w:rPr>
          <w:b/>
          <w:sz w:val="20"/>
        </w:rPr>
      </w:pPr>
    </w:p>
    <w:p w14:paraId="1C3C7536" w14:textId="77777777" w:rsidR="004D1A7E" w:rsidRDefault="00000000">
      <w:pPr>
        <w:pStyle w:val="BodyText"/>
        <w:spacing w:before="190"/>
        <w:rPr>
          <w:b/>
          <w:sz w:val="20"/>
        </w:rPr>
      </w:pPr>
      <w:r>
        <w:rPr>
          <w:b/>
          <w:noProof/>
          <w:sz w:val="20"/>
        </w:rPr>
        <w:drawing>
          <wp:anchor distT="0" distB="0" distL="0" distR="0" simplePos="0" relativeHeight="251663872" behindDoc="1" locked="0" layoutInCell="1" allowOverlap="1" wp14:anchorId="06037E9E" wp14:editId="4F1D3509">
            <wp:simplePos x="0" y="0"/>
            <wp:positionH relativeFrom="page">
              <wp:posOffset>1547495</wp:posOffset>
            </wp:positionH>
            <wp:positionV relativeFrom="paragraph">
              <wp:posOffset>281940</wp:posOffset>
            </wp:positionV>
            <wp:extent cx="2178050" cy="582930"/>
            <wp:effectExtent l="0" t="0" r="0" b="0"/>
            <wp:wrapTopAndBottom/>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4" cstate="print"/>
                    <a:stretch>
                      <a:fillRect/>
                    </a:stretch>
                  </pic:blipFill>
                  <pic:spPr>
                    <a:xfrm>
                      <a:off x="0" y="0"/>
                      <a:ext cx="2178066" cy="582929"/>
                    </a:xfrm>
                    <a:prstGeom prst="rect">
                      <a:avLst/>
                    </a:prstGeom>
                  </pic:spPr>
                </pic:pic>
              </a:graphicData>
            </a:graphic>
          </wp:anchor>
        </w:drawing>
      </w:r>
    </w:p>
    <w:p w14:paraId="56695888" w14:textId="77777777" w:rsidR="004D1A7E" w:rsidRDefault="004D1A7E">
      <w:pPr>
        <w:pStyle w:val="BodyText"/>
        <w:spacing w:before="159"/>
        <w:rPr>
          <w:b/>
          <w:sz w:val="28"/>
        </w:rPr>
      </w:pPr>
    </w:p>
    <w:p w14:paraId="227630ED" w14:textId="77777777" w:rsidR="004D1A7E" w:rsidRDefault="00000000">
      <w:pPr>
        <w:pStyle w:val="Heading5"/>
        <w:ind w:left="743"/>
      </w:pPr>
      <w:r>
        <w:t>Pure</w:t>
      </w:r>
      <w:r>
        <w:rPr>
          <w:spacing w:val="-8"/>
        </w:rPr>
        <w:t xml:space="preserve"> </w:t>
      </w:r>
      <w:r>
        <w:rPr>
          <w:spacing w:val="-4"/>
        </w:rPr>
        <w:t>MIBK</w:t>
      </w:r>
    </w:p>
    <w:p w14:paraId="2B3FAD92" w14:textId="77777777" w:rsidR="004D1A7E" w:rsidRDefault="00000000">
      <w:pPr>
        <w:pStyle w:val="ListParagraph"/>
        <w:numPr>
          <w:ilvl w:val="0"/>
          <w:numId w:val="12"/>
        </w:numPr>
        <w:tabs>
          <w:tab w:val="left" w:pos="742"/>
        </w:tabs>
        <w:spacing w:before="22"/>
        <w:ind w:left="742" w:hanging="359"/>
        <w:rPr>
          <w:sz w:val="24"/>
        </w:rPr>
      </w:pPr>
      <w:r>
        <w:rPr>
          <w:sz w:val="24"/>
        </w:rPr>
        <w:t>Needle</w:t>
      </w:r>
      <w:r>
        <w:rPr>
          <w:spacing w:val="-3"/>
          <w:sz w:val="24"/>
        </w:rPr>
        <w:t xml:space="preserve"> </w:t>
      </w:r>
      <w:r>
        <w:rPr>
          <w:sz w:val="24"/>
        </w:rPr>
        <w:t>0.5 mm:</w:t>
      </w:r>
      <w:r>
        <w:rPr>
          <w:spacing w:val="29"/>
          <w:sz w:val="24"/>
        </w:rPr>
        <w:t xml:space="preserve">  </w:t>
      </w:r>
      <w:r>
        <w:rPr>
          <w:sz w:val="24"/>
        </w:rPr>
        <w:t>Ut</w:t>
      </w:r>
      <w:r>
        <w:rPr>
          <w:spacing w:val="2"/>
          <w:sz w:val="24"/>
        </w:rPr>
        <w:t xml:space="preserve"> </w:t>
      </w:r>
      <w:r>
        <w:rPr>
          <w:sz w:val="24"/>
        </w:rPr>
        <w:t>=</w:t>
      </w:r>
      <w:r>
        <w:rPr>
          <w:spacing w:val="-1"/>
          <w:sz w:val="24"/>
        </w:rPr>
        <w:t xml:space="preserve"> </w:t>
      </w:r>
      <w:r>
        <w:rPr>
          <w:sz w:val="24"/>
        </w:rPr>
        <w:t>0.10</w:t>
      </w:r>
      <w:r>
        <w:rPr>
          <w:sz w:val="24"/>
          <w:lang w:val="en-IN"/>
        </w:rPr>
        <w:t>49</w:t>
      </w:r>
      <w:r>
        <w:rPr>
          <w:spacing w:val="-12"/>
          <w:sz w:val="24"/>
        </w:rPr>
        <w:t xml:space="preserve"> </w:t>
      </w:r>
      <w:r>
        <w:rPr>
          <w:spacing w:val="-5"/>
          <w:sz w:val="24"/>
        </w:rPr>
        <w:t>m/s</w:t>
      </w:r>
    </w:p>
    <w:p w14:paraId="44F279BA" w14:textId="77777777" w:rsidR="004D1A7E" w:rsidRDefault="00000000">
      <w:pPr>
        <w:pStyle w:val="ListParagraph"/>
        <w:numPr>
          <w:ilvl w:val="0"/>
          <w:numId w:val="12"/>
        </w:numPr>
        <w:tabs>
          <w:tab w:val="left" w:pos="742"/>
        </w:tabs>
        <w:spacing w:before="24"/>
        <w:ind w:left="742" w:hanging="359"/>
        <w:rPr>
          <w:sz w:val="24"/>
        </w:rPr>
      </w:pPr>
      <w:r>
        <w:rPr>
          <w:sz w:val="24"/>
        </w:rPr>
        <w:t>Needle</w:t>
      </w:r>
      <w:r>
        <w:rPr>
          <w:spacing w:val="-3"/>
          <w:sz w:val="24"/>
        </w:rPr>
        <w:t xml:space="preserve"> </w:t>
      </w:r>
      <w:r>
        <w:rPr>
          <w:sz w:val="24"/>
        </w:rPr>
        <w:t>0.9 mm:</w:t>
      </w:r>
      <w:r>
        <w:rPr>
          <w:spacing w:val="29"/>
          <w:sz w:val="24"/>
        </w:rPr>
        <w:t xml:space="preserve">  </w:t>
      </w:r>
      <w:r>
        <w:rPr>
          <w:sz w:val="24"/>
        </w:rPr>
        <w:t>Ut</w:t>
      </w:r>
      <w:r>
        <w:rPr>
          <w:spacing w:val="2"/>
          <w:sz w:val="24"/>
        </w:rPr>
        <w:t xml:space="preserve"> </w:t>
      </w:r>
      <w:r>
        <w:rPr>
          <w:sz w:val="24"/>
        </w:rPr>
        <w:t>=</w:t>
      </w:r>
      <w:r>
        <w:rPr>
          <w:spacing w:val="-1"/>
          <w:sz w:val="24"/>
        </w:rPr>
        <w:t xml:space="preserve"> </w:t>
      </w:r>
      <w:r>
        <w:rPr>
          <w:sz w:val="24"/>
        </w:rPr>
        <w:t>0.109</w:t>
      </w:r>
      <w:r>
        <w:rPr>
          <w:sz w:val="24"/>
          <w:lang w:val="en-IN"/>
        </w:rPr>
        <w:t>6</w:t>
      </w:r>
      <w:r>
        <w:rPr>
          <w:spacing w:val="-12"/>
          <w:sz w:val="24"/>
        </w:rPr>
        <w:t xml:space="preserve"> </w:t>
      </w:r>
      <w:r>
        <w:rPr>
          <w:spacing w:val="-5"/>
          <w:sz w:val="24"/>
        </w:rPr>
        <w:t>m/s</w:t>
      </w:r>
    </w:p>
    <w:p w14:paraId="2534BD8C" w14:textId="77777777" w:rsidR="004D1A7E" w:rsidRDefault="00000000">
      <w:pPr>
        <w:pStyle w:val="ListParagraph"/>
        <w:numPr>
          <w:ilvl w:val="0"/>
          <w:numId w:val="12"/>
        </w:numPr>
        <w:tabs>
          <w:tab w:val="left" w:pos="742"/>
        </w:tabs>
        <w:spacing w:before="24"/>
        <w:ind w:left="742" w:hanging="359"/>
        <w:rPr>
          <w:sz w:val="24"/>
        </w:rPr>
      </w:pPr>
      <w:r>
        <w:rPr>
          <w:sz w:val="24"/>
        </w:rPr>
        <w:t>Needle</w:t>
      </w:r>
      <w:r>
        <w:rPr>
          <w:spacing w:val="-3"/>
          <w:sz w:val="24"/>
        </w:rPr>
        <w:t xml:space="preserve"> </w:t>
      </w:r>
      <w:r>
        <w:rPr>
          <w:sz w:val="24"/>
        </w:rPr>
        <w:t>1.6 mm:</w:t>
      </w:r>
      <w:r>
        <w:rPr>
          <w:spacing w:val="29"/>
          <w:sz w:val="24"/>
        </w:rPr>
        <w:t xml:space="preserve">  </w:t>
      </w:r>
      <w:r>
        <w:rPr>
          <w:sz w:val="24"/>
        </w:rPr>
        <w:t>Ut</w:t>
      </w:r>
      <w:r>
        <w:rPr>
          <w:spacing w:val="2"/>
          <w:sz w:val="24"/>
        </w:rPr>
        <w:t xml:space="preserve"> </w:t>
      </w:r>
      <w:r>
        <w:rPr>
          <w:sz w:val="24"/>
        </w:rPr>
        <w:t>=</w:t>
      </w:r>
      <w:r>
        <w:rPr>
          <w:spacing w:val="-1"/>
          <w:sz w:val="24"/>
        </w:rPr>
        <w:t xml:space="preserve"> </w:t>
      </w:r>
      <w:r>
        <w:rPr>
          <w:sz w:val="24"/>
        </w:rPr>
        <w:t>0.123</w:t>
      </w:r>
      <w:r>
        <w:rPr>
          <w:sz w:val="24"/>
          <w:lang w:val="en-IN"/>
        </w:rPr>
        <w:t>7</w:t>
      </w:r>
      <w:r>
        <w:rPr>
          <w:spacing w:val="-12"/>
          <w:sz w:val="24"/>
        </w:rPr>
        <w:t xml:space="preserve"> </w:t>
      </w:r>
      <w:r>
        <w:rPr>
          <w:spacing w:val="-5"/>
          <w:sz w:val="24"/>
        </w:rPr>
        <w:t>m/s</w:t>
      </w:r>
    </w:p>
    <w:p w14:paraId="735869B1" w14:textId="77777777" w:rsidR="004D1A7E" w:rsidRDefault="004D1A7E">
      <w:pPr>
        <w:pStyle w:val="BodyText"/>
        <w:spacing w:before="45"/>
      </w:pPr>
    </w:p>
    <w:p w14:paraId="21DB903B" w14:textId="77777777" w:rsidR="004D1A7E" w:rsidRDefault="00000000">
      <w:pPr>
        <w:pStyle w:val="Heading5"/>
        <w:ind w:left="743"/>
      </w:pPr>
      <w:r>
        <w:t>Contaminated</w:t>
      </w:r>
      <w:r>
        <w:rPr>
          <w:spacing w:val="-3"/>
        </w:rPr>
        <w:t xml:space="preserve"> </w:t>
      </w:r>
      <w:r>
        <w:rPr>
          <w:spacing w:val="-2"/>
        </w:rPr>
        <w:t>MIBK,</w:t>
      </w:r>
    </w:p>
    <w:p w14:paraId="7F38F4AE" w14:textId="77777777" w:rsidR="004D1A7E" w:rsidRDefault="00000000">
      <w:pPr>
        <w:pStyle w:val="ListParagraph"/>
        <w:numPr>
          <w:ilvl w:val="0"/>
          <w:numId w:val="13"/>
        </w:numPr>
        <w:tabs>
          <w:tab w:val="left" w:pos="742"/>
        </w:tabs>
        <w:spacing w:before="24"/>
        <w:ind w:left="742" w:hanging="359"/>
        <w:rPr>
          <w:b/>
          <w:sz w:val="24"/>
        </w:rPr>
      </w:pPr>
      <w:r>
        <w:rPr>
          <w:sz w:val="24"/>
        </w:rPr>
        <w:t>Needle</w:t>
      </w:r>
      <w:r>
        <w:rPr>
          <w:spacing w:val="-3"/>
          <w:sz w:val="24"/>
        </w:rPr>
        <w:t xml:space="preserve"> </w:t>
      </w:r>
      <w:r>
        <w:rPr>
          <w:sz w:val="24"/>
        </w:rPr>
        <w:t>0.5 mm:</w:t>
      </w:r>
      <w:r>
        <w:rPr>
          <w:spacing w:val="29"/>
          <w:sz w:val="24"/>
        </w:rPr>
        <w:t xml:space="preserve">  </w:t>
      </w:r>
      <w:r>
        <w:rPr>
          <w:sz w:val="24"/>
        </w:rPr>
        <w:t>Ut</w:t>
      </w:r>
      <w:r>
        <w:rPr>
          <w:spacing w:val="62"/>
          <w:sz w:val="24"/>
        </w:rPr>
        <w:t xml:space="preserve"> </w:t>
      </w:r>
      <w:r>
        <w:rPr>
          <w:sz w:val="24"/>
        </w:rPr>
        <w:t>=</w:t>
      </w:r>
      <w:r>
        <w:rPr>
          <w:spacing w:val="59"/>
          <w:sz w:val="24"/>
        </w:rPr>
        <w:t xml:space="preserve"> </w:t>
      </w:r>
      <w:r>
        <w:rPr>
          <w:sz w:val="24"/>
        </w:rPr>
        <w:t>0.1261</w:t>
      </w:r>
      <w:r>
        <w:rPr>
          <w:spacing w:val="-12"/>
          <w:sz w:val="24"/>
        </w:rPr>
        <w:t xml:space="preserve"> </w:t>
      </w:r>
      <w:r>
        <w:rPr>
          <w:spacing w:val="-5"/>
          <w:sz w:val="24"/>
        </w:rPr>
        <w:t>m/s</w:t>
      </w:r>
    </w:p>
    <w:p w14:paraId="470FC1D4" w14:textId="77777777" w:rsidR="004D1A7E" w:rsidRDefault="00000000">
      <w:pPr>
        <w:pStyle w:val="ListParagraph"/>
        <w:numPr>
          <w:ilvl w:val="0"/>
          <w:numId w:val="13"/>
        </w:numPr>
        <w:tabs>
          <w:tab w:val="left" w:pos="742"/>
        </w:tabs>
        <w:spacing w:before="10"/>
        <w:ind w:left="742" w:hanging="359"/>
        <w:rPr>
          <w:sz w:val="24"/>
        </w:rPr>
      </w:pPr>
      <w:r>
        <w:rPr>
          <w:sz w:val="24"/>
        </w:rPr>
        <w:t>Needle</w:t>
      </w:r>
      <w:r>
        <w:rPr>
          <w:spacing w:val="-2"/>
          <w:sz w:val="24"/>
        </w:rPr>
        <w:t xml:space="preserve"> </w:t>
      </w:r>
      <w:r>
        <w:rPr>
          <w:sz w:val="24"/>
        </w:rPr>
        <w:t>0.9</w:t>
      </w:r>
      <w:r>
        <w:rPr>
          <w:spacing w:val="-2"/>
          <w:sz w:val="24"/>
        </w:rPr>
        <w:t xml:space="preserve"> </w:t>
      </w:r>
      <w:r>
        <w:rPr>
          <w:sz w:val="24"/>
        </w:rPr>
        <w:t>mm:</w:t>
      </w:r>
      <w:r>
        <w:rPr>
          <w:spacing w:val="28"/>
          <w:sz w:val="24"/>
        </w:rPr>
        <w:t xml:space="preserve">  </w:t>
      </w:r>
      <w:r>
        <w:rPr>
          <w:sz w:val="24"/>
        </w:rPr>
        <w:t>Ut</w:t>
      </w:r>
      <w:r>
        <w:rPr>
          <w:spacing w:val="59"/>
          <w:sz w:val="24"/>
        </w:rPr>
        <w:t xml:space="preserve"> </w:t>
      </w:r>
      <w:r>
        <w:rPr>
          <w:sz w:val="24"/>
        </w:rPr>
        <w:t>=</w:t>
      </w:r>
      <w:r>
        <w:rPr>
          <w:spacing w:val="56"/>
          <w:sz w:val="24"/>
        </w:rPr>
        <w:t xml:space="preserve"> </w:t>
      </w:r>
      <w:r>
        <w:rPr>
          <w:sz w:val="24"/>
        </w:rPr>
        <w:t>0.119</w:t>
      </w:r>
      <w:r>
        <w:rPr>
          <w:sz w:val="24"/>
          <w:lang w:val="en-IN"/>
        </w:rPr>
        <w:t>0</w:t>
      </w:r>
      <w:r>
        <w:rPr>
          <w:spacing w:val="-12"/>
          <w:sz w:val="24"/>
        </w:rPr>
        <w:t xml:space="preserve"> </w:t>
      </w:r>
      <w:r>
        <w:rPr>
          <w:spacing w:val="-5"/>
          <w:sz w:val="24"/>
        </w:rPr>
        <w:t>m/s</w:t>
      </w:r>
    </w:p>
    <w:p w14:paraId="428BBD5A" w14:textId="77777777" w:rsidR="004D1A7E" w:rsidRDefault="00000000">
      <w:pPr>
        <w:pStyle w:val="ListParagraph"/>
        <w:numPr>
          <w:ilvl w:val="0"/>
          <w:numId w:val="13"/>
        </w:numPr>
        <w:tabs>
          <w:tab w:val="left" w:pos="742"/>
        </w:tabs>
        <w:spacing w:before="12"/>
        <w:ind w:left="742" w:hanging="359"/>
        <w:rPr>
          <w:sz w:val="24"/>
        </w:rPr>
      </w:pPr>
      <w:r>
        <w:rPr>
          <w:sz w:val="24"/>
        </w:rPr>
        <w:t>Needle</w:t>
      </w:r>
      <w:r>
        <w:rPr>
          <w:spacing w:val="-3"/>
          <w:sz w:val="24"/>
        </w:rPr>
        <w:t xml:space="preserve"> </w:t>
      </w:r>
      <w:r>
        <w:rPr>
          <w:sz w:val="24"/>
        </w:rPr>
        <w:t>1.6 mm:</w:t>
      </w:r>
      <w:r>
        <w:rPr>
          <w:spacing w:val="29"/>
          <w:sz w:val="24"/>
        </w:rPr>
        <w:t xml:space="preserve">  </w:t>
      </w:r>
      <w:r>
        <w:rPr>
          <w:sz w:val="24"/>
        </w:rPr>
        <w:t>Ut</w:t>
      </w:r>
      <w:r>
        <w:rPr>
          <w:spacing w:val="62"/>
          <w:sz w:val="24"/>
        </w:rPr>
        <w:t xml:space="preserve"> </w:t>
      </w:r>
      <w:r>
        <w:rPr>
          <w:sz w:val="24"/>
        </w:rPr>
        <w:t>=</w:t>
      </w:r>
      <w:r>
        <w:rPr>
          <w:spacing w:val="59"/>
          <w:sz w:val="24"/>
        </w:rPr>
        <w:t xml:space="preserve"> </w:t>
      </w:r>
      <w:r>
        <w:rPr>
          <w:sz w:val="24"/>
        </w:rPr>
        <w:t>0.123</w:t>
      </w:r>
      <w:r>
        <w:rPr>
          <w:sz w:val="24"/>
          <w:lang w:val="en-IN"/>
        </w:rPr>
        <w:t>8</w:t>
      </w:r>
      <w:r>
        <w:rPr>
          <w:spacing w:val="-12"/>
          <w:sz w:val="24"/>
        </w:rPr>
        <w:t xml:space="preserve"> </w:t>
      </w:r>
      <w:r>
        <w:rPr>
          <w:spacing w:val="-5"/>
          <w:sz w:val="24"/>
        </w:rPr>
        <w:t>m/s</w:t>
      </w:r>
    </w:p>
    <w:p w14:paraId="05EC0FA6" w14:textId="77777777" w:rsidR="004D1A7E" w:rsidRDefault="004D1A7E">
      <w:pPr>
        <w:pStyle w:val="ListParagraph"/>
        <w:rPr>
          <w:sz w:val="24"/>
        </w:rPr>
        <w:sectPr w:rsidR="004D1A7E">
          <w:pgSz w:w="11910" w:h="16840"/>
          <w:pgMar w:top="1500" w:right="1133"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C2100A3" w14:textId="77777777" w:rsidR="004D1A7E" w:rsidRDefault="004D1A7E">
      <w:pPr>
        <w:pStyle w:val="BodyText"/>
        <w:rPr>
          <w:sz w:val="28"/>
        </w:rPr>
      </w:pPr>
    </w:p>
    <w:p w14:paraId="292242EF" w14:textId="77777777" w:rsidR="004D1A7E" w:rsidRDefault="004D1A7E">
      <w:pPr>
        <w:pStyle w:val="BodyText"/>
        <w:spacing w:before="34"/>
        <w:rPr>
          <w:sz w:val="28"/>
        </w:rPr>
      </w:pPr>
    </w:p>
    <w:p w14:paraId="226E9CDF" w14:textId="77777777" w:rsidR="004D1A7E" w:rsidRDefault="00000000">
      <w:pPr>
        <w:pStyle w:val="Heading2"/>
        <w:numPr>
          <w:ilvl w:val="0"/>
          <w:numId w:val="8"/>
        </w:numPr>
        <w:tabs>
          <w:tab w:val="left" w:pos="556"/>
        </w:tabs>
        <w:ind w:left="556" w:hanging="533"/>
        <w:rPr>
          <w:u w:val="none"/>
        </w:rPr>
      </w:pPr>
      <w:r>
        <w:rPr>
          <w:spacing w:val="-2"/>
          <w:u w:val="none"/>
        </w:rPr>
        <w:t>Error:</w:t>
      </w:r>
    </w:p>
    <w:p w14:paraId="0884ECE2" w14:textId="77777777" w:rsidR="004D1A7E" w:rsidRDefault="00000000">
      <w:pPr>
        <w:pStyle w:val="BodyText"/>
        <w:spacing w:before="53"/>
        <w:rPr>
          <w:b/>
          <w:sz w:val="20"/>
        </w:rPr>
      </w:pPr>
      <w:r>
        <w:rPr>
          <w:b/>
          <w:noProof/>
          <w:sz w:val="20"/>
        </w:rPr>
        <w:drawing>
          <wp:anchor distT="0" distB="0" distL="0" distR="0" simplePos="0" relativeHeight="251664896" behindDoc="1" locked="0" layoutInCell="1" allowOverlap="1" wp14:anchorId="2E88789B" wp14:editId="4487A016">
            <wp:simplePos x="0" y="0"/>
            <wp:positionH relativeFrom="page">
              <wp:posOffset>1016000</wp:posOffset>
            </wp:positionH>
            <wp:positionV relativeFrom="paragraph">
              <wp:posOffset>194945</wp:posOffset>
            </wp:positionV>
            <wp:extent cx="2933700" cy="502920"/>
            <wp:effectExtent l="0" t="0" r="0" b="0"/>
            <wp:wrapTopAndBottom/>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5" cstate="print"/>
                    <a:stretch>
                      <a:fillRect/>
                    </a:stretch>
                  </pic:blipFill>
                  <pic:spPr>
                    <a:xfrm>
                      <a:off x="0" y="0"/>
                      <a:ext cx="2933679" cy="502920"/>
                    </a:xfrm>
                    <a:prstGeom prst="rect">
                      <a:avLst/>
                    </a:prstGeom>
                  </pic:spPr>
                </pic:pic>
              </a:graphicData>
            </a:graphic>
          </wp:anchor>
        </w:drawing>
      </w:r>
    </w:p>
    <w:p w14:paraId="6E8053B8" w14:textId="77777777" w:rsidR="004D1A7E" w:rsidRDefault="004D1A7E">
      <w:pPr>
        <w:pStyle w:val="BodyText"/>
        <w:spacing w:before="84"/>
        <w:rPr>
          <w:b/>
          <w:sz w:val="28"/>
        </w:rPr>
      </w:pPr>
    </w:p>
    <w:p w14:paraId="4C18ADD5" w14:textId="77777777" w:rsidR="004D1A7E" w:rsidRDefault="00000000">
      <w:pPr>
        <w:pStyle w:val="Heading5"/>
        <w:ind w:left="743"/>
      </w:pPr>
      <w:r>
        <w:t>Pure</w:t>
      </w:r>
      <w:r>
        <w:rPr>
          <w:spacing w:val="-6"/>
        </w:rPr>
        <w:t xml:space="preserve"> </w:t>
      </w:r>
      <w:r>
        <w:rPr>
          <w:spacing w:val="-2"/>
        </w:rPr>
        <w:t>MIBK,</w:t>
      </w:r>
    </w:p>
    <w:p w14:paraId="69D1A51C" w14:textId="77777777" w:rsidR="004D1A7E" w:rsidRDefault="00000000">
      <w:pPr>
        <w:pStyle w:val="ListParagraph"/>
        <w:numPr>
          <w:ilvl w:val="0"/>
          <w:numId w:val="14"/>
        </w:numPr>
        <w:tabs>
          <w:tab w:val="left" w:pos="1103"/>
        </w:tabs>
        <w:spacing w:before="24"/>
        <w:rPr>
          <w:sz w:val="24"/>
        </w:rPr>
      </w:pPr>
      <w:r>
        <w:rPr>
          <w:sz w:val="24"/>
        </w:rPr>
        <w:t>Needle</w:t>
      </w:r>
      <w:r>
        <w:rPr>
          <w:spacing w:val="-2"/>
          <w:sz w:val="24"/>
        </w:rPr>
        <w:t xml:space="preserve"> </w:t>
      </w:r>
      <w:r>
        <w:rPr>
          <w:sz w:val="24"/>
        </w:rPr>
        <w:t>(0.5 mm</w:t>
      </w:r>
      <w:proofErr w:type="gramStart"/>
      <w:r>
        <w:rPr>
          <w:sz w:val="24"/>
        </w:rPr>
        <w:t>)</w:t>
      </w:r>
      <w:r>
        <w:rPr>
          <w:spacing w:val="59"/>
          <w:sz w:val="24"/>
        </w:rPr>
        <w:t xml:space="preserve"> </w:t>
      </w:r>
      <w:r>
        <w:rPr>
          <w:sz w:val="24"/>
        </w:rPr>
        <w:t>:</w:t>
      </w:r>
      <w:proofErr w:type="gramEnd"/>
      <w:r>
        <w:rPr>
          <w:spacing w:val="29"/>
          <w:sz w:val="24"/>
        </w:rPr>
        <w:t xml:space="preserve">  </w:t>
      </w:r>
      <w:r>
        <w:rPr>
          <w:sz w:val="24"/>
        </w:rPr>
        <w:t>Error</w:t>
      </w:r>
      <w:r>
        <w:rPr>
          <w:spacing w:val="60"/>
          <w:sz w:val="24"/>
        </w:rPr>
        <w:t xml:space="preserve"> </w:t>
      </w:r>
      <w:r>
        <w:rPr>
          <w:sz w:val="24"/>
        </w:rPr>
        <w:t>=</w:t>
      </w:r>
      <w:r>
        <w:rPr>
          <w:spacing w:val="59"/>
          <w:sz w:val="24"/>
        </w:rPr>
        <w:t xml:space="preserve"> </w:t>
      </w:r>
      <w:r>
        <w:rPr>
          <w:sz w:val="24"/>
        </w:rPr>
        <w:t>4.2</w:t>
      </w:r>
      <w:r>
        <w:rPr>
          <w:sz w:val="24"/>
          <w:lang w:val="en-IN"/>
        </w:rPr>
        <w:t>3</w:t>
      </w:r>
      <w:r>
        <w:rPr>
          <w:sz w:val="24"/>
        </w:rPr>
        <w:t xml:space="preserve"> </w:t>
      </w:r>
      <w:r>
        <w:rPr>
          <w:spacing w:val="-10"/>
          <w:sz w:val="24"/>
        </w:rPr>
        <w:t>%</w:t>
      </w:r>
    </w:p>
    <w:p w14:paraId="2AB8101F" w14:textId="77777777" w:rsidR="004D1A7E" w:rsidRDefault="00000000">
      <w:pPr>
        <w:pStyle w:val="ListParagraph"/>
        <w:numPr>
          <w:ilvl w:val="0"/>
          <w:numId w:val="14"/>
        </w:numPr>
        <w:tabs>
          <w:tab w:val="left" w:pos="1103"/>
        </w:tabs>
        <w:spacing w:before="13"/>
        <w:rPr>
          <w:sz w:val="24"/>
        </w:rPr>
      </w:pPr>
      <w:r>
        <w:rPr>
          <w:sz w:val="24"/>
        </w:rPr>
        <w:t>Needle</w:t>
      </w:r>
      <w:r>
        <w:rPr>
          <w:spacing w:val="-2"/>
          <w:sz w:val="24"/>
        </w:rPr>
        <w:t xml:space="preserve"> </w:t>
      </w:r>
      <w:r>
        <w:rPr>
          <w:sz w:val="24"/>
        </w:rPr>
        <w:t xml:space="preserve">(0.9 </w:t>
      </w:r>
      <w:proofErr w:type="gramStart"/>
      <w:r>
        <w:rPr>
          <w:sz w:val="24"/>
        </w:rPr>
        <w:t>mm</w:t>
      </w:r>
      <w:r>
        <w:rPr>
          <w:spacing w:val="1"/>
          <w:sz w:val="24"/>
        </w:rPr>
        <w:t xml:space="preserve"> </w:t>
      </w:r>
      <w:r>
        <w:rPr>
          <w:sz w:val="24"/>
        </w:rPr>
        <w:t>)</w:t>
      </w:r>
      <w:proofErr w:type="gramEnd"/>
      <w:r>
        <w:rPr>
          <w:spacing w:val="-1"/>
          <w:sz w:val="24"/>
        </w:rPr>
        <w:t xml:space="preserve"> </w:t>
      </w:r>
      <w:r>
        <w:rPr>
          <w:sz w:val="24"/>
        </w:rPr>
        <w:t>:</w:t>
      </w:r>
      <w:r>
        <w:rPr>
          <w:spacing w:val="29"/>
          <w:sz w:val="24"/>
        </w:rPr>
        <w:t xml:space="preserve">  </w:t>
      </w:r>
      <w:r>
        <w:rPr>
          <w:sz w:val="24"/>
        </w:rPr>
        <w:t>Error</w:t>
      </w:r>
      <w:r>
        <w:rPr>
          <w:spacing w:val="59"/>
          <w:sz w:val="24"/>
        </w:rPr>
        <w:t xml:space="preserve"> </w:t>
      </w:r>
      <w:r>
        <w:rPr>
          <w:sz w:val="24"/>
        </w:rPr>
        <w:t>=</w:t>
      </w:r>
      <w:r>
        <w:rPr>
          <w:spacing w:val="59"/>
          <w:sz w:val="24"/>
        </w:rPr>
        <w:t xml:space="preserve"> </w:t>
      </w:r>
      <w:r>
        <w:rPr>
          <w:sz w:val="24"/>
        </w:rPr>
        <w:t>9.7</w:t>
      </w:r>
      <w:r>
        <w:rPr>
          <w:sz w:val="24"/>
          <w:lang w:val="en-IN"/>
        </w:rPr>
        <w:t>6</w:t>
      </w:r>
      <w:r>
        <w:rPr>
          <w:sz w:val="24"/>
        </w:rPr>
        <w:t xml:space="preserve"> </w:t>
      </w:r>
      <w:r>
        <w:rPr>
          <w:spacing w:val="-10"/>
          <w:sz w:val="24"/>
        </w:rPr>
        <w:t>%</w:t>
      </w:r>
    </w:p>
    <w:p w14:paraId="724F2CC8" w14:textId="77777777" w:rsidR="004D1A7E" w:rsidRDefault="00000000">
      <w:pPr>
        <w:pStyle w:val="ListParagraph"/>
        <w:numPr>
          <w:ilvl w:val="0"/>
          <w:numId w:val="14"/>
        </w:numPr>
        <w:tabs>
          <w:tab w:val="left" w:pos="1103"/>
        </w:tabs>
        <w:spacing w:before="9"/>
        <w:rPr>
          <w:sz w:val="24"/>
        </w:rPr>
      </w:pPr>
      <w:r>
        <w:rPr>
          <w:sz w:val="24"/>
        </w:rPr>
        <w:t>Needle</w:t>
      </w:r>
      <w:r>
        <w:rPr>
          <w:spacing w:val="-2"/>
          <w:sz w:val="24"/>
        </w:rPr>
        <w:t xml:space="preserve"> </w:t>
      </w:r>
      <w:r>
        <w:rPr>
          <w:sz w:val="24"/>
        </w:rPr>
        <w:t>(1.6 mm</w:t>
      </w:r>
      <w:proofErr w:type="gramStart"/>
      <w:r>
        <w:rPr>
          <w:sz w:val="24"/>
        </w:rPr>
        <w:t>)</w:t>
      </w:r>
      <w:r>
        <w:rPr>
          <w:spacing w:val="59"/>
          <w:sz w:val="24"/>
        </w:rPr>
        <w:t xml:space="preserve"> </w:t>
      </w:r>
      <w:r>
        <w:rPr>
          <w:sz w:val="24"/>
        </w:rPr>
        <w:t>:</w:t>
      </w:r>
      <w:proofErr w:type="gramEnd"/>
      <w:r>
        <w:rPr>
          <w:spacing w:val="29"/>
          <w:sz w:val="24"/>
        </w:rPr>
        <w:t xml:space="preserve">  </w:t>
      </w:r>
      <w:r>
        <w:rPr>
          <w:sz w:val="24"/>
        </w:rPr>
        <w:t>Error</w:t>
      </w:r>
      <w:r>
        <w:rPr>
          <w:spacing w:val="60"/>
          <w:sz w:val="24"/>
        </w:rPr>
        <w:t xml:space="preserve"> </w:t>
      </w:r>
      <w:r>
        <w:rPr>
          <w:sz w:val="24"/>
        </w:rPr>
        <w:t>=</w:t>
      </w:r>
      <w:r>
        <w:rPr>
          <w:spacing w:val="59"/>
          <w:sz w:val="24"/>
        </w:rPr>
        <w:t xml:space="preserve"> </w:t>
      </w:r>
      <w:r>
        <w:rPr>
          <w:sz w:val="24"/>
        </w:rPr>
        <w:t>10.2</w:t>
      </w:r>
      <w:r>
        <w:rPr>
          <w:sz w:val="24"/>
          <w:lang w:val="en-IN"/>
        </w:rPr>
        <w:t>8</w:t>
      </w:r>
      <w:r>
        <w:rPr>
          <w:sz w:val="24"/>
        </w:rPr>
        <w:t xml:space="preserve"> </w:t>
      </w:r>
      <w:r>
        <w:rPr>
          <w:spacing w:val="-10"/>
          <w:sz w:val="24"/>
        </w:rPr>
        <w:t>%</w:t>
      </w:r>
    </w:p>
    <w:p w14:paraId="6275E559" w14:textId="77777777" w:rsidR="004D1A7E" w:rsidRDefault="00000000">
      <w:pPr>
        <w:pStyle w:val="Heading5"/>
        <w:spacing w:before="24"/>
        <w:ind w:left="743"/>
      </w:pPr>
      <w:r>
        <w:t>Contaminated</w:t>
      </w:r>
      <w:r>
        <w:rPr>
          <w:spacing w:val="-3"/>
        </w:rPr>
        <w:t xml:space="preserve"> </w:t>
      </w:r>
      <w:r>
        <w:rPr>
          <w:spacing w:val="-2"/>
        </w:rPr>
        <w:t>MIBK,</w:t>
      </w:r>
    </w:p>
    <w:p w14:paraId="5FEC685D" w14:textId="77777777" w:rsidR="004D1A7E" w:rsidRDefault="00000000">
      <w:pPr>
        <w:pStyle w:val="ListParagraph"/>
        <w:numPr>
          <w:ilvl w:val="0"/>
          <w:numId w:val="15"/>
        </w:numPr>
        <w:tabs>
          <w:tab w:val="left" w:pos="1103"/>
        </w:tabs>
        <w:spacing w:before="22"/>
        <w:rPr>
          <w:sz w:val="24"/>
        </w:rPr>
      </w:pPr>
      <w:r>
        <w:rPr>
          <w:sz w:val="24"/>
        </w:rPr>
        <w:t>Needle</w:t>
      </w:r>
      <w:r>
        <w:rPr>
          <w:spacing w:val="-4"/>
          <w:sz w:val="24"/>
        </w:rPr>
        <w:t xml:space="preserve"> </w:t>
      </w:r>
      <w:r>
        <w:rPr>
          <w:sz w:val="24"/>
        </w:rPr>
        <w:t>(0.5 mm</w:t>
      </w:r>
      <w:proofErr w:type="gramStart"/>
      <w:r>
        <w:rPr>
          <w:sz w:val="24"/>
        </w:rPr>
        <w:t>)</w:t>
      </w:r>
      <w:r>
        <w:rPr>
          <w:spacing w:val="-2"/>
          <w:sz w:val="24"/>
        </w:rPr>
        <w:t xml:space="preserve"> </w:t>
      </w:r>
      <w:r>
        <w:rPr>
          <w:sz w:val="24"/>
        </w:rPr>
        <w:t>:</w:t>
      </w:r>
      <w:proofErr w:type="gramEnd"/>
      <w:r>
        <w:rPr>
          <w:spacing w:val="29"/>
          <w:sz w:val="24"/>
        </w:rPr>
        <w:t xml:space="preserve">  </w:t>
      </w:r>
      <w:r>
        <w:rPr>
          <w:sz w:val="24"/>
        </w:rPr>
        <w:t>Error</w:t>
      </w:r>
      <w:r>
        <w:rPr>
          <w:spacing w:val="62"/>
          <w:sz w:val="24"/>
        </w:rPr>
        <w:t xml:space="preserve"> </w:t>
      </w:r>
      <w:r>
        <w:rPr>
          <w:sz w:val="24"/>
        </w:rPr>
        <w:t>=</w:t>
      </w:r>
      <w:r>
        <w:rPr>
          <w:spacing w:val="58"/>
          <w:sz w:val="24"/>
        </w:rPr>
        <w:t xml:space="preserve"> </w:t>
      </w:r>
      <w:r>
        <w:rPr>
          <w:sz w:val="24"/>
        </w:rPr>
        <w:t>7.7</w:t>
      </w:r>
      <w:r>
        <w:rPr>
          <w:sz w:val="24"/>
          <w:lang w:val="en-IN"/>
        </w:rPr>
        <w:t>4</w:t>
      </w:r>
      <w:r>
        <w:rPr>
          <w:sz w:val="24"/>
        </w:rPr>
        <w:t xml:space="preserve"> </w:t>
      </w:r>
      <w:r>
        <w:rPr>
          <w:spacing w:val="-10"/>
          <w:sz w:val="24"/>
        </w:rPr>
        <w:t>%</w:t>
      </w:r>
    </w:p>
    <w:p w14:paraId="0B6C9A3F" w14:textId="77777777" w:rsidR="004D1A7E" w:rsidRDefault="00000000">
      <w:pPr>
        <w:pStyle w:val="ListParagraph"/>
        <w:numPr>
          <w:ilvl w:val="0"/>
          <w:numId w:val="15"/>
        </w:numPr>
        <w:tabs>
          <w:tab w:val="left" w:pos="1103"/>
        </w:tabs>
        <w:spacing w:before="12"/>
        <w:rPr>
          <w:sz w:val="24"/>
        </w:rPr>
      </w:pPr>
      <w:r>
        <w:rPr>
          <w:sz w:val="24"/>
        </w:rPr>
        <w:t>Needle</w:t>
      </w:r>
      <w:r>
        <w:rPr>
          <w:spacing w:val="-4"/>
          <w:sz w:val="24"/>
        </w:rPr>
        <w:t xml:space="preserve"> </w:t>
      </w:r>
      <w:r>
        <w:rPr>
          <w:sz w:val="24"/>
        </w:rPr>
        <w:t>(0.9 mm</w:t>
      </w:r>
      <w:proofErr w:type="gramStart"/>
      <w:r>
        <w:rPr>
          <w:sz w:val="24"/>
        </w:rPr>
        <w:t>)</w:t>
      </w:r>
      <w:r>
        <w:rPr>
          <w:spacing w:val="-1"/>
          <w:sz w:val="24"/>
        </w:rPr>
        <w:t xml:space="preserve"> </w:t>
      </w:r>
      <w:r>
        <w:rPr>
          <w:sz w:val="24"/>
        </w:rPr>
        <w:t>:</w:t>
      </w:r>
      <w:proofErr w:type="gramEnd"/>
      <w:r>
        <w:rPr>
          <w:spacing w:val="29"/>
          <w:sz w:val="24"/>
        </w:rPr>
        <w:t xml:space="preserve">  </w:t>
      </w:r>
      <w:r>
        <w:rPr>
          <w:sz w:val="24"/>
        </w:rPr>
        <w:t>Error</w:t>
      </w:r>
      <w:r>
        <w:rPr>
          <w:spacing w:val="61"/>
          <w:sz w:val="24"/>
        </w:rPr>
        <w:t xml:space="preserve"> </w:t>
      </w:r>
      <w:proofErr w:type="gramStart"/>
      <w:r>
        <w:rPr>
          <w:sz w:val="24"/>
        </w:rPr>
        <w:t>=</w:t>
      </w:r>
      <w:r>
        <w:rPr>
          <w:spacing w:val="29"/>
          <w:sz w:val="24"/>
        </w:rPr>
        <w:t xml:space="preserve">  </w:t>
      </w:r>
      <w:r>
        <w:rPr>
          <w:sz w:val="24"/>
        </w:rPr>
        <w:t>3.4</w:t>
      </w:r>
      <w:r>
        <w:rPr>
          <w:sz w:val="24"/>
          <w:lang w:val="en-IN"/>
        </w:rPr>
        <w:t>9</w:t>
      </w:r>
      <w:proofErr w:type="gramEnd"/>
      <w:r>
        <w:rPr>
          <w:sz w:val="24"/>
        </w:rPr>
        <w:t xml:space="preserve"> </w:t>
      </w:r>
      <w:r>
        <w:rPr>
          <w:spacing w:val="-10"/>
          <w:sz w:val="24"/>
        </w:rPr>
        <w:t>%</w:t>
      </w:r>
    </w:p>
    <w:p w14:paraId="606609EC" w14:textId="77777777" w:rsidR="004D1A7E" w:rsidRDefault="00000000">
      <w:pPr>
        <w:pStyle w:val="ListParagraph"/>
        <w:numPr>
          <w:ilvl w:val="0"/>
          <w:numId w:val="15"/>
        </w:numPr>
        <w:tabs>
          <w:tab w:val="left" w:pos="1103"/>
        </w:tabs>
        <w:spacing w:before="9"/>
        <w:rPr>
          <w:sz w:val="24"/>
        </w:rPr>
      </w:pPr>
      <w:r>
        <w:rPr>
          <w:sz w:val="24"/>
        </w:rPr>
        <w:t>Needle</w:t>
      </w:r>
      <w:r>
        <w:rPr>
          <w:spacing w:val="-4"/>
          <w:sz w:val="24"/>
        </w:rPr>
        <w:t xml:space="preserve"> </w:t>
      </w:r>
      <w:r>
        <w:rPr>
          <w:sz w:val="24"/>
        </w:rPr>
        <w:t>(1.6 mm</w:t>
      </w:r>
      <w:proofErr w:type="gramStart"/>
      <w:r>
        <w:rPr>
          <w:sz w:val="24"/>
        </w:rPr>
        <w:t>)</w:t>
      </w:r>
      <w:r>
        <w:rPr>
          <w:spacing w:val="-2"/>
          <w:sz w:val="24"/>
        </w:rPr>
        <w:t xml:space="preserve"> </w:t>
      </w:r>
      <w:r>
        <w:rPr>
          <w:sz w:val="24"/>
        </w:rPr>
        <w:t>:</w:t>
      </w:r>
      <w:proofErr w:type="gramEnd"/>
      <w:r>
        <w:rPr>
          <w:spacing w:val="29"/>
          <w:sz w:val="24"/>
        </w:rPr>
        <w:t xml:space="preserve">  </w:t>
      </w:r>
      <w:r>
        <w:rPr>
          <w:sz w:val="24"/>
        </w:rPr>
        <w:t>Error</w:t>
      </w:r>
      <w:r>
        <w:rPr>
          <w:spacing w:val="62"/>
          <w:sz w:val="24"/>
        </w:rPr>
        <w:t xml:space="preserve"> </w:t>
      </w:r>
      <w:r>
        <w:rPr>
          <w:sz w:val="24"/>
        </w:rPr>
        <w:t>=</w:t>
      </w:r>
      <w:r>
        <w:rPr>
          <w:spacing w:val="58"/>
          <w:sz w:val="24"/>
        </w:rPr>
        <w:t xml:space="preserve"> </w:t>
      </w:r>
      <w:r>
        <w:rPr>
          <w:sz w:val="24"/>
        </w:rPr>
        <w:t>13.</w:t>
      </w:r>
      <w:r>
        <w:rPr>
          <w:sz w:val="24"/>
          <w:lang w:val="en-IN"/>
        </w:rPr>
        <w:t>61</w:t>
      </w:r>
      <w:r>
        <w:rPr>
          <w:sz w:val="24"/>
        </w:rPr>
        <w:t xml:space="preserve"> </w:t>
      </w:r>
      <w:r>
        <w:rPr>
          <w:spacing w:val="-10"/>
          <w:sz w:val="24"/>
        </w:rPr>
        <w:t>%</w:t>
      </w:r>
    </w:p>
    <w:p w14:paraId="459794ED" w14:textId="77777777" w:rsidR="004D1A7E" w:rsidRDefault="004D1A7E">
      <w:pPr>
        <w:pStyle w:val="BodyText"/>
      </w:pPr>
    </w:p>
    <w:p w14:paraId="63391B0B" w14:textId="77777777" w:rsidR="004D1A7E" w:rsidRDefault="004D1A7E">
      <w:pPr>
        <w:pStyle w:val="BodyText"/>
      </w:pPr>
    </w:p>
    <w:p w14:paraId="20CF51C2" w14:textId="77777777" w:rsidR="004D1A7E" w:rsidRDefault="004D1A7E">
      <w:pPr>
        <w:pStyle w:val="BodyText"/>
      </w:pPr>
    </w:p>
    <w:p w14:paraId="4C80545F" w14:textId="77777777" w:rsidR="004D1A7E" w:rsidRDefault="004D1A7E">
      <w:pPr>
        <w:pStyle w:val="BodyText"/>
      </w:pPr>
    </w:p>
    <w:p w14:paraId="723192A1" w14:textId="77777777" w:rsidR="004D1A7E" w:rsidRDefault="004D1A7E">
      <w:pPr>
        <w:pStyle w:val="BodyText"/>
        <w:spacing w:before="53"/>
      </w:pPr>
    </w:p>
    <w:p w14:paraId="72D32DAF" w14:textId="77777777" w:rsidR="004D1A7E" w:rsidRDefault="00000000">
      <w:pPr>
        <w:pStyle w:val="Heading1"/>
        <w:rPr>
          <w:u w:val="none"/>
        </w:rPr>
      </w:pPr>
      <w:r>
        <w:rPr>
          <w:color w:val="155F82"/>
          <w:spacing w:val="-2"/>
          <w:u w:color="155F82"/>
        </w:rPr>
        <w:t xml:space="preserve"> </w:t>
      </w:r>
      <w:proofErr w:type="gramStart"/>
      <w:r>
        <w:rPr>
          <w:color w:val="155F82"/>
          <w:spacing w:val="-2"/>
          <w:w w:val="95"/>
          <w:u w:color="155F82"/>
        </w:rPr>
        <w:t>SUMMARY:-</w:t>
      </w:r>
      <w:proofErr w:type="gramEnd"/>
    </w:p>
    <w:p w14:paraId="2A8C94E0" w14:textId="77777777" w:rsidR="004D1A7E" w:rsidRDefault="004D1A7E">
      <w:pPr>
        <w:pStyle w:val="BodyText"/>
        <w:spacing w:before="5"/>
        <w:rPr>
          <w:b/>
        </w:rPr>
      </w:pPr>
    </w:p>
    <w:p w14:paraId="6E382A6B" w14:textId="77777777" w:rsidR="004D1A7E" w:rsidRDefault="00000000">
      <w:pPr>
        <w:pStyle w:val="BodyText"/>
        <w:ind w:left="18" w:right="364" w:hanging="10"/>
      </w:pPr>
      <w:r>
        <w:t>The</w:t>
      </w:r>
      <w:r>
        <w:rPr>
          <w:spacing w:val="-5"/>
        </w:rPr>
        <w:t xml:space="preserve"> </w:t>
      </w:r>
      <w:r>
        <w:t>experiment</w:t>
      </w:r>
      <w:r>
        <w:rPr>
          <w:spacing w:val="-3"/>
        </w:rPr>
        <w:t xml:space="preserve"> </w:t>
      </w:r>
      <w:r>
        <w:t>was</w:t>
      </w:r>
      <w:r>
        <w:rPr>
          <w:spacing w:val="-4"/>
        </w:rPr>
        <w:t xml:space="preserve"> </w:t>
      </w:r>
      <w:r>
        <w:t>conducted</w:t>
      </w:r>
      <w:r>
        <w:rPr>
          <w:spacing w:val="-3"/>
        </w:rPr>
        <w:t xml:space="preserve"> </w:t>
      </w:r>
      <w:r>
        <w:t>with</w:t>
      </w:r>
      <w:r>
        <w:rPr>
          <w:spacing w:val="-3"/>
        </w:rPr>
        <w:t xml:space="preserve"> </w:t>
      </w:r>
      <w:r>
        <w:t>both</w:t>
      </w:r>
      <w:r>
        <w:rPr>
          <w:spacing w:val="-3"/>
        </w:rPr>
        <w:t xml:space="preserve"> </w:t>
      </w:r>
      <w:r>
        <w:t>pure</w:t>
      </w:r>
      <w:r>
        <w:rPr>
          <w:spacing w:val="-5"/>
        </w:rPr>
        <w:t xml:space="preserve"> </w:t>
      </w:r>
      <w:r>
        <w:t>and</w:t>
      </w:r>
      <w:r>
        <w:rPr>
          <w:spacing w:val="-3"/>
        </w:rPr>
        <w:t xml:space="preserve"> </w:t>
      </w:r>
      <w:r>
        <w:t>contaminated</w:t>
      </w:r>
      <w:r>
        <w:rPr>
          <w:spacing w:val="-3"/>
        </w:rPr>
        <w:t xml:space="preserve"> </w:t>
      </w:r>
      <w:r>
        <w:t>MIBK,</w:t>
      </w:r>
      <w:r>
        <w:rPr>
          <w:spacing w:val="-3"/>
        </w:rPr>
        <w:t xml:space="preserve"> </w:t>
      </w:r>
      <w:r>
        <w:t>which</w:t>
      </w:r>
      <w:r>
        <w:rPr>
          <w:spacing w:val="-3"/>
        </w:rPr>
        <w:t xml:space="preserve"> </w:t>
      </w:r>
      <w:r>
        <w:t>shows</w:t>
      </w:r>
      <w:r>
        <w:rPr>
          <w:spacing w:val="-4"/>
        </w:rPr>
        <w:t xml:space="preserve"> </w:t>
      </w:r>
      <w:r>
        <w:t>that since driving force was severely less in contaminated MIBK, hence the molar flux was effectively very small in comparison to other.</w:t>
      </w:r>
    </w:p>
    <w:p w14:paraId="7BC02AED" w14:textId="77777777" w:rsidR="004D1A7E" w:rsidRDefault="00000000">
      <w:pPr>
        <w:pStyle w:val="BodyText"/>
        <w:spacing w:before="274" w:line="249" w:lineRule="auto"/>
        <w:ind w:left="33" w:hanging="10"/>
      </w:pPr>
      <w:r>
        <w:t>Needle</w:t>
      </w:r>
      <w:r>
        <w:rPr>
          <w:spacing w:val="-8"/>
        </w:rPr>
        <w:t xml:space="preserve"> </w:t>
      </w:r>
      <w:r>
        <w:t>size</w:t>
      </w:r>
      <w:r>
        <w:rPr>
          <w:spacing w:val="-8"/>
        </w:rPr>
        <w:t xml:space="preserve"> </w:t>
      </w:r>
      <w:r>
        <w:t>also</w:t>
      </w:r>
      <w:r>
        <w:rPr>
          <w:spacing w:val="-7"/>
        </w:rPr>
        <w:t xml:space="preserve"> </w:t>
      </w:r>
      <w:r>
        <w:t>was</w:t>
      </w:r>
      <w:r>
        <w:rPr>
          <w:spacing w:val="-7"/>
        </w:rPr>
        <w:t xml:space="preserve"> </w:t>
      </w:r>
      <w:r>
        <w:t>varied</w:t>
      </w:r>
      <w:r>
        <w:rPr>
          <w:spacing w:val="-7"/>
        </w:rPr>
        <w:t xml:space="preserve"> </w:t>
      </w:r>
      <w:r>
        <w:t>per</w:t>
      </w:r>
      <w:r>
        <w:rPr>
          <w:spacing w:val="-6"/>
        </w:rPr>
        <w:t xml:space="preserve"> </w:t>
      </w:r>
      <w:r>
        <w:t>case</w:t>
      </w:r>
      <w:r>
        <w:rPr>
          <w:spacing w:val="-8"/>
        </w:rPr>
        <w:t xml:space="preserve"> </w:t>
      </w:r>
      <w:r>
        <w:t>to</w:t>
      </w:r>
      <w:r>
        <w:rPr>
          <w:spacing w:val="-7"/>
        </w:rPr>
        <w:t xml:space="preserve"> </w:t>
      </w:r>
      <w:r>
        <w:t>show</w:t>
      </w:r>
      <w:r>
        <w:rPr>
          <w:spacing w:val="-8"/>
        </w:rPr>
        <w:t xml:space="preserve"> </w:t>
      </w:r>
      <w:r>
        <w:t>effect</w:t>
      </w:r>
      <w:r>
        <w:rPr>
          <w:spacing w:val="-7"/>
        </w:rPr>
        <w:t xml:space="preserve"> </w:t>
      </w:r>
      <w:r>
        <w:t>of</w:t>
      </w:r>
      <w:r>
        <w:rPr>
          <w:spacing w:val="-8"/>
        </w:rPr>
        <w:t xml:space="preserve"> </w:t>
      </w:r>
      <w:r>
        <w:t>drop</w:t>
      </w:r>
      <w:r>
        <w:rPr>
          <w:spacing w:val="-8"/>
        </w:rPr>
        <w:t xml:space="preserve"> </w:t>
      </w:r>
      <w:r>
        <w:t>size</w:t>
      </w:r>
      <w:r>
        <w:rPr>
          <w:spacing w:val="-8"/>
        </w:rPr>
        <w:t xml:space="preserve"> </w:t>
      </w:r>
      <w:r>
        <w:t>in</w:t>
      </w:r>
      <w:r>
        <w:rPr>
          <w:spacing w:val="-7"/>
        </w:rPr>
        <w:t xml:space="preserve"> </w:t>
      </w:r>
      <w:r>
        <w:t>diffusion.</w:t>
      </w:r>
      <w:r>
        <w:rPr>
          <w:spacing w:val="-7"/>
        </w:rPr>
        <w:t xml:space="preserve"> </w:t>
      </w:r>
      <w:r>
        <w:t>In</w:t>
      </w:r>
      <w:r>
        <w:rPr>
          <w:spacing w:val="-8"/>
        </w:rPr>
        <w:t xml:space="preserve"> </w:t>
      </w:r>
      <w:r>
        <w:t>general,</w:t>
      </w:r>
      <w:r>
        <w:rPr>
          <w:spacing w:val="-7"/>
        </w:rPr>
        <w:t xml:space="preserve"> </w:t>
      </w:r>
      <w:r>
        <w:t>size</w:t>
      </w:r>
      <w:r>
        <w:rPr>
          <w:spacing w:val="-8"/>
        </w:rPr>
        <w:t xml:space="preserve"> </w:t>
      </w:r>
      <w:r>
        <w:t>of droplets was seen increasing the mass transfer.</w:t>
      </w:r>
    </w:p>
    <w:p w14:paraId="163BC135" w14:textId="77777777" w:rsidR="004D1A7E" w:rsidRDefault="00000000">
      <w:pPr>
        <w:pStyle w:val="BodyText"/>
        <w:spacing w:before="261" w:line="249" w:lineRule="auto"/>
        <w:ind w:left="33" w:right="28" w:hanging="10"/>
        <w:rPr>
          <w:lang w:val="en-IN"/>
        </w:rPr>
      </w:pPr>
      <w:r>
        <w:t>Ultimately,</w:t>
      </w:r>
      <w:r>
        <w:rPr>
          <w:spacing w:val="-9"/>
        </w:rPr>
        <w:t xml:space="preserve"> </w:t>
      </w:r>
      <w:r>
        <w:t>the</w:t>
      </w:r>
      <w:r>
        <w:rPr>
          <w:spacing w:val="-10"/>
        </w:rPr>
        <w:t xml:space="preserve"> </w:t>
      </w:r>
      <w:r>
        <w:t>experiment</w:t>
      </w:r>
      <w:r>
        <w:rPr>
          <w:spacing w:val="-9"/>
        </w:rPr>
        <w:t xml:space="preserve"> </w:t>
      </w:r>
      <w:r>
        <w:t>signified</w:t>
      </w:r>
      <w:r>
        <w:rPr>
          <w:spacing w:val="-9"/>
        </w:rPr>
        <w:t xml:space="preserve"> </w:t>
      </w:r>
      <w:r>
        <w:t>the</w:t>
      </w:r>
      <w:r>
        <w:rPr>
          <w:spacing w:val="-10"/>
        </w:rPr>
        <w:t xml:space="preserve"> </w:t>
      </w:r>
      <w:r>
        <w:t>effect</w:t>
      </w:r>
      <w:r>
        <w:rPr>
          <w:spacing w:val="-9"/>
        </w:rPr>
        <w:t xml:space="preserve"> </w:t>
      </w:r>
      <w:r>
        <w:t>of</w:t>
      </w:r>
      <w:r>
        <w:rPr>
          <w:spacing w:val="-10"/>
        </w:rPr>
        <w:t xml:space="preserve"> </w:t>
      </w:r>
      <w:r>
        <w:t>single</w:t>
      </w:r>
      <w:r>
        <w:rPr>
          <w:spacing w:val="-10"/>
        </w:rPr>
        <w:t xml:space="preserve"> </w:t>
      </w:r>
      <w:r>
        <w:t>drop</w:t>
      </w:r>
      <w:r>
        <w:rPr>
          <w:spacing w:val="-10"/>
        </w:rPr>
        <w:t xml:space="preserve"> </w:t>
      </w:r>
      <w:r>
        <w:t>in</w:t>
      </w:r>
      <w:r>
        <w:rPr>
          <w:spacing w:val="-9"/>
        </w:rPr>
        <w:t xml:space="preserve"> </w:t>
      </w:r>
      <w:r>
        <w:t>diffusion</w:t>
      </w:r>
      <w:r>
        <w:rPr>
          <w:spacing w:val="-9"/>
        </w:rPr>
        <w:t xml:space="preserve"> </w:t>
      </w:r>
      <w:r>
        <w:t>in</w:t>
      </w:r>
      <w:r>
        <w:rPr>
          <w:spacing w:val="-6"/>
        </w:rPr>
        <w:t xml:space="preserve"> </w:t>
      </w:r>
      <w:r>
        <w:t>terms</w:t>
      </w:r>
      <w:r>
        <w:rPr>
          <w:spacing w:val="-9"/>
        </w:rPr>
        <w:t xml:space="preserve"> </w:t>
      </w:r>
      <w:r>
        <w:t>of</w:t>
      </w:r>
      <w:r>
        <w:rPr>
          <w:spacing w:val="-10"/>
        </w:rPr>
        <w:t xml:space="preserve"> </w:t>
      </w:r>
      <w:r>
        <w:t>resistance and mass transfer coefficients.</w:t>
      </w:r>
    </w:p>
    <w:sectPr w:rsidR="004D1A7E">
      <w:pgSz w:w="11910" w:h="16840"/>
      <w:pgMar w:top="1920" w:right="1133"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FD596" w14:textId="77777777" w:rsidR="008166F1" w:rsidRDefault="008166F1">
      <w:r>
        <w:separator/>
      </w:r>
    </w:p>
  </w:endnote>
  <w:endnote w:type="continuationSeparator" w:id="0">
    <w:p w14:paraId="5CA48365" w14:textId="77777777" w:rsidR="008166F1" w:rsidRDefault="00816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565BC" w14:textId="77777777" w:rsidR="008166F1" w:rsidRDefault="008166F1">
      <w:r>
        <w:separator/>
      </w:r>
    </w:p>
  </w:footnote>
  <w:footnote w:type="continuationSeparator" w:id="0">
    <w:p w14:paraId="68DDBE06" w14:textId="77777777" w:rsidR="008166F1" w:rsidRDefault="00816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start w:val="1"/>
      <w:numFmt w:val="lowerRoman"/>
      <w:lvlText w:val="%1)"/>
      <w:lvlJc w:val="left"/>
      <w:pPr>
        <w:ind w:left="1103" w:hanging="720"/>
        <w:jc w:val="left"/>
      </w:pPr>
      <w:rPr>
        <w:rFonts w:ascii="Times New Roman" w:eastAsia="Times New Roman" w:hAnsi="Times New Roman" w:cs="Times New Roman" w:hint="default"/>
        <w:b w:val="0"/>
        <w:bCs w:val="0"/>
        <w:i w:val="0"/>
        <w:iCs w:val="0"/>
        <w:spacing w:val="0"/>
        <w:w w:val="100"/>
        <w:position w:val="2"/>
        <w:sz w:val="24"/>
        <w:szCs w:val="24"/>
        <w:lang w:val="en-US" w:eastAsia="en-US" w:bidi="ar-SA"/>
      </w:rPr>
    </w:lvl>
    <w:lvl w:ilvl="1">
      <w:numFmt w:val="bullet"/>
      <w:lvlText w:val="•"/>
      <w:lvlJc w:val="left"/>
      <w:pPr>
        <w:ind w:left="1925" w:hanging="720"/>
      </w:pPr>
      <w:rPr>
        <w:rFonts w:hint="default"/>
        <w:lang w:val="en-US" w:eastAsia="en-US" w:bidi="ar-SA"/>
      </w:rPr>
    </w:lvl>
    <w:lvl w:ilvl="2">
      <w:numFmt w:val="bullet"/>
      <w:lvlText w:val="•"/>
      <w:lvlJc w:val="left"/>
      <w:pPr>
        <w:ind w:left="2750" w:hanging="720"/>
      </w:pPr>
      <w:rPr>
        <w:rFonts w:hint="default"/>
        <w:lang w:val="en-US" w:eastAsia="en-US" w:bidi="ar-SA"/>
      </w:rPr>
    </w:lvl>
    <w:lvl w:ilvl="3">
      <w:numFmt w:val="bullet"/>
      <w:lvlText w:val="•"/>
      <w:lvlJc w:val="left"/>
      <w:pPr>
        <w:ind w:left="3576" w:hanging="720"/>
      </w:pPr>
      <w:rPr>
        <w:rFonts w:hint="default"/>
        <w:lang w:val="en-US" w:eastAsia="en-US" w:bidi="ar-SA"/>
      </w:rPr>
    </w:lvl>
    <w:lvl w:ilvl="4">
      <w:numFmt w:val="bullet"/>
      <w:lvlText w:val="•"/>
      <w:lvlJc w:val="left"/>
      <w:pPr>
        <w:ind w:left="4401" w:hanging="720"/>
      </w:pPr>
      <w:rPr>
        <w:rFonts w:hint="default"/>
        <w:lang w:val="en-US" w:eastAsia="en-US" w:bidi="ar-SA"/>
      </w:rPr>
    </w:lvl>
    <w:lvl w:ilvl="5">
      <w:numFmt w:val="bullet"/>
      <w:lvlText w:val="•"/>
      <w:lvlJc w:val="left"/>
      <w:pPr>
        <w:ind w:left="5227" w:hanging="720"/>
      </w:pPr>
      <w:rPr>
        <w:rFonts w:hint="default"/>
        <w:lang w:val="en-US" w:eastAsia="en-US" w:bidi="ar-SA"/>
      </w:rPr>
    </w:lvl>
    <w:lvl w:ilvl="6">
      <w:numFmt w:val="bullet"/>
      <w:lvlText w:val="•"/>
      <w:lvlJc w:val="left"/>
      <w:pPr>
        <w:ind w:left="6052" w:hanging="720"/>
      </w:pPr>
      <w:rPr>
        <w:rFonts w:hint="default"/>
        <w:lang w:val="en-US" w:eastAsia="en-US" w:bidi="ar-SA"/>
      </w:rPr>
    </w:lvl>
    <w:lvl w:ilvl="7">
      <w:numFmt w:val="bullet"/>
      <w:lvlText w:val="•"/>
      <w:lvlJc w:val="left"/>
      <w:pPr>
        <w:ind w:left="6877" w:hanging="720"/>
      </w:pPr>
      <w:rPr>
        <w:rFonts w:hint="default"/>
        <w:lang w:val="en-US" w:eastAsia="en-US" w:bidi="ar-SA"/>
      </w:rPr>
    </w:lvl>
    <w:lvl w:ilvl="8">
      <w:numFmt w:val="bullet"/>
      <w:lvlText w:val="•"/>
      <w:lvlJc w:val="left"/>
      <w:pPr>
        <w:ind w:left="7703" w:hanging="720"/>
      </w:pPr>
      <w:rPr>
        <w:rFonts w:hint="default"/>
        <w:lang w:val="en-US" w:eastAsia="en-US" w:bidi="ar-SA"/>
      </w:rPr>
    </w:lvl>
  </w:abstractNum>
  <w:abstractNum w:abstractNumId="1" w15:restartNumberingAfterBreak="0">
    <w:nsid w:val="B5E306ED"/>
    <w:multiLevelType w:val="multilevel"/>
    <w:tmpl w:val="B5E306ED"/>
    <w:lvl w:ilvl="0">
      <w:start w:val="1"/>
      <w:numFmt w:val="decimal"/>
      <w:lvlText w:val="%1."/>
      <w:lvlJc w:val="left"/>
      <w:pPr>
        <w:ind w:left="625" w:hanging="257"/>
        <w:jc w:val="left"/>
      </w:pPr>
      <w:rPr>
        <w:rFonts w:ascii="Times New Roman" w:eastAsia="Times New Roman" w:hAnsi="Times New Roman" w:cs="Times New Roman" w:hint="default"/>
        <w:b w:val="0"/>
        <w:bCs w:val="0"/>
        <w:i w:val="0"/>
        <w:iCs w:val="0"/>
        <w:spacing w:val="0"/>
        <w:w w:val="100"/>
        <w:position w:val="2"/>
        <w:sz w:val="24"/>
        <w:szCs w:val="24"/>
        <w:lang w:val="en-US" w:eastAsia="en-US" w:bidi="ar-SA"/>
      </w:rPr>
    </w:lvl>
    <w:lvl w:ilvl="1">
      <w:numFmt w:val="bullet"/>
      <w:lvlText w:val="•"/>
      <w:lvlJc w:val="left"/>
      <w:pPr>
        <w:ind w:left="1493" w:hanging="257"/>
      </w:pPr>
      <w:rPr>
        <w:rFonts w:hint="default"/>
        <w:lang w:val="en-US" w:eastAsia="en-US" w:bidi="ar-SA"/>
      </w:rPr>
    </w:lvl>
    <w:lvl w:ilvl="2">
      <w:numFmt w:val="bullet"/>
      <w:lvlText w:val="•"/>
      <w:lvlJc w:val="left"/>
      <w:pPr>
        <w:ind w:left="2366" w:hanging="257"/>
      </w:pPr>
      <w:rPr>
        <w:rFonts w:hint="default"/>
        <w:lang w:val="en-US" w:eastAsia="en-US" w:bidi="ar-SA"/>
      </w:rPr>
    </w:lvl>
    <w:lvl w:ilvl="3">
      <w:numFmt w:val="bullet"/>
      <w:lvlText w:val="•"/>
      <w:lvlJc w:val="left"/>
      <w:pPr>
        <w:ind w:left="3240" w:hanging="257"/>
      </w:pPr>
      <w:rPr>
        <w:rFonts w:hint="default"/>
        <w:lang w:val="en-US" w:eastAsia="en-US" w:bidi="ar-SA"/>
      </w:rPr>
    </w:lvl>
    <w:lvl w:ilvl="4">
      <w:numFmt w:val="bullet"/>
      <w:lvlText w:val="•"/>
      <w:lvlJc w:val="left"/>
      <w:pPr>
        <w:ind w:left="4113" w:hanging="257"/>
      </w:pPr>
      <w:rPr>
        <w:rFonts w:hint="default"/>
        <w:lang w:val="en-US" w:eastAsia="en-US" w:bidi="ar-SA"/>
      </w:rPr>
    </w:lvl>
    <w:lvl w:ilvl="5">
      <w:numFmt w:val="bullet"/>
      <w:lvlText w:val="•"/>
      <w:lvlJc w:val="left"/>
      <w:pPr>
        <w:ind w:left="4987" w:hanging="257"/>
      </w:pPr>
      <w:rPr>
        <w:rFonts w:hint="default"/>
        <w:lang w:val="en-US" w:eastAsia="en-US" w:bidi="ar-SA"/>
      </w:rPr>
    </w:lvl>
    <w:lvl w:ilvl="6">
      <w:numFmt w:val="bullet"/>
      <w:lvlText w:val="•"/>
      <w:lvlJc w:val="left"/>
      <w:pPr>
        <w:ind w:left="5860" w:hanging="257"/>
      </w:pPr>
      <w:rPr>
        <w:rFonts w:hint="default"/>
        <w:lang w:val="en-US" w:eastAsia="en-US" w:bidi="ar-SA"/>
      </w:rPr>
    </w:lvl>
    <w:lvl w:ilvl="7">
      <w:numFmt w:val="bullet"/>
      <w:lvlText w:val="•"/>
      <w:lvlJc w:val="left"/>
      <w:pPr>
        <w:ind w:left="6733" w:hanging="257"/>
      </w:pPr>
      <w:rPr>
        <w:rFonts w:hint="default"/>
        <w:lang w:val="en-US" w:eastAsia="en-US" w:bidi="ar-SA"/>
      </w:rPr>
    </w:lvl>
    <w:lvl w:ilvl="8">
      <w:numFmt w:val="bullet"/>
      <w:lvlText w:val="•"/>
      <w:lvlJc w:val="left"/>
      <w:pPr>
        <w:ind w:left="7607" w:hanging="257"/>
      </w:pPr>
      <w:rPr>
        <w:rFonts w:hint="default"/>
        <w:lang w:val="en-US" w:eastAsia="en-US" w:bidi="ar-SA"/>
      </w:rPr>
    </w:lvl>
  </w:abstractNum>
  <w:abstractNum w:abstractNumId="2" w15:restartNumberingAfterBreak="0">
    <w:nsid w:val="BF205925"/>
    <w:multiLevelType w:val="multilevel"/>
    <w:tmpl w:val="BF205925"/>
    <w:lvl w:ilvl="0">
      <w:start w:val="1"/>
      <w:numFmt w:val="decimal"/>
      <w:lvlText w:val="%1."/>
      <w:lvlJc w:val="left"/>
      <w:pPr>
        <w:ind w:left="729" w:hanging="360"/>
        <w:jc w:val="left"/>
      </w:pPr>
      <w:rPr>
        <w:rFonts w:ascii="Times New Roman" w:eastAsia="Times New Roman" w:hAnsi="Times New Roman" w:cs="Times New Roman" w:hint="default"/>
        <w:b w:val="0"/>
        <w:bCs w:val="0"/>
        <w:i w:val="0"/>
        <w:iCs w:val="0"/>
        <w:spacing w:val="0"/>
        <w:w w:val="100"/>
        <w:position w:val="2"/>
        <w:sz w:val="24"/>
        <w:szCs w:val="24"/>
        <w:lang w:val="en-US" w:eastAsia="en-US" w:bidi="ar-SA"/>
      </w:rPr>
    </w:lvl>
    <w:lvl w:ilvl="1">
      <w:numFmt w:val="bullet"/>
      <w:lvlText w:val="•"/>
      <w:lvlJc w:val="left"/>
      <w:pPr>
        <w:ind w:left="1583" w:hanging="360"/>
      </w:pPr>
      <w:rPr>
        <w:rFonts w:hint="default"/>
        <w:lang w:val="en-US" w:eastAsia="en-US" w:bidi="ar-SA"/>
      </w:rPr>
    </w:lvl>
    <w:lvl w:ilvl="2">
      <w:numFmt w:val="bullet"/>
      <w:lvlText w:val="•"/>
      <w:lvlJc w:val="left"/>
      <w:pPr>
        <w:ind w:left="2446" w:hanging="360"/>
      </w:pPr>
      <w:rPr>
        <w:rFonts w:hint="default"/>
        <w:lang w:val="en-US" w:eastAsia="en-US" w:bidi="ar-SA"/>
      </w:rPr>
    </w:lvl>
    <w:lvl w:ilvl="3">
      <w:numFmt w:val="bullet"/>
      <w:lvlText w:val="•"/>
      <w:lvlJc w:val="left"/>
      <w:pPr>
        <w:ind w:left="3310" w:hanging="360"/>
      </w:pPr>
      <w:rPr>
        <w:rFonts w:hint="default"/>
        <w:lang w:val="en-US" w:eastAsia="en-US" w:bidi="ar-SA"/>
      </w:rPr>
    </w:lvl>
    <w:lvl w:ilvl="4">
      <w:numFmt w:val="bullet"/>
      <w:lvlText w:val="•"/>
      <w:lvlJc w:val="left"/>
      <w:pPr>
        <w:ind w:left="4173" w:hanging="360"/>
      </w:pPr>
      <w:rPr>
        <w:rFonts w:hint="default"/>
        <w:lang w:val="en-US" w:eastAsia="en-US" w:bidi="ar-SA"/>
      </w:rPr>
    </w:lvl>
    <w:lvl w:ilvl="5">
      <w:numFmt w:val="bullet"/>
      <w:lvlText w:val="•"/>
      <w:lvlJc w:val="left"/>
      <w:pPr>
        <w:ind w:left="5037" w:hanging="360"/>
      </w:pPr>
      <w:rPr>
        <w:rFonts w:hint="default"/>
        <w:lang w:val="en-US" w:eastAsia="en-US" w:bidi="ar-SA"/>
      </w:rPr>
    </w:lvl>
    <w:lvl w:ilvl="6">
      <w:numFmt w:val="bullet"/>
      <w:lvlText w:val="•"/>
      <w:lvlJc w:val="left"/>
      <w:pPr>
        <w:ind w:left="5900" w:hanging="360"/>
      </w:pPr>
      <w:rPr>
        <w:rFonts w:hint="default"/>
        <w:lang w:val="en-US" w:eastAsia="en-US" w:bidi="ar-SA"/>
      </w:rPr>
    </w:lvl>
    <w:lvl w:ilvl="7">
      <w:numFmt w:val="bullet"/>
      <w:lvlText w:val="•"/>
      <w:lvlJc w:val="left"/>
      <w:pPr>
        <w:ind w:left="6763" w:hanging="360"/>
      </w:pPr>
      <w:rPr>
        <w:rFonts w:hint="default"/>
        <w:lang w:val="en-US" w:eastAsia="en-US" w:bidi="ar-SA"/>
      </w:rPr>
    </w:lvl>
    <w:lvl w:ilvl="8">
      <w:numFmt w:val="bullet"/>
      <w:lvlText w:val="•"/>
      <w:lvlJc w:val="left"/>
      <w:pPr>
        <w:ind w:left="7627" w:hanging="360"/>
      </w:pPr>
      <w:rPr>
        <w:rFonts w:hint="default"/>
        <w:lang w:val="en-US" w:eastAsia="en-US" w:bidi="ar-SA"/>
      </w:rPr>
    </w:lvl>
  </w:abstractNum>
  <w:abstractNum w:abstractNumId="3" w15:restartNumberingAfterBreak="0">
    <w:nsid w:val="C8879AEF"/>
    <w:multiLevelType w:val="multilevel"/>
    <w:tmpl w:val="C8879AEF"/>
    <w:lvl w:ilvl="0">
      <w:start w:val="1"/>
      <w:numFmt w:val="decimal"/>
      <w:lvlText w:val="%1."/>
      <w:lvlJc w:val="left"/>
      <w:pPr>
        <w:ind w:left="743" w:hanging="360"/>
        <w:jc w:val="left"/>
      </w:pPr>
      <w:rPr>
        <w:rFonts w:hint="default"/>
        <w:spacing w:val="0"/>
        <w:w w:val="100"/>
        <w:lang w:val="en-US" w:eastAsia="en-US" w:bidi="ar-SA"/>
      </w:rPr>
    </w:lvl>
    <w:lvl w:ilvl="1">
      <w:numFmt w:val="bullet"/>
      <w:lvlText w:val="•"/>
      <w:lvlJc w:val="left"/>
      <w:pPr>
        <w:ind w:left="1601" w:hanging="360"/>
      </w:pPr>
      <w:rPr>
        <w:rFonts w:hint="default"/>
        <w:lang w:val="en-US" w:eastAsia="en-US" w:bidi="ar-SA"/>
      </w:rPr>
    </w:lvl>
    <w:lvl w:ilvl="2">
      <w:numFmt w:val="bullet"/>
      <w:lvlText w:val="•"/>
      <w:lvlJc w:val="left"/>
      <w:pPr>
        <w:ind w:left="2462" w:hanging="360"/>
      </w:pPr>
      <w:rPr>
        <w:rFonts w:hint="default"/>
        <w:lang w:val="en-US" w:eastAsia="en-US" w:bidi="ar-SA"/>
      </w:rPr>
    </w:lvl>
    <w:lvl w:ilvl="3">
      <w:numFmt w:val="bullet"/>
      <w:lvlText w:val="•"/>
      <w:lvlJc w:val="left"/>
      <w:pPr>
        <w:ind w:left="3324" w:hanging="360"/>
      </w:pPr>
      <w:rPr>
        <w:rFonts w:hint="default"/>
        <w:lang w:val="en-US" w:eastAsia="en-US" w:bidi="ar-SA"/>
      </w:rPr>
    </w:lvl>
    <w:lvl w:ilvl="4">
      <w:numFmt w:val="bullet"/>
      <w:lvlText w:val="•"/>
      <w:lvlJc w:val="left"/>
      <w:pPr>
        <w:ind w:left="4185" w:hanging="360"/>
      </w:pPr>
      <w:rPr>
        <w:rFonts w:hint="default"/>
        <w:lang w:val="en-US" w:eastAsia="en-US" w:bidi="ar-SA"/>
      </w:rPr>
    </w:lvl>
    <w:lvl w:ilvl="5">
      <w:numFmt w:val="bullet"/>
      <w:lvlText w:val="•"/>
      <w:lvlJc w:val="left"/>
      <w:pPr>
        <w:ind w:left="5047" w:hanging="360"/>
      </w:pPr>
      <w:rPr>
        <w:rFonts w:hint="default"/>
        <w:lang w:val="en-US" w:eastAsia="en-US" w:bidi="ar-SA"/>
      </w:rPr>
    </w:lvl>
    <w:lvl w:ilvl="6">
      <w:numFmt w:val="bullet"/>
      <w:lvlText w:val="•"/>
      <w:lvlJc w:val="left"/>
      <w:pPr>
        <w:ind w:left="5908" w:hanging="360"/>
      </w:pPr>
      <w:rPr>
        <w:rFonts w:hint="default"/>
        <w:lang w:val="en-US" w:eastAsia="en-US" w:bidi="ar-SA"/>
      </w:rPr>
    </w:lvl>
    <w:lvl w:ilvl="7">
      <w:numFmt w:val="bullet"/>
      <w:lvlText w:val="•"/>
      <w:lvlJc w:val="left"/>
      <w:pPr>
        <w:ind w:left="6769" w:hanging="360"/>
      </w:pPr>
      <w:rPr>
        <w:rFonts w:hint="default"/>
        <w:lang w:val="en-US" w:eastAsia="en-US" w:bidi="ar-SA"/>
      </w:rPr>
    </w:lvl>
    <w:lvl w:ilvl="8">
      <w:numFmt w:val="bullet"/>
      <w:lvlText w:val="•"/>
      <w:lvlJc w:val="left"/>
      <w:pPr>
        <w:ind w:left="7631" w:hanging="360"/>
      </w:pPr>
      <w:rPr>
        <w:rFonts w:hint="default"/>
        <w:lang w:val="en-US" w:eastAsia="en-US" w:bidi="ar-SA"/>
      </w:rPr>
    </w:lvl>
  </w:abstractNum>
  <w:abstractNum w:abstractNumId="4" w15:restartNumberingAfterBreak="0">
    <w:nsid w:val="CF092B84"/>
    <w:multiLevelType w:val="multilevel"/>
    <w:tmpl w:val="CF092B84"/>
    <w:lvl w:ilvl="0">
      <w:start w:val="7"/>
      <w:numFmt w:val="decimal"/>
      <w:lvlText w:val="%1"/>
      <w:lvlJc w:val="left"/>
      <w:pPr>
        <w:ind w:left="796" w:hanging="428"/>
        <w:jc w:val="left"/>
      </w:pPr>
      <w:rPr>
        <w:rFonts w:hint="default"/>
        <w:lang w:val="en-US" w:eastAsia="en-US" w:bidi="ar-SA"/>
      </w:rPr>
    </w:lvl>
    <w:lvl w:ilvl="1">
      <w:start w:val="1"/>
      <w:numFmt w:val="decimal"/>
      <w:lvlText w:val="%1.%2."/>
      <w:lvlJc w:val="left"/>
      <w:pPr>
        <w:ind w:left="796" w:hanging="428"/>
        <w:jc w:val="righ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510" w:hanging="428"/>
      </w:pPr>
      <w:rPr>
        <w:rFonts w:hint="default"/>
        <w:lang w:val="en-US" w:eastAsia="en-US" w:bidi="ar-SA"/>
      </w:rPr>
    </w:lvl>
    <w:lvl w:ilvl="3">
      <w:numFmt w:val="bullet"/>
      <w:lvlText w:val="•"/>
      <w:lvlJc w:val="left"/>
      <w:pPr>
        <w:ind w:left="3366" w:hanging="428"/>
      </w:pPr>
      <w:rPr>
        <w:rFonts w:hint="default"/>
        <w:lang w:val="en-US" w:eastAsia="en-US" w:bidi="ar-SA"/>
      </w:rPr>
    </w:lvl>
    <w:lvl w:ilvl="4">
      <w:numFmt w:val="bullet"/>
      <w:lvlText w:val="•"/>
      <w:lvlJc w:val="left"/>
      <w:pPr>
        <w:ind w:left="4221" w:hanging="428"/>
      </w:pPr>
      <w:rPr>
        <w:rFonts w:hint="default"/>
        <w:lang w:val="en-US" w:eastAsia="en-US" w:bidi="ar-SA"/>
      </w:rPr>
    </w:lvl>
    <w:lvl w:ilvl="5">
      <w:numFmt w:val="bullet"/>
      <w:lvlText w:val="•"/>
      <w:lvlJc w:val="left"/>
      <w:pPr>
        <w:ind w:left="5077" w:hanging="428"/>
      </w:pPr>
      <w:rPr>
        <w:rFonts w:hint="default"/>
        <w:lang w:val="en-US" w:eastAsia="en-US" w:bidi="ar-SA"/>
      </w:rPr>
    </w:lvl>
    <w:lvl w:ilvl="6">
      <w:numFmt w:val="bullet"/>
      <w:lvlText w:val="•"/>
      <w:lvlJc w:val="left"/>
      <w:pPr>
        <w:ind w:left="5932" w:hanging="428"/>
      </w:pPr>
      <w:rPr>
        <w:rFonts w:hint="default"/>
        <w:lang w:val="en-US" w:eastAsia="en-US" w:bidi="ar-SA"/>
      </w:rPr>
    </w:lvl>
    <w:lvl w:ilvl="7">
      <w:numFmt w:val="bullet"/>
      <w:lvlText w:val="•"/>
      <w:lvlJc w:val="left"/>
      <w:pPr>
        <w:ind w:left="6787" w:hanging="428"/>
      </w:pPr>
      <w:rPr>
        <w:rFonts w:hint="default"/>
        <w:lang w:val="en-US" w:eastAsia="en-US" w:bidi="ar-SA"/>
      </w:rPr>
    </w:lvl>
    <w:lvl w:ilvl="8">
      <w:numFmt w:val="bullet"/>
      <w:lvlText w:val="•"/>
      <w:lvlJc w:val="left"/>
      <w:pPr>
        <w:ind w:left="7643" w:hanging="428"/>
      </w:pPr>
      <w:rPr>
        <w:rFonts w:hint="default"/>
        <w:lang w:val="en-US" w:eastAsia="en-US" w:bidi="ar-SA"/>
      </w:rPr>
    </w:lvl>
  </w:abstractNum>
  <w:abstractNum w:abstractNumId="5" w15:restartNumberingAfterBreak="0">
    <w:nsid w:val="F4B5D9F5"/>
    <w:multiLevelType w:val="multilevel"/>
    <w:tmpl w:val="F4B5D9F5"/>
    <w:lvl w:ilvl="0">
      <w:start w:val="1"/>
      <w:numFmt w:val="decimal"/>
      <w:lvlText w:val="%1."/>
      <w:lvlJc w:val="left"/>
      <w:pPr>
        <w:ind w:left="110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925" w:hanging="360"/>
      </w:pPr>
      <w:rPr>
        <w:rFonts w:hint="default"/>
        <w:lang w:val="en-US" w:eastAsia="en-US" w:bidi="ar-SA"/>
      </w:rPr>
    </w:lvl>
    <w:lvl w:ilvl="2">
      <w:numFmt w:val="bullet"/>
      <w:lvlText w:val="•"/>
      <w:lvlJc w:val="left"/>
      <w:pPr>
        <w:ind w:left="2750" w:hanging="360"/>
      </w:pPr>
      <w:rPr>
        <w:rFonts w:hint="default"/>
        <w:lang w:val="en-US" w:eastAsia="en-US" w:bidi="ar-SA"/>
      </w:rPr>
    </w:lvl>
    <w:lvl w:ilvl="3">
      <w:numFmt w:val="bullet"/>
      <w:lvlText w:val="•"/>
      <w:lvlJc w:val="left"/>
      <w:pPr>
        <w:ind w:left="3576" w:hanging="360"/>
      </w:pPr>
      <w:rPr>
        <w:rFonts w:hint="default"/>
        <w:lang w:val="en-US" w:eastAsia="en-US" w:bidi="ar-SA"/>
      </w:rPr>
    </w:lvl>
    <w:lvl w:ilvl="4">
      <w:numFmt w:val="bullet"/>
      <w:lvlText w:val="•"/>
      <w:lvlJc w:val="left"/>
      <w:pPr>
        <w:ind w:left="4401" w:hanging="360"/>
      </w:pPr>
      <w:rPr>
        <w:rFonts w:hint="default"/>
        <w:lang w:val="en-US" w:eastAsia="en-US" w:bidi="ar-SA"/>
      </w:rPr>
    </w:lvl>
    <w:lvl w:ilvl="5">
      <w:numFmt w:val="bullet"/>
      <w:lvlText w:val="•"/>
      <w:lvlJc w:val="left"/>
      <w:pPr>
        <w:ind w:left="5227"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877" w:hanging="360"/>
      </w:pPr>
      <w:rPr>
        <w:rFonts w:hint="default"/>
        <w:lang w:val="en-US" w:eastAsia="en-US" w:bidi="ar-SA"/>
      </w:rPr>
    </w:lvl>
    <w:lvl w:ilvl="8">
      <w:numFmt w:val="bullet"/>
      <w:lvlText w:val="•"/>
      <w:lvlJc w:val="left"/>
      <w:pPr>
        <w:ind w:left="7703" w:hanging="360"/>
      </w:pPr>
      <w:rPr>
        <w:rFonts w:hint="default"/>
        <w:lang w:val="en-US" w:eastAsia="en-US" w:bidi="ar-SA"/>
      </w:rPr>
    </w:lvl>
  </w:abstractNum>
  <w:abstractNum w:abstractNumId="6" w15:restartNumberingAfterBreak="0">
    <w:nsid w:val="0053208E"/>
    <w:multiLevelType w:val="multilevel"/>
    <w:tmpl w:val="0053208E"/>
    <w:lvl w:ilvl="0">
      <w:start w:val="1"/>
      <w:numFmt w:val="decimal"/>
      <w:lvlText w:val="%1"/>
      <w:lvlJc w:val="left"/>
      <w:pPr>
        <w:ind w:left="937" w:hanging="552"/>
        <w:jc w:val="left"/>
      </w:pPr>
      <w:rPr>
        <w:rFonts w:hint="default"/>
        <w:lang w:val="en-US" w:eastAsia="en-US" w:bidi="ar-SA"/>
      </w:rPr>
    </w:lvl>
    <w:lvl w:ilvl="1">
      <w:start w:val="1"/>
      <w:numFmt w:val="decimal"/>
      <w:lvlText w:val="%1.%2"/>
      <w:lvlJc w:val="left"/>
      <w:pPr>
        <w:ind w:left="937" w:hanging="552"/>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622" w:hanging="552"/>
      </w:pPr>
      <w:rPr>
        <w:rFonts w:hint="default"/>
        <w:lang w:val="en-US" w:eastAsia="en-US" w:bidi="ar-SA"/>
      </w:rPr>
    </w:lvl>
    <w:lvl w:ilvl="3">
      <w:numFmt w:val="bullet"/>
      <w:lvlText w:val="•"/>
      <w:lvlJc w:val="left"/>
      <w:pPr>
        <w:ind w:left="3464" w:hanging="552"/>
      </w:pPr>
      <w:rPr>
        <w:rFonts w:hint="default"/>
        <w:lang w:val="en-US" w:eastAsia="en-US" w:bidi="ar-SA"/>
      </w:rPr>
    </w:lvl>
    <w:lvl w:ilvl="4">
      <w:numFmt w:val="bullet"/>
      <w:lvlText w:val="•"/>
      <w:lvlJc w:val="left"/>
      <w:pPr>
        <w:ind w:left="4305" w:hanging="552"/>
      </w:pPr>
      <w:rPr>
        <w:rFonts w:hint="default"/>
        <w:lang w:val="en-US" w:eastAsia="en-US" w:bidi="ar-SA"/>
      </w:rPr>
    </w:lvl>
    <w:lvl w:ilvl="5">
      <w:numFmt w:val="bullet"/>
      <w:lvlText w:val="•"/>
      <w:lvlJc w:val="left"/>
      <w:pPr>
        <w:ind w:left="5147" w:hanging="552"/>
      </w:pPr>
      <w:rPr>
        <w:rFonts w:hint="default"/>
        <w:lang w:val="en-US" w:eastAsia="en-US" w:bidi="ar-SA"/>
      </w:rPr>
    </w:lvl>
    <w:lvl w:ilvl="6">
      <w:numFmt w:val="bullet"/>
      <w:lvlText w:val="•"/>
      <w:lvlJc w:val="left"/>
      <w:pPr>
        <w:ind w:left="5988" w:hanging="552"/>
      </w:pPr>
      <w:rPr>
        <w:rFonts w:hint="default"/>
        <w:lang w:val="en-US" w:eastAsia="en-US" w:bidi="ar-SA"/>
      </w:rPr>
    </w:lvl>
    <w:lvl w:ilvl="7">
      <w:numFmt w:val="bullet"/>
      <w:lvlText w:val="•"/>
      <w:lvlJc w:val="left"/>
      <w:pPr>
        <w:ind w:left="6829" w:hanging="552"/>
      </w:pPr>
      <w:rPr>
        <w:rFonts w:hint="default"/>
        <w:lang w:val="en-US" w:eastAsia="en-US" w:bidi="ar-SA"/>
      </w:rPr>
    </w:lvl>
    <w:lvl w:ilvl="8">
      <w:numFmt w:val="bullet"/>
      <w:lvlText w:val="•"/>
      <w:lvlJc w:val="left"/>
      <w:pPr>
        <w:ind w:left="7671" w:hanging="552"/>
      </w:pPr>
      <w:rPr>
        <w:rFonts w:hint="default"/>
        <w:lang w:val="en-US" w:eastAsia="en-US" w:bidi="ar-SA"/>
      </w:rPr>
    </w:lvl>
  </w:abstractNum>
  <w:abstractNum w:abstractNumId="7" w15:restartNumberingAfterBreak="0">
    <w:nsid w:val="0248C179"/>
    <w:multiLevelType w:val="multilevel"/>
    <w:tmpl w:val="0248C179"/>
    <w:lvl w:ilvl="0">
      <w:start w:val="1"/>
      <w:numFmt w:val="lowerRoman"/>
      <w:lvlText w:val="%1)"/>
      <w:lvlJc w:val="left"/>
      <w:pPr>
        <w:ind w:left="1103" w:hanging="720"/>
        <w:jc w:val="left"/>
      </w:pPr>
      <w:rPr>
        <w:rFonts w:ascii="Times New Roman" w:eastAsia="Times New Roman" w:hAnsi="Times New Roman" w:cs="Times New Roman" w:hint="default"/>
        <w:b w:val="0"/>
        <w:bCs w:val="0"/>
        <w:i w:val="0"/>
        <w:iCs w:val="0"/>
        <w:spacing w:val="0"/>
        <w:w w:val="100"/>
        <w:position w:val="2"/>
        <w:sz w:val="24"/>
        <w:szCs w:val="24"/>
        <w:lang w:val="en-US" w:eastAsia="en-US" w:bidi="ar-SA"/>
      </w:rPr>
    </w:lvl>
    <w:lvl w:ilvl="1">
      <w:numFmt w:val="bullet"/>
      <w:lvlText w:val="•"/>
      <w:lvlJc w:val="left"/>
      <w:pPr>
        <w:ind w:left="1925" w:hanging="720"/>
      </w:pPr>
      <w:rPr>
        <w:rFonts w:hint="default"/>
        <w:lang w:val="en-US" w:eastAsia="en-US" w:bidi="ar-SA"/>
      </w:rPr>
    </w:lvl>
    <w:lvl w:ilvl="2">
      <w:numFmt w:val="bullet"/>
      <w:lvlText w:val="•"/>
      <w:lvlJc w:val="left"/>
      <w:pPr>
        <w:ind w:left="2750" w:hanging="720"/>
      </w:pPr>
      <w:rPr>
        <w:rFonts w:hint="default"/>
        <w:lang w:val="en-US" w:eastAsia="en-US" w:bidi="ar-SA"/>
      </w:rPr>
    </w:lvl>
    <w:lvl w:ilvl="3">
      <w:numFmt w:val="bullet"/>
      <w:lvlText w:val="•"/>
      <w:lvlJc w:val="left"/>
      <w:pPr>
        <w:ind w:left="3576" w:hanging="720"/>
      </w:pPr>
      <w:rPr>
        <w:rFonts w:hint="default"/>
        <w:lang w:val="en-US" w:eastAsia="en-US" w:bidi="ar-SA"/>
      </w:rPr>
    </w:lvl>
    <w:lvl w:ilvl="4">
      <w:numFmt w:val="bullet"/>
      <w:lvlText w:val="•"/>
      <w:lvlJc w:val="left"/>
      <w:pPr>
        <w:ind w:left="4401" w:hanging="720"/>
      </w:pPr>
      <w:rPr>
        <w:rFonts w:hint="default"/>
        <w:lang w:val="en-US" w:eastAsia="en-US" w:bidi="ar-SA"/>
      </w:rPr>
    </w:lvl>
    <w:lvl w:ilvl="5">
      <w:numFmt w:val="bullet"/>
      <w:lvlText w:val="•"/>
      <w:lvlJc w:val="left"/>
      <w:pPr>
        <w:ind w:left="5227" w:hanging="720"/>
      </w:pPr>
      <w:rPr>
        <w:rFonts w:hint="default"/>
        <w:lang w:val="en-US" w:eastAsia="en-US" w:bidi="ar-SA"/>
      </w:rPr>
    </w:lvl>
    <w:lvl w:ilvl="6">
      <w:numFmt w:val="bullet"/>
      <w:lvlText w:val="•"/>
      <w:lvlJc w:val="left"/>
      <w:pPr>
        <w:ind w:left="6052" w:hanging="720"/>
      </w:pPr>
      <w:rPr>
        <w:rFonts w:hint="default"/>
        <w:lang w:val="en-US" w:eastAsia="en-US" w:bidi="ar-SA"/>
      </w:rPr>
    </w:lvl>
    <w:lvl w:ilvl="7">
      <w:numFmt w:val="bullet"/>
      <w:lvlText w:val="•"/>
      <w:lvlJc w:val="left"/>
      <w:pPr>
        <w:ind w:left="6877" w:hanging="720"/>
      </w:pPr>
      <w:rPr>
        <w:rFonts w:hint="default"/>
        <w:lang w:val="en-US" w:eastAsia="en-US" w:bidi="ar-SA"/>
      </w:rPr>
    </w:lvl>
    <w:lvl w:ilvl="8">
      <w:numFmt w:val="bullet"/>
      <w:lvlText w:val="•"/>
      <w:lvlJc w:val="left"/>
      <w:pPr>
        <w:ind w:left="7703" w:hanging="720"/>
      </w:pPr>
      <w:rPr>
        <w:rFonts w:hint="default"/>
        <w:lang w:val="en-US" w:eastAsia="en-US" w:bidi="ar-SA"/>
      </w:rPr>
    </w:lvl>
  </w:abstractNum>
  <w:abstractNum w:abstractNumId="8" w15:restartNumberingAfterBreak="0">
    <w:nsid w:val="03D62ECE"/>
    <w:multiLevelType w:val="multilevel"/>
    <w:tmpl w:val="03D62ECE"/>
    <w:lvl w:ilvl="0">
      <w:start w:val="1"/>
      <w:numFmt w:val="lowerRoman"/>
      <w:lvlText w:val="%1)"/>
      <w:lvlJc w:val="left"/>
      <w:pPr>
        <w:ind w:left="230" w:hanging="207"/>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743" w:hanging="195"/>
      </w:pPr>
      <w:rPr>
        <w:rFonts w:ascii="Arial MT" w:eastAsia="Arial MT" w:hAnsi="Arial MT" w:cs="Arial MT" w:hint="default"/>
        <w:b w:val="0"/>
        <w:bCs w:val="0"/>
        <w:i w:val="0"/>
        <w:iCs w:val="0"/>
        <w:spacing w:val="0"/>
        <w:w w:val="99"/>
        <w:position w:val="2"/>
        <w:sz w:val="20"/>
        <w:szCs w:val="20"/>
        <w:lang w:val="en-US" w:eastAsia="en-US" w:bidi="ar-SA"/>
      </w:rPr>
    </w:lvl>
    <w:lvl w:ilvl="2">
      <w:numFmt w:val="bullet"/>
      <w:lvlText w:val="•"/>
      <w:lvlJc w:val="left"/>
      <w:pPr>
        <w:ind w:left="1697" w:hanging="195"/>
      </w:pPr>
      <w:rPr>
        <w:rFonts w:hint="default"/>
        <w:lang w:val="en-US" w:eastAsia="en-US" w:bidi="ar-SA"/>
      </w:rPr>
    </w:lvl>
    <w:lvl w:ilvl="3">
      <w:numFmt w:val="bullet"/>
      <w:lvlText w:val="•"/>
      <w:lvlJc w:val="left"/>
      <w:pPr>
        <w:ind w:left="2654" w:hanging="195"/>
      </w:pPr>
      <w:rPr>
        <w:rFonts w:hint="default"/>
        <w:lang w:val="en-US" w:eastAsia="en-US" w:bidi="ar-SA"/>
      </w:rPr>
    </w:lvl>
    <w:lvl w:ilvl="4">
      <w:numFmt w:val="bullet"/>
      <w:lvlText w:val="•"/>
      <w:lvlJc w:val="left"/>
      <w:pPr>
        <w:ind w:left="3611" w:hanging="195"/>
      </w:pPr>
      <w:rPr>
        <w:rFonts w:hint="default"/>
        <w:lang w:val="en-US" w:eastAsia="en-US" w:bidi="ar-SA"/>
      </w:rPr>
    </w:lvl>
    <w:lvl w:ilvl="5">
      <w:numFmt w:val="bullet"/>
      <w:lvlText w:val="•"/>
      <w:lvlJc w:val="left"/>
      <w:pPr>
        <w:ind w:left="4568" w:hanging="195"/>
      </w:pPr>
      <w:rPr>
        <w:rFonts w:hint="default"/>
        <w:lang w:val="en-US" w:eastAsia="en-US" w:bidi="ar-SA"/>
      </w:rPr>
    </w:lvl>
    <w:lvl w:ilvl="6">
      <w:numFmt w:val="bullet"/>
      <w:lvlText w:val="•"/>
      <w:lvlJc w:val="left"/>
      <w:pPr>
        <w:ind w:left="5525" w:hanging="195"/>
      </w:pPr>
      <w:rPr>
        <w:rFonts w:hint="default"/>
        <w:lang w:val="en-US" w:eastAsia="en-US" w:bidi="ar-SA"/>
      </w:rPr>
    </w:lvl>
    <w:lvl w:ilvl="7">
      <w:numFmt w:val="bullet"/>
      <w:lvlText w:val="•"/>
      <w:lvlJc w:val="left"/>
      <w:pPr>
        <w:ind w:left="6482" w:hanging="195"/>
      </w:pPr>
      <w:rPr>
        <w:rFonts w:hint="default"/>
        <w:lang w:val="en-US" w:eastAsia="en-US" w:bidi="ar-SA"/>
      </w:rPr>
    </w:lvl>
    <w:lvl w:ilvl="8">
      <w:numFmt w:val="bullet"/>
      <w:lvlText w:val="•"/>
      <w:lvlJc w:val="left"/>
      <w:pPr>
        <w:ind w:left="7439" w:hanging="195"/>
      </w:pPr>
      <w:rPr>
        <w:rFonts w:hint="default"/>
        <w:lang w:val="en-US" w:eastAsia="en-US" w:bidi="ar-SA"/>
      </w:rPr>
    </w:lvl>
  </w:abstractNum>
  <w:abstractNum w:abstractNumId="9" w15:restartNumberingAfterBreak="0">
    <w:nsid w:val="25B654F3"/>
    <w:multiLevelType w:val="multilevel"/>
    <w:tmpl w:val="25B654F3"/>
    <w:lvl w:ilvl="0">
      <w:start w:val="1"/>
      <w:numFmt w:val="lowerRoman"/>
      <w:lvlText w:val="%1)"/>
      <w:lvlJc w:val="left"/>
      <w:pPr>
        <w:ind w:left="297" w:hanging="27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463" w:hanging="735"/>
      </w:pPr>
      <w:rPr>
        <w:rFonts w:ascii="Arial MT" w:eastAsia="Arial MT" w:hAnsi="Arial MT" w:cs="Arial MT" w:hint="default"/>
        <w:b w:val="0"/>
        <w:bCs w:val="0"/>
        <w:i w:val="0"/>
        <w:iCs w:val="0"/>
        <w:spacing w:val="0"/>
        <w:w w:val="99"/>
        <w:position w:val="2"/>
        <w:sz w:val="20"/>
        <w:szCs w:val="20"/>
        <w:lang w:val="en-US" w:eastAsia="en-US" w:bidi="ar-SA"/>
      </w:rPr>
    </w:lvl>
    <w:lvl w:ilvl="2">
      <w:numFmt w:val="bullet"/>
      <w:lvlText w:val="•"/>
      <w:lvlJc w:val="left"/>
      <w:pPr>
        <w:ind w:left="2337" w:hanging="735"/>
      </w:pPr>
      <w:rPr>
        <w:rFonts w:hint="default"/>
        <w:lang w:val="en-US" w:eastAsia="en-US" w:bidi="ar-SA"/>
      </w:rPr>
    </w:lvl>
    <w:lvl w:ilvl="3">
      <w:numFmt w:val="bullet"/>
      <w:lvlText w:val="•"/>
      <w:lvlJc w:val="left"/>
      <w:pPr>
        <w:ind w:left="3214" w:hanging="735"/>
      </w:pPr>
      <w:rPr>
        <w:rFonts w:hint="default"/>
        <w:lang w:val="en-US" w:eastAsia="en-US" w:bidi="ar-SA"/>
      </w:rPr>
    </w:lvl>
    <w:lvl w:ilvl="4">
      <w:numFmt w:val="bullet"/>
      <w:lvlText w:val="•"/>
      <w:lvlJc w:val="left"/>
      <w:pPr>
        <w:ind w:left="4091" w:hanging="735"/>
      </w:pPr>
      <w:rPr>
        <w:rFonts w:hint="default"/>
        <w:lang w:val="en-US" w:eastAsia="en-US" w:bidi="ar-SA"/>
      </w:rPr>
    </w:lvl>
    <w:lvl w:ilvl="5">
      <w:numFmt w:val="bullet"/>
      <w:lvlText w:val="•"/>
      <w:lvlJc w:val="left"/>
      <w:pPr>
        <w:ind w:left="4968" w:hanging="735"/>
      </w:pPr>
      <w:rPr>
        <w:rFonts w:hint="default"/>
        <w:lang w:val="en-US" w:eastAsia="en-US" w:bidi="ar-SA"/>
      </w:rPr>
    </w:lvl>
    <w:lvl w:ilvl="6">
      <w:numFmt w:val="bullet"/>
      <w:lvlText w:val="•"/>
      <w:lvlJc w:val="left"/>
      <w:pPr>
        <w:ind w:left="5845" w:hanging="735"/>
      </w:pPr>
      <w:rPr>
        <w:rFonts w:hint="default"/>
        <w:lang w:val="en-US" w:eastAsia="en-US" w:bidi="ar-SA"/>
      </w:rPr>
    </w:lvl>
    <w:lvl w:ilvl="7">
      <w:numFmt w:val="bullet"/>
      <w:lvlText w:val="•"/>
      <w:lvlJc w:val="left"/>
      <w:pPr>
        <w:ind w:left="6722" w:hanging="735"/>
      </w:pPr>
      <w:rPr>
        <w:rFonts w:hint="default"/>
        <w:lang w:val="en-US" w:eastAsia="en-US" w:bidi="ar-SA"/>
      </w:rPr>
    </w:lvl>
    <w:lvl w:ilvl="8">
      <w:numFmt w:val="bullet"/>
      <w:lvlText w:val="•"/>
      <w:lvlJc w:val="left"/>
      <w:pPr>
        <w:ind w:left="7599" w:hanging="735"/>
      </w:pPr>
      <w:rPr>
        <w:rFonts w:hint="default"/>
        <w:lang w:val="en-US" w:eastAsia="en-US" w:bidi="ar-SA"/>
      </w:rPr>
    </w:lvl>
  </w:abstractNum>
  <w:abstractNum w:abstractNumId="10" w15:restartNumberingAfterBreak="0">
    <w:nsid w:val="2A8F537B"/>
    <w:multiLevelType w:val="multilevel"/>
    <w:tmpl w:val="2A8F537B"/>
    <w:lvl w:ilvl="0">
      <w:start w:val="1"/>
      <w:numFmt w:val="lowerRoman"/>
      <w:lvlText w:val="%1)"/>
      <w:lvlJc w:val="left"/>
      <w:pPr>
        <w:ind w:left="1103"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925" w:hanging="720"/>
      </w:pPr>
      <w:rPr>
        <w:rFonts w:hint="default"/>
        <w:lang w:val="en-US" w:eastAsia="en-US" w:bidi="ar-SA"/>
      </w:rPr>
    </w:lvl>
    <w:lvl w:ilvl="2">
      <w:numFmt w:val="bullet"/>
      <w:lvlText w:val="•"/>
      <w:lvlJc w:val="left"/>
      <w:pPr>
        <w:ind w:left="2750" w:hanging="720"/>
      </w:pPr>
      <w:rPr>
        <w:rFonts w:hint="default"/>
        <w:lang w:val="en-US" w:eastAsia="en-US" w:bidi="ar-SA"/>
      </w:rPr>
    </w:lvl>
    <w:lvl w:ilvl="3">
      <w:numFmt w:val="bullet"/>
      <w:lvlText w:val="•"/>
      <w:lvlJc w:val="left"/>
      <w:pPr>
        <w:ind w:left="3576" w:hanging="720"/>
      </w:pPr>
      <w:rPr>
        <w:rFonts w:hint="default"/>
        <w:lang w:val="en-US" w:eastAsia="en-US" w:bidi="ar-SA"/>
      </w:rPr>
    </w:lvl>
    <w:lvl w:ilvl="4">
      <w:numFmt w:val="bullet"/>
      <w:lvlText w:val="•"/>
      <w:lvlJc w:val="left"/>
      <w:pPr>
        <w:ind w:left="4401" w:hanging="720"/>
      </w:pPr>
      <w:rPr>
        <w:rFonts w:hint="default"/>
        <w:lang w:val="en-US" w:eastAsia="en-US" w:bidi="ar-SA"/>
      </w:rPr>
    </w:lvl>
    <w:lvl w:ilvl="5">
      <w:numFmt w:val="bullet"/>
      <w:lvlText w:val="•"/>
      <w:lvlJc w:val="left"/>
      <w:pPr>
        <w:ind w:left="5227" w:hanging="720"/>
      </w:pPr>
      <w:rPr>
        <w:rFonts w:hint="default"/>
        <w:lang w:val="en-US" w:eastAsia="en-US" w:bidi="ar-SA"/>
      </w:rPr>
    </w:lvl>
    <w:lvl w:ilvl="6">
      <w:numFmt w:val="bullet"/>
      <w:lvlText w:val="•"/>
      <w:lvlJc w:val="left"/>
      <w:pPr>
        <w:ind w:left="6052" w:hanging="720"/>
      </w:pPr>
      <w:rPr>
        <w:rFonts w:hint="default"/>
        <w:lang w:val="en-US" w:eastAsia="en-US" w:bidi="ar-SA"/>
      </w:rPr>
    </w:lvl>
    <w:lvl w:ilvl="7">
      <w:numFmt w:val="bullet"/>
      <w:lvlText w:val="•"/>
      <w:lvlJc w:val="left"/>
      <w:pPr>
        <w:ind w:left="6877" w:hanging="720"/>
      </w:pPr>
      <w:rPr>
        <w:rFonts w:hint="default"/>
        <w:lang w:val="en-US" w:eastAsia="en-US" w:bidi="ar-SA"/>
      </w:rPr>
    </w:lvl>
    <w:lvl w:ilvl="8">
      <w:numFmt w:val="bullet"/>
      <w:lvlText w:val="•"/>
      <w:lvlJc w:val="left"/>
      <w:pPr>
        <w:ind w:left="7703" w:hanging="720"/>
      </w:pPr>
      <w:rPr>
        <w:rFonts w:hint="default"/>
        <w:lang w:val="en-US" w:eastAsia="en-US" w:bidi="ar-SA"/>
      </w:rPr>
    </w:lvl>
  </w:abstractNum>
  <w:abstractNum w:abstractNumId="11" w15:restartNumberingAfterBreak="0">
    <w:nsid w:val="4D4DC07F"/>
    <w:multiLevelType w:val="multilevel"/>
    <w:tmpl w:val="4D4DC07F"/>
    <w:lvl w:ilvl="0">
      <w:start w:val="1"/>
      <w:numFmt w:val="decimal"/>
      <w:lvlText w:val="%1."/>
      <w:lvlJc w:val="left"/>
      <w:pPr>
        <w:ind w:left="110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925" w:hanging="360"/>
      </w:pPr>
      <w:rPr>
        <w:rFonts w:hint="default"/>
        <w:lang w:val="en-US" w:eastAsia="en-US" w:bidi="ar-SA"/>
      </w:rPr>
    </w:lvl>
    <w:lvl w:ilvl="2">
      <w:numFmt w:val="bullet"/>
      <w:lvlText w:val="•"/>
      <w:lvlJc w:val="left"/>
      <w:pPr>
        <w:ind w:left="2750" w:hanging="360"/>
      </w:pPr>
      <w:rPr>
        <w:rFonts w:hint="default"/>
        <w:lang w:val="en-US" w:eastAsia="en-US" w:bidi="ar-SA"/>
      </w:rPr>
    </w:lvl>
    <w:lvl w:ilvl="3">
      <w:numFmt w:val="bullet"/>
      <w:lvlText w:val="•"/>
      <w:lvlJc w:val="left"/>
      <w:pPr>
        <w:ind w:left="3576" w:hanging="360"/>
      </w:pPr>
      <w:rPr>
        <w:rFonts w:hint="default"/>
        <w:lang w:val="en-US" w:eastAsia="en-US" w:bidi="ar-SA"/>
      </w:rPr>
    </w:lvl>
    <w:lvl w:ilvl="4">
      <w:numFmt w:val="bullet"/>
      <w:lvlText w:val="•"/>
      <w:lvlJc w:val="left"/>
      <w:pPr>
        <w:ind w:left="4401" w:hanging="360"/>
      </w:pPr>
      <w:rPr>
        <w:rFonts w:hint="default"/>
        <w:lang w:val="en-US" w:eastAsia="en-US" w:bidi="ar-SA"/>
      </w:rPr>
    </w:lvl>
    <w:lvl w:ilvl="5">
      <w:numFmt w:val="bullet"/>
      <w:lvlText w:val="•"/>
      <w:lvlJc w:val="left"/>
      <w:pPr>
        <w:ind w:left="5227"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877" w:hanging="360"/>
      </w:pPr>
      <w:rPr>
        <w:rFonts w:hint="default"/>
        <w:lang w:val="en-US" w:eastAsia="en-US" w:bidi="ar-SA"/>
      </w:rPr>
    </w:lvl>
    <w:lvl w:ilvl="8">
      <w:numFmt w:val="bullet"/>
      <w:lvlText w:val="•"/>
      <w:lvlJc w:val="left"/>
      <w:pPr>
        <w:ind w:left="7703" w:hanging="360"/>
      </w:pPr>
      <w:rPr>
        <w:rFonts w:hint="default"/>
        <w:lang w:val="en-US" w:eastAsia="en-US" w:bidi="ar-SA"/>
      </w:rPr>
    </w:lvl>
  </w:abstractNum>
  <w:abstractNum w:abstractNumId="12" w15:restartNumberingAfterBreak="0">
    <w:nsid w:val="59ADCABA"/>
    <w:multiLevelType w:val="multilevel"/>
    <w:tmpl w:val="59ADCABA"/>
    <w:lvl w:ilvl="0">
      <w:start w:val="1"/>
      <w:numFmt w:val="decimal"/>
      <w:lvlText w:val="%1)"/>
      <w:lvlJc w:val="left"/>
      <w:pPr>
        <w:ind w:left="325" w:hanging="303"/>
        <w:jc w:val="left"/>
      </w:pPr>
      <w:rPr>
        <w:rFonts w:ascii="Times New Roman" w:eastAsia="Times New Roman" w:hAnsi="Times New Roman" w:cs="Times New Roman" w:hint="default"/>
        <w:b/>
        <w:bCs/>
        <w:i w:val="0"/>
        <w:iCs w:val="0"/>
        <w:spacing w:val="0"/>
        <w:w w:val="100"/>
        <w:sz w:val="28"/>
        <w:szCs w:val="28"/>
        <w:lang w:val="en-US" w:eastAsia="en-US" w:bidi="ar-SA"/>
      </w:rPr>
    </w:lvl>
    <w:lvl w:ilvl="1">
      <w:numFmt w:val="bullet"/>
      <w:lvlText w:val="•"/>
      <w:lvlJc w:val="left"/>
      <w:pPr>
        <w:ind w:left="729" w:hanging="360"/>
      </w:pPr>
      <w:rPr>
        <w:rFonts w:ascii="Arial MT" w:eastAsia="Arial MT" w:hAnsi="Arial MT" w:cs="Arial MT" w:hint="default"/>
        <w:b w:val="0"/>
        <w:bCs w:val="0"/>
        <w:i w:val="0"/>
        <w:iCs w:val="0"/>
        <w:spacing w:val="0"/>
        <w:w w:val="99"/>
        <w:sz w:val="20"/>
        <w:szCs w:val="20"/>
        <w:lang w:val="en-US" w:eastAsia="en-US" w:bidi="ar-SA"/>
      </w:rPr>
    </w:lvl>
    <w:lvl w:ilvl="2">
      <w:numFmt w:val="bullet"/>
      <w:lvlText w:val="•"/>
      <w:lvlJc w:val="left"/>
      <w:pPr>
        <w:ind w:left="1679" w:hanging="360"/>
      </w:pPr>
      <w:rPr>
        <w:rFonts w:hint="default"/>
        <w:lang w:val="en-US" w:eastAsia="en-US" w:bidi="ar-SA"/>
      </w:rPr>
    </w:lvl>
    <w:lvl w:ilvl="3">
      <w:numFmt w:val="bullet"/>
      <w:lvlText w:val="•"/>
      <w:lvlJc w:val="left"/>
      <w:pPr>
        <w:ind w:left="2638" w:hanging="360"/>
      </w:pPr>
      <w:rPr>
        <w:rFonts w:hint="default"/>
        <w:lang w:val="en-US" w:eastAsia="en-US" w:bidi="ar-SA"/>
      </w:rPr>
    </w:lvl>
    <w:lvl w:ilvl="4">
      <w:numFmt w:val="bullet"/>
      <w:lvlText w:val="•"/>
      <w:lvlJc w:val="left"/>
      <w:pPr>
        <w:ind w:left="3598" w:hanging="360"/>
      </w:pPr>
      <w:rPr>
        <w:rFonts w:hint="default"/>
        <w:lang w:val="en-US" w:eastAsia="en-US" w:bidi="ar-SA"/>
      </w:rPr>
    </w:lvl>
    <w:lvl w:ilvl="5">
      <w:numFmt w:val="bullet"/>
      <w:lvlText w:val="•"/>
      <w:lvlJc w:val="left"/>
      <w:pPr>
        <w:ind w:left="4557" w:hanging="360"/>
      </w:pPr>
      <w:rPr>
        <w:rFonts w:hint="default"/>
        <w:lang w:val="en-US" w:eastAsia="en-US" w:bidi="ar-SA"/>
      </w:rPr>
    </w:lvl>
    <w:lvl w:ilvl="6">
      <w:numFmt w:val="bullet"/>
      <w:lvlText w:val="•"/>
      <w:lvlJc w:val="left"/>
      <w:pPr>
        <w:ind w:left="5516" w:hanging="360"/>
      </w:pPr>
      <w:rPr>
        <w:rFonts w:hint="default"/>
        <w:lang w:val="en-US" w:eastAsia="en-US" w:bidi="ar-SA"/>
      </w:rPr>
    </w:lvl>
    <w:lvl w:ilvl="7">
      <w:numFmt w:val="bullet"/>
      <w:lvlText w:val="•"/>
      <w:lvlJc w:val="left"/>
      <w:pPr>
        <w:ind w:left="6476" w:hanging="360"/>
      </w:pPr>
      <w:rPr>
        <w:rFonts w:hint="default"/>
        <w:lang w:val="en-US" w:eastAsia="en-US" w:bidi="ar-SA"/>
      </w:rPr>
    </w:lvl>
    <w:lvl w:ilvl="8">
      <w:numFmt w:val="bullet"/>
      <w:lvlText w:val="•"/>
      <w:lvlJc w:val="left"/>
      <w:pPr>
        <w:ind w:left="7435" w:hanging="360"/>
      </w:pPr>
      <w:rPr>
        <w:rFonts w:hint="default"/>
        <w:lang w:val="en-US" w:eastAsia="en-US" w:bidi="ar-SA"/>
      </w:rPr>
    </w:lvl>
  </w:abstractNum>
  <w:abstractNum w:abstractNumId="13" w15:restartNumberingAfterBreak="0">
    <w:nsid w:val="5A241D34"/>
    <w:multiLevelType w:val="multilevel"/>
    <w:tmpl w:val="5A241D34"/>
    <w:lvl w:ilvl="0">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601" w:hanging="360"/>
      </w:pPr>
      <w:rPr>
        <w:rFonts w:hint="default"/>
        <w:lang w:val="en-US" w:eastAsia="en-US" w:bidi="ar-SA"/>
      </w:rPr>
    </w:lvl>
    <w:lvl w:ilvl="2">
      <w:numFmt w:val="bullet"/>
      <w:lvlText w:val="•"/>
      <w:lvlJc w:val="left"/>
      <w:pPr>
        <w:ind w:left="2462" w:hanging="360"/>
      </w:pPr>
      <w:rPr>
        <w:rFonts w:hint="default"/>
        <w:lang w:val="en-US" w:eastAsia="en-US" w:bidi="ar-SA"/>
      </w:rPr>
    </w:lvl>
    <w:lvl w:ilvl="3">
      <w:numFmt w:val="bullet"/>
      <w:lvlText w:val="•"/>
      <w:lvlJc w:val="left"/>
      <w:pPr>
        <w:ind w:left="3324" w:hanging="360"/>
      </w:pPr>
      <w:rPr>
        <w:rFonts w:hint="default"/>
        <w:lang w:val="en-US" w:eastAsia="en-US" w:bidi="ar-SA"/>
      </w:rPr>
    </w:lvl>
    <w:lvl w:ilvl="4">
      <w:numFmt w:val="bullet"/>
      <w:lvlText w:val="•"/>
      <w:lvlJc w:val="left"/>
      <w:pPr>
        <w:ind w:left="4185" w:hanging="360"/>
      </w:pPr>
      <w:rPr>
        <w:rFonts w:hint="default"/>
        <w:lang w:val="en-US" w:eastAsia="en-US" w:bidi="ar-SA"/>
      </w:rPr>
    </w:lvl>
    <w:lvl w:ilvl="5">
      <w:numFmt w:val="bullet"/>
      <w:lvlText w:val="•"/>
      <w:lvlJc w:val="left"/>
      <w:pPr>
        <w:ind w:left="5047" w:hanging="360"/>
      </w:pPr>
      <w:rPr>
        <w:rFonts w:hint="default"/>
        <w:lang w:val="en-US" w:eastAsia="en-US" w:bidi="ar-SA"/>
      </w:rPr>
    </w:lvl>
    <w:lvl w:ilvl="6">
      <w:numFmt w:val="bullet"/>
      <w:lvlText w:val="•"/>
      <w:lvlJc w:val="left"/>
      <w:pPr>
        <w:ind w:left="5908" w:hanging="360"/>
      </w:pPr>
      <w:rPr>
        <w:rFonts w:hint="default"/>
        <w:lang w:val="en-US" w:eastAsia="en-US" w:bidi="ar-SA"/>
      </w:rPr>
    </w:lvl>
    <w:lvl w:ilvl="7">
      <w:numFmt w:val="bullet"/>
      <w:lvlText w:val="•"/>
      <w:lvlJc w:val="left"/>
      <w:pPr>
        <w:ind w:left="6769" w:hanging="360"/>
      </w:pPr>
      <w:rPr>
        <w:rFonts w:hint="default"/>
        <w:lang w:val="en-US" w:eastAsia="en-US" w:bidi="ar-SA"/>
      </w:rPr>
    </w:lvl>
    <w:lvl w:ilvl="8">
      <w:numFmt w:val="bullet"/>
      <w:lvlText w:val="•"/>
      <w:lvlJc w:val="left"/>
      <w:pPr>
        <w:ind w:left="7631" w:hanging="360"/>
      </w:pPr>
      <w:rPr>
        <w:rFonts w:hint="default"/>
        <w:lang w:val="en-US" w:eastAsia="en-US" w:bidi="ar-SA"/>
      </w:rPr>
    </w:lvl>
  </w:abstractNum>
  <w:abstractNum w:abstractNumId="14" w15:restartNumberingAfterBreak="0">
    <w:nsid w:val="72183CF9"/>
    <w:multiLevelType w:val="multilevel"/>
    <w:tmpl w:val="72183CF9"/>
    <w:lvl w:ilvl="0">
      <w:start w:val="3"/>
      <w:numFmt w:val="decimal"/>
      <w:lvlText w:val="(%1)"/>
      <w:lvlJc w:val="left"/>
      <w:pPr>
        <w:ind w:left="407" w:hanging="399"/>
        <w:jc w:val="left"/>
      </w:pPr>
      <w:rPr>
        <w:rFonts w:hint="default"/>
        <w:spacing w:val="0"/>
        <w:w w:val="94"/>
        <w:lang w:val="en-US" w:eastAsia="en-US" w:bidi="ar-SA"/>
      </w:rPr>
    </w:lvl>
    <w:lvl w:ilvl="1">
      <w:start w:val="1"/>
      <w:numFmt w:val="lowerRoman"/>
      <w:lvlText w:val="%2)"/>
      <w:lvlJc w:val="left"/>
      <w:pPr>
        <w:ind w:left="1103" w:hanging="720"/>
        <w:jc w:val="left"/>
      </w:pPr>
      <w:rPr>
        <w:rFonts w:hint="default"/>
        <w:spacing w:val="0"/>
        <w:w w:val="100"/>
        <w:lang w:val="en-US" w:eastAsia="en-US" w:bidi="ar-SA"/>
      </w:rPr>
    </w:lvl>
    <w:lvl w:ilvl="2">
      <w:numFmt w:val="bullet"/>
      <w:lvlText w:val="•"/>
      <w:lvlJc w:val="left"/>
      <w:pPr>
        <w:ind w:left="2017" w:hanging="720"/>
      </w:pPr>
      <w:rPr>
        <w:rFonts w:hint="default"/>
        <w:lang w:val="en-US" w:eastAsia="en-US" w:bidi="ar-SA"/>
      </w:rPr>
    </w:lvl>
    <w:lvl w:ilvl="3">
      <w:numFmt w:val="bullet"/>
      <w:lvlText w:val="•"/>
      <w:lvlJc w:val="left"/>
      <w:pPr>
        <w:ind w:left="2934" w:hanging="720"/>
      </w:pPr>
      <w:rPr>
        <w:rFonts w:hint="default"/>
        <w:lang w:val="en-US" w:eastAsia="en-US" w:bidi="ar-SA"/>
      </w:rPr>
    </w:lvl>
    <w:lvl w:ilvl="4">
      <w:numFmt w:val="bullet"/>
      <w:lvlText w:val="•"/>
      <w:lvlJc w:val="left"/>
      <w:pPr>
        <w:ind w:left="3851" w:hanging="720"/>
      </w:pPr>
      <w:rPr>
        <w:rFonts w:hint="default"/>
        <w:lang w:val="en-US" w:eastAsia="en-US" w:bidi="ar-SA"/>
      </w:rPr>
    </w:lvl>
    <w:lvl w:ilvl="5">
      <w:numFmt w:val="bullet"/>
      <w:lvlText w:val="•"/>
      <w:lvlJc w:val="left"/>
      <w:pPr>
        <w:ind w:left="4768" w:hanging="720"/>
      </w:pPr>
      <w:rPr>
        <w:rFonts w:hint="default"/>
        <w:lang w:val="en-US" w:eastAsia="en-US" w:bidi="ar-SA"/>
      </w:rPr>
    </w:lvl>
    <w:lvl w:ilvl="6">
      <w:numFmt w:val="bullet"/>
      <w:lvlText w:val="•"/>
      <w:lvlJc w:val="left"/>
      <w:pPr>
        <w:ind w:left="5685" w:hanging="720"/>
      </w:pPr>
      <w:rPr>
        <w:rFonts w:hint="default"/>
        <w:lang w:val="en-US" w:eastAsia="en-US" w:bidi="ar-SA"/>
      </w:rPr>
    </w:lvl>
    <w:lvl w:ilvl="7">
      <w:numFmt w:val="bullet"/>
      <w:lvlText w:val="•"/>
      <w:lvlJc w:val="left"/>
      <w:pPr>
        <w:ind w:left="6602" w:hanging="720"/>
      </w:pPr>
      <w:rPr>
        <w:rFonts w:hint="default"/>
        <w:lang w:val="en-US" w:eastAsia="en-US" w:bidi="ar-SA"/>
      </w:rPr>
    </w:lvl>
    <w:lvl w:ilvl="8">
      <w:numFmt w:val="bullet"/>
      <w:lvlText w:val="•"/>
      <w:lvlJc w:val="left"/>
      <w:pPr>
        <w:ind w:left="7519" w:hanging="720"/>
      </w:pPr>
      <w:rPr>
        <w:rFonts w:hint="default"/>
        <w:lang w:val="en-US" w:eastAsia="en-US" w:bidi="ar-SA"/>
      </w:rPr>
    </w:lvl>
  </w:abstractNum>
  <w:num w:numId="1" w16cid:durableId="1098210801">
    <w:abstractNumId w:val="6"/>
  </w:num>
  <w:num w:numId="2" w16cid:durableId="2074964988">
    <w:abstractNumId w:val="4"/>
  </w:num>
  <w:num w:numId="3" w16cid:durableId="1054501085">
    <w:abstractNumId w:val="12"/>
  </w:num>
  <w:num w:numId="4" w16cid:durableId="629752164">
    <w:abstractNumId w:val="2"/>
  </w:num>
  <w:num w:numId="5" w16cid:durableId="1238396927">
    <w:abstractNumId w:val="1"/>
  </w:num>
  <w:num w:numId="6" w16cid:durableId="1086339988">
    <w:abstractNumId w:val="8"/>
  </w:num>
  <w:num w:numId="7" w16cid:durableId="686906519">
    <w:abstractNumId w:val="9"/>
  </w:num>
  <w:num w:numId="8" w16cid:durableId="1296134391">
    <w:abstractNumId w:val="14"/>
  </w:num>
  <w:num w:numId="9" w16cid:durableId="372460748">
    <w:abstractNumId w:val="7"/>
  </w:num>
  <w:num w:numId="10" w16cid:durableId="1500003891">
    <w:abstractNumId w:val="0"/>
  </w:num>
  <w:num w:numId="11" w16cid:durableId="873080402">
    <w:abstractNumId w:val="10"/>
  </w:num>
  <w:num w:numId="12" w16cid:durableId="1262228050">
    <w:abstractNumId w:val="13"/>
  </w:num>
  <w:num w:numId="13" w16cid:durableId="199587077">
    <w:abstractNumId w:val="3"/>
  </w:num>
  <w:num w:numId="14" w16cid:durableId="1775709160">
    <w:abstractNumId w:val="11"/>
  </w:num>
  <w:num w:numId="15" w16cid:durableId="316691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4D1A7E"/>
    <w:rsid w:val="00175EDA"/>
    <w:rsid w:val="004D1A7E"/>
    <w:rsid w:val="008166F1"/>
    <w:rsid w:val="00FA2E99"/>
    <w:rsid w:val="37437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67D1"/>
  <w15:docId w15:val="{1FA3FA6B-00AC-4F1B-B9A9-9102A82B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ind w:left="9"/>
      <w:outlineLvl w:val="0"/>
    </w:pPr>
    <w:rPr>
      <w:b/>
      <w:bCs/>
      <w:sz w:val="32"/>
      <w:szCs w:val="32"/>
      <w:u w:val="single" w:color="000000"/>
    </w:rPr>
  </w:style>
  <w:style w:type="paragraph" w:styleId="Heading2">
    <w:name w:val="heading 2"/>
    <w:basedOn w:val="Normal"/>
    <w:uiPriority w:val="1"/>
    <w:qFormat/>
    <w:pPr>
      <w:ind w:left="558" w:hanging="535"/>
      <w:outlineLvl w:val="1"/>
    </w:pPr>
    <w:rPr>
      <w:b/>
      <w:bCs/>
      <w:sz w:val="28"/>
      <w:szCs w:val="28"/>
      <w:u w:val="single" w:color="000000"/>
    </w:rPr>
  </w:style>
  <w:style w:type="paragraph" w:styleId="Heading3">
    <w:name w:val="heading 3"/>
    <w:basedOn w:val="Normal"/>
    <w:uiPriority w:val="1"/>
    <w:qFormat/>
    <w:pPr>
      <w:ind w:left="1103"/>
      <w:outlineLvl w:val="2"/>
    </w:pPr>
    <w:rPr>
      <w:sz w:val="27"/>
      <w:szCs w:val="27"/>
    </w:rPr>
  </w:style>
  <w:style w:type="paragraph" w:styleId="Heading4">
    <w:name w:val="heading 4"/>
    <w:basedOn w:val="Normal"/>
    <w:uiPriority w:val="1"/>
    <w:qFormat/>
    <w:pPr>
      <w:spacing w:before="1"/>
      <w:ind w:left="9"/>
      <w:outlineLvl w:val="3"/>
    </w:pPr>
    <w:rPr>
      <w:rFonts w:ascii="Calibri" w:eastAsia="Calibri" w:hAnsi="Calibri" w:cs="Calibri"/>
      <w:b/>
      <w:bCs/>
      <w:sz w:val="26"/>
      <w:szCs w:val="26"/>
    </w:rPr>
  </w:style>
  <w:style w:type="paragraph" w:styleId="Heading5">
    <w:name w:val="heading 5"/>
    <w:basedOn w:val="Normal"/>
    <w:uiPriority w:val="1"/>
    <w:qFormat/>
    <w:pPr>
      <w:ind w:left="9"/>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4"/>
      <w:ind w:right="280"/>
      <w:jc w:val="center"/>
    </w:pPr>
    <w:rPr>
      <w:b/>
      <w:bCs/>
      <w:i/>
      <w:iCs/>
      <w:sz w:val="33"/>
      <w:szCs w:val="33"/>
      <w:u w:val="single" w:color="00000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103" w:hanging="720"/>
    </w:pPr>
  </w:style>
  <w:style w:type="paragraph" w:customStyle="1" w:styleId="TableParagraph">
    <w:name w:val="Table Paragraph"/>
    <w:basedOn w:val="Normal"/>
    <w:uiPriority w:val="1"/>
    <w:qFormat/>
    <w:pPr>
      <w:spacing w:before="12"/>
      <w:ind w:left="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16</Pages>
  <Words>2362</Words>
  <Characters>13467</Characters>
  <Application>Microsoft Office Word</Application>
  <DocSecurity>0</DocSecurity>
  <Lines>112</Lines>
  <Paragraphs>31</Paragraphs>
  <ScaleCrop>false</ScaleCrop>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Kumar</dc:creator>
  <cp:lastModifiedBy>Dhruv Bajaj</cp:lastModifiedBy>
  <cp:revision>2</cp:revision>
  <dcterms:created xsi:type="dcterms:W3CDTF">2025-03-29T04:58:00Z</dcterms:created>
  <dcterms:modified xsi:type="dcterms:W3CDTF">2025-04-04T07:12:00Z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2025-03-24T00:00:00Z</vt:filetime>
  </property>
  <property fmtid="{D5CDD505-2E9C-101B-9397-08002B2CF9AE}" pid="3" name="Creator">
    <vt:lpwstr>Microsoft® Word for Microsoft 365</vt:lpwstr>
  </property>
  <property fmtid="{D5CDD505-2E9C-101B-9397-08002B2CF9AE}" pid="4" name="LastSaved">
    <vt:filetime>2025-03-29T00:00:00Z</vt:filetime>
  </property>
  <property fmtid="{D5CDD505-2E9C-101B-9397-08002B2CF9AE}" pid="5" name="Producer">
    <vt:lpwstr>Microsoft® Word for Microsoft 365</vt:lpwstr>
  </property>
  <property fmtid="{D5CDD505-2E9C-101B-9397-08002B2CF9AE}" pid="6" name="KSOProductBuildVer">
    <vt:lpwstr>1033-12.2.0.20326</vt:lpwstr>
  </property>
  <property fmtid="{D5CDD505-2E9C-101B-9397-08002B2CF9AE}" pid="7" name="ICV">
    <vt:lpwstr>A856A5FF6C5B447E8B5E7BA240A79FBE_12</vt:lpwstr>
  </property>
</Properties>
</file>